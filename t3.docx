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Understanding Cryptography</w:t>
      </w:r>
    </w:p>
    <w:p>
      <w:r>
        <w:t>A Textbook for Students and Practitioners</w:t>
      </w:r>
    </w:p>
    <w:p>
      <w:r>
        <w:t>Foreword by Bart Preneel</w:t>
      </w:r>
    </w:p>
    <w:p>
      <w:r>
        <w:t>Prof  Dr  Ing  Christof Paar Chair for Embedded Security</w:t>
      </w:r>
    </w:p>
    <w:p>
      <w:r>
        <w:t>Department of Electrical Engineering and Information Sciences</w:t>
      </w:r>
    </w:p>
    <w:p>
      <w:r>
        <w:t>Ruhr Universita t Bochum  0 Bochum</w:t>
      </w:r>
    </w:p>
    <w:p>
      <w:r>
        <w:t>escrypt GmbH   Embedded Security Zentrum fu r IT Sicherheit</w:t>
      </w:r>
    </w:p>
    <w:p>
      <w:r>
        <w:t>ISBN 9  6   6 e ISBN 9  6   3 DOI  0   6   3</w:t>
      </w:r>
    </w:p>
    <w:p>
      <w:r>
        <w:t>Springer Heidelberg Dordrecht London New York</w:t>
      </w:r>
    </w:p>
    <w:p>
      <w:r>
        <w:t xml:space="preserve">ACM Computing Classification      E 3  K    K   </w:t>
      </w:r>
    </w:p>
    <w:p>
      <w:r>
        <w:t xml:space="preserve">Library of Congress Control Number    47 c Springer Verlag Berlin Heidelberg  </w:t>
      </w:r>
    </w:p>
    <w:p>
      <w:r>
        <w:t xml:space="preserve">This work is subject to copyright  All rights are reserved  whether the whole or part of the material is concerned  specifically the rights of translation  reprinting  reuse of illustrations  recitation  broadcasting  reproduction on microfilm or in any other way  and storage in data banks  Duplication of this publication or parts thereof is permitted only under the provisions of the German Copyright Law of September 9     in its current version  and permission for use must always be obtained from Springer  Violations are liable to prosecution under the German Copyright Law </w:t>
      </w:r>
    </w:p>
    <w:p>
      <w:r>
        <w:t xml:space="preserve">The use of general descriptive names  registered names  trademarks  etc  in this publication does not imply  even in the absence of a specific statement  that such names are exempt from the relevant protective laws and regulations and therefore free for general use </w:t>
      </w:r>
    </w:p>
    <w:p>
      <w:r>
        <w:t>Cover design  KuenkelLopka GmbH Printed on acid free paper</w:t>
      </w:r>
    </w:p>
    <w:p>
      <w:r>
        <w:t xml:space="preserve">Springer is part of Springer Science Business Media  www springer com </w:t>
      </w:r>
    </w:p>
    <w:p>
      <w:r>
        <w:t>Flora  Maja  Noah and Sarah as well as to</w:t>
      </w:r>
    </w:p>
    <w:p>
      <w:r>
        <w:t xml:space="preserve">While writing this book we noticed that for some reason the names of our spouses and children are limited to five letters  As far as we know  this has no cryptographic relevance </w:t>
      </w:r>
    </w:p>
    <w:p>
      <w:r>
        <w:t xml:space="preserve">Academic research in cryptology started in the mid  s  today it is a mature re  search discipline with an established professional organization  IACR  International Association for Cryptologic Research   thousands of researchers  and dozens of in  ternational conferences  Every year more than a thousand scientific papers are pub  lished on cryptology and its applications </w:t>
      </w:r>
    </w:p>
    <w:p>
      <w:r>
        <w:t xml:space="preserve">Until the  s  cryptography was almost exclusively found in diplomatic  mili  tary and government applications  During the  s  the financial and telecommuni  cations industries deployed hardware cryptographic devices  The first mass market cryptographic application was the digital mobile phone system of the late  s  Today  everyone uses cryptography on a daily basis  Examples include unlocking a car or garage door with a remote control device  connecting to a wireless LAN  buying goods with a credit or debit card in a brick and mortar store or on the Inter  net  installing a software update  making a phone call via voice over IP  or paying for a ride on a public transport system  There is no doubt that emerging application areas such as e health  car telematics and smart buildings will make cryptography even more ubiquitous </w:t>
      </w:r>
    </w:p>
    <w:p>
      <w:r>
        <w:t xml:space="preserve">Cryptology is a fascinating discipline at the intersection of computer science  mathematics and electrical engineering  As cryptology is moving fast  it is hard to keep up with all the developments  During the last 25 years  the theoretical foun  dations of the area have been strengthened  we now have a solid understanding of security definitions and of ways to prove constructions secure  Also in the area of applied cryptography we witness very fast developments  old algorithms are broken and withdrawn and new algorithms and protocols emerge </w:t>
      </w:r>
    </w:p>
    <w:p>
      <w:r>
        <w:t>While several excellent textbooks on cryptology have been published in the last decade  they tend to focus on readers with a strong mathematical background  More  over  the exciting new developments and advanced protocols form a temptation to add ever more fancy material  It is the great merit of this textbook that it restricts itself to those topics that are relevant to practitioners today  Moreover  the mathe  matical background and formalism is limited to what is strictly necessary and it is introduced exactly in the place where it is needed  This  less is more  approach is very suitable to address the needs of newcomers in the field  as they get introduced</w:t>
      </w:r>
    </w:p>
    <w:p>
      <w:r>
        <w:t xml:space="preserve">step by step to the basic concepts and judiciously chosen algorithms and protocols  Each chapter contains very helpful pointers to further reading  for those who want to expand and deepen their knowledge </w:t>
      </w:r>
    </w:p>
    <w:p>
      <w:r>
        <w:t xml:space="preserve">Overall  I am very pleased that the authors have succeeded in creating a highly valuable introduction to the subject of applied cryptography  I hope that it can serve as a guide for practitioners to build more secure systems based on cryptography  and as a stepping stone for future researchers to explore the exciting world of cryptog  raphy and its applications </w:t>
      </w:r>
    </w:p>
    <w:p>
      <w:r>
        <w:t>Leuven  August   Bart Preneel</w:t>
      </w:r>
    </w:p>
    <w:p>
      <w:r>
        <w:t xml:space="preserve">Cryptography has crept into everything  from Web browsers and e mail programs to cell phones  bank cards  cars and even into medical implants  In the near fu  ture we will see many new exciting applications for cryptography such as radio frequency identification  RFID  tags for anti counterfeiting or car to car commu  nications  we ve worked on securing both of these applications   This is quite a change from the past  where cryptography had been traditionally confined to very specific applications  especially government communications and banking systems  As a consequence of the pervasiveness of crypto algorithms  an increasing number of people must understand how they work and how they can be applied in prac  tice  This book addresses this issue by providing a comprehensive introduction to modern applied cryptography that is equally suited for students and practitioners in industry </w:t>
      </w:r>
    </w:p>
    <w:p>
      <w:r>
        <w:t xml:space="preserve">Our book provides the reader with a deep understanding of how modern cryp  tographic schemes work  We introduce the necessary mathematical concepts in a way that is accessible for every reader with a minimum background in college level calculus  It is thus equally well suited as a textbook for undergraduate or begin  ning graduate classes  or as a reference book for practicing engineers and computer scientists who are interested in a solid understanding of modern cryptography </w:t>
      </w:r>
    </w:p>
    <w:p>
      <w:r>
        <w:t xml:space="preserve">The book has many features that make it a unique source for practitioners and stu  dents  We focused on practical relevance by introducing most crypto algorithms that are used in modern real world applications  For every crypto scheme  up to date se  curity estimations and key length recommendations are given  We also discuss the important issue of software and hardware implementation for every algorithm  In addition to crypto algorithms  we introduce topics such as important cryptographic protocols  modes of operation  security services and key establishment techniques  Many very timely topics  e g   lightweight ciphers which are optimized for con  strained applications  such as RFID tags or smart cards  or new modes of operations  are also contained in the book </w:t>
      </w:r>
    </w:p>
    <w:p>
      <w:r>
        <w:t>A discussion section at the end of each chapter with annotated references pro  vides plenty of material for further reading  For classroom use  these sections are</w:t>
      </w:r>
    </w:p>
    <w:p>
      <w:r>
        <w:t xml:space="preserve">an excellent source for course projects  In particular  when used as a textbook  the companion website for the book is highly recommended </w:t>
      </w:r>
    </w:p>
    <w:p>
      <w:r>
        <w:t xml:space="preserve">Readers will find many ideas for course projects  links to open source software  test vectors  and much more information on contemporary cryptography  In addition  links to video lectures are provided </w:t>
      </w:r>
    </w:p>
    <w:p>
      <w:r>
        <w:t xml:space="preserve">The material in this book has evolved over many years and is  classroom proven   We ve taught it both as a course for beginning graduate students and advanced un  dergraduate students and as a pure undergraduate course for students majoring in our IT security programs  We found that one can teach most of the book content in a two semester course  with 90 minutes of lecture time plus 45 minutes of help session with exercises per week  total of 10 ECTS credits   In a typical US style three credit course  or in a one semester European course  some of the material should be omitted  Here are some reasonable choices for a one semester course </w:t>
      </w:r>
    </w:p>
    <w:p>
      <w:r>
        <w:t xml:space="preserve">Curriculum 1 Focus on the application of cryptography  e g   in a computer sci  ence or electrical engineering program  This crypto course is a good addition to courses in computer networks or more advanced security courses             Sect                    </w:t>
      </w:r>
    </w:p>
    <w:p>
      <w:r>
        <w:t xml:space="preserve">Curriculum 2 Focus on cryptographic algorithms and their mathematical back  ground  e g   as an applied cryptography course in computer science  electrical engi  neering or in an  undergraduate  math program  This crypto course works also nicely as preparation for a more theoretical graduate courses in cryptography                               0 </w:t>
      </w:r>
    </w:p>
    <w:p>
      <w:r>
        <w:t xml:space="preserve">Trained as engineers  we have worked in applied cryptography and security for more than 15 years and hope that the readers will have as much fun with this fasci  nating field as we ve had </w:t>
      </w:r>
    </w:p>
    <w:p>
      <w:r>
        <w:t>Bochum  Christof Paar</w:t>
      </w:r>
    </w:p>
    <w:p>
      <w:r>
        <w:t>September   Jan Pelzl</w:t>
      </w:r>
    </w:p>
    <w:p>
      <w:r>
        <w:t xml:space="preserve">Writing this book would have been impossible without the help of many people  We hope we did not forget anyone in our list </w:t>
      </w:r>
    </w:p>
    <w:p>
      <w:r>
        <w:t xml:space="preserve">We are grateful for the excellent work of Daehyun Strobel and Pascal Wi mann  who provided most of the artwork in the book and never complained about our many changes  Axel Poschmann provided the section about the PRESENT block cipher  a very timely topic  and we are thankful for his excellent work  Help with technical questions was provided by Frederick Armknecht  stream ciphers   Roberto Avanzi  finite fields and elliptic curves   Alexander May  number theory   Alfred Menezes and Neal Koblitz  history of elliptic curve cryptography   Matt Robshaw  AES   and Damian Weber  discrete logarithms  </w:t>
      </w:r>
    </w:p>
    <w:p>
      <w:r>
        <w:t>Many thanks go the members of the Embedded Security group at the Univer  sity of Bochum   Andrey Bogdanov  Benedikt Driessen  Thomas Eisenbarth  Tim Gu neysu  Stefan Heyse  Markus Kasper  Timo Kasper  Amir Moradi and Daehyun Strobel   who did much of the technical proofreading and provided numerous sug  gestions for improving the presentation of the material  Special thanks to Daehyun</w:t>
      </w:r>
    </w:p>
    <w:p>
      <w:r>
        <w:t xml:space="preserve">for helping with examples and some advanced LATEX work  and to Markus for his help with problems  Olga Paustjan s help with artwork and typesetting is also very much appreciated </w:t>
      </w:r>
    </w:p>
    <w:p>
      <w:r>
        <w:t xml:space="preserve">An earlier generation of doctoral students from our group   Sandeep Kumar  Kerstin Lemke Rust  Andy Rupp  Kai Schramm  and Marko Wolf   helped to cre  ate an online course that covered similar material  Their work was very useful and was a great inspiration when writing the book </w:t>
      </w:r>
    </w:p>
    <w:p>
      <w:r>
        <w:t xml:space="preserve">Bart Preneel s willingness to provide the Foreword is a great honor for us and we would like to thank him at this point again  Last but not least  we thank the people from Springer for their support and encouragement  In particular  thanks to our editor Ronan Nugent and to Alfred Hofmann </w:t>
      </w:r>
    </w:p>
    <w:p>
      <w:r>
        <w:t>Introduction to Cryptography and Data Security</w:t>
      </w:r>
    </w:p>
    <w:p>
      <w:r>
        <w:t xml:space="preserve">This section will introduce the most important terms of modern cryptology and will teach an important lesson about proprietary vs  openly known algorithms  We will also introduce modular arithmetic which is also of major importance in public key cryptography </w:t>
      </w:r>
    </w:p>
    <w:p>
      <w:r>
        <w:t xml:space="preserve">In this chapter you will learn </w:t>
      </w:r>
    </w:p>
    <w:p>
      <w:r>
        <w:t>The general rules of cryptography</w:t>
      </w:r>
    </w:p>
    <w:p>
      <w:r>
        <w:t>Key lengths for short   medium  and long term security</w:t>
      </w:r>
    </w:p>
    <w:p>
      <w:r>
        <w:t>The difference between different types of attacks against ciphers</w:t>
      </w:r>
    </w:p>
    <w:p>
      <w:r>
        <w:t>A few historical ciphers  and on the way we will learn about modular arithmetic  which is of major importance for modern cryptography as well</w:t>
      </w:r>
    </w:p>
    <w:p>
      <w:r>
        <w:t>Why one should only use well established encryption algorithms</w:t>
      </w:r>
    </w:p>
    <w:p>
      <w:r>
        <w:t>C  Paar  J  Pelzl  Understanding Cryptography  1</w:t>
      </w:r>
    </w:p>
    <w:p>
      <w:r>
        <w:t xml:space="preserve">DOI  0   6      Qc Springer Verlag Berlin Heidelberg  </w:t>
      </w:r>
    </w:p>
    <w:p>
      <w:r>
        <w:t xml:space="preserve">Overview of Cryptology  and This Book </w:t>
      </w:r>
    </w:p>
    <w:p>
      <w:r>
        <w:t xml:space="preserve">If we hear the word cryptography our first associations might be e mail encryption  secure website access  smart cards for banking applications or code breaking during World War II  such as the famous attack against the German Enigma encryption machine  Fig   1  </w:t>
      </w:r>
    </w:p>
    <w:p>
      <w:r>
        <w:t xml:space="preserve">  The German Enigma encryption machine  reproduced with permission from the Deutsches Museum  Munich </w:t>
      </w:r>
    </w:p>
    <w:p>
      <w:r>
        <w:t>Cryptography seems closely linked to modern electronic communication  How  ever  cryptography is a rather old business  with early examples dating back to about   B C   when non standard  secret  hieroglyphics were used in ancient Egypt  Since Egyptian days cryptography has been used in one form or the other in many  if not most  cultures that developed written language  For instance  there are doc  umented cases of secret writing in ancient Greece  namely the scytale of Sparta  Fig   2   or the famous Caesar cipher in ancient Rome  about which we will learn later in this chapter  This book  however  strongly focuses on modern cryptographic</w:t>
      </w:r>
    </w:p>
    <w:p>
      <w:r>
        <w:t xml:space="preserve">methods and also teaches many data security issues and their relationship with cryp  tography </w:t>
      </w:r>
    </w:p>
    <w:p>
      <w:r>
        <w:t>Let s now have a look at the field of cryptography  Fig   3   The first thing</w:t>
      </w:r>
    </w:p>
    <w:p>
      <w:r>
        <w:t>Overview of Cryptology  and This Book  3</w:t>
      </w:r>
    </w:p>
    <w:p>
      <w:r>
        <w:t xml:space="preserve">  Overview of the field of cryptology</w:t>
      </w:r>
    </w:p>
    <w:p>
      <w:r>
        <w:t xml:space="preserve">that we notice is that the most general term is cryptology and not cryptography  Cryptology splits into two main branches </w:t>
      </w:r>
    </w:p>
    <w:p>
      <w:r>
        <w:t xml:space="preserve">Cryptography is the science of secret writing with the goal of hiding the mean  ing of a message </w:t>
      </w:r>
    </w:p>
    <w:p>
      <w:r>
        <w:t xml:space="preserve">Cryptanalysis is the science and sometimes art of breaking cryptosystems  You might think that code breaking is for the intelligence community or perhaps or  ganized crime  and should not be included in a serious classification of a scien  tific discipline  However  most cryptanalysis is done by respectable researchers in academia nowadays  Cryptanalysis is of central importance for modern cryp  tosystems  without people who try to break our crypto methods  we will never know whether they are really secure or not  See Sect   for more discussion about this issue </w:t>
      </w:r>
    </w:p>
    <w:p>
      <w:r>
        <w:t xml:space="preserve">Because cryptanalysis is the only way to assure that a cryptosystem is secure  it is an integral part of cryptology  Nevertheless  the focus of this book is on cryptography  We introduce most important practical crypto algorithms in detail  These are all crypto algorithms that have withstood cryptanalysis for a long time  in most cases for several decades  In the case of cryptanalysis we will mainly restrict ourselves to providing state of the art results with respect to breaking the crypto al  gorithms that are introduced  e g   the factoring record for breaking the RSA scheme  Let s now go back to Fig   Cryptography itself splits into three main branches </w:t>
      </w:r>
    </w:p>
    <w:p>
      <w:r>
        <w:t xml:space="preserve">Symmetric Algorithms are what many people assume cryptography is about  two parties have an encryption and decryption method for which they share a secret key  All cryptography from ancient times until   was exclusively based on symmetric methods  Symmetric ciphers are still in widespread use  especially for data encryption and integrity check of messages </w:t>
      </w:r>
    </w:p>
    <w:p>
      <w:r>
        <w:t xml:space="preserve">Asymmetric  or Public Key  Algorithms In   an entirely different type of cipher was introduced by Whitfield Diffie  Martin Hellman and Ralph Merkle  In public key cryptography  a user possesses a secret key as in symmetric cryptog  raphy but also a public key  Asymmetric algorithms can be used for applications such as digital signatures and key establishment  and also for classical data en  cryption </w:t>
      </w:r>
    </w:p>
    <w:p>
      <w:r>
        <w:t>Cryptographic Protocols Roughly speaking  crypto protocols deal with the ap  plication of cryptographic algorithms  Symmetric and asymmetric algorithms</w:t>
      </w:r>
    </w:p>
    <w:p>
      <w:r>
        <w:t xml:space="preserve">can be viewed as building blocks with which applications such as secure Inter  net communication can be realized  The Transport Layer Security  TLS  scheme  which is used in every Web browser  is an example of a cryptographic protocol </w:t>
      </w:r>
    </w:p>
    <w:p>
      <w:r>
        <w:t xml:space="preserve">Strictly speaking  hash functions  which will be introduced in  1  form a third class of algorithms but at the same time they share some properties with symmetric ciphers </w:t>
      </w:r>
    </w:p>
    <w:p>
      <w:r>
        <w:t xml:space="preserve">In the majority of cryptographic applications in practical systems  symmetric and asymmetric algorithms  and often also hash functions  are all used together  This is sometimes referred to as hybrid schemes  The reason for using both families of algorithms is that each has specific strengths and weaknesses </w:t>
      </w:r>
    </w:p>
    <w:p>
      <w:r>
        <w:t xml:space="preserve">The main focus of this book is on symmetric and asymmetric algorithms  as well as hash functions  However  we will also introduce basic security protocols  In particular  we will introduce several key establishment protocols and what can be achieved with crypto protocols  confidentiality of data  integrity of data  authentica  tion of data  user identification  etc </w:t>
      </w:r>
    </w:p>
    <w:p>
      <w:r>
        <w:t>Symmetric Cryptography</w:t>
      </w:r>
    </w:p>
    <w:p>
      <w:r>
        <w:t xml:space="preserve">This section deals with the concepts of symmetric ciphers and it introduces the historic substitution cipher  Using the substitution cipher as an example  we will learn the difference between brute force and analytical attacks </w:t>
      </w:r>
    </w:p>
    <w:p>
      <w:r>
        <w:t>Symmetric cryptographic schemes are also referred to as symmetric key  secret key  and single key schemes or algorithms  Symmetric cryptography is best introduced with an easy to understand problem  There are two users  Alice and Bob  who want to communicate over an insecure channel  Fig   4   The term channel might sound a bit abstract but it is just a general term for the communication link  This can be the Internet  a stretch of air in the case of mobile phones or wireless LAN communica  tion  or any other communication media you can think of  The actual problem starts with the bad guy  Oscar1  who has access to the channel  for instance  by hacking into an Internet router or by listening to the radio signals of a Wi Fi communica  tion  This type of unauthorized listening is called eavesdropping  Obviously  there are many situations in which Alice and Bob would prefer to communicate without Oscar listening  For instance  if Alice and Bob represent two offices of a car man  ufacturer  and they are transmitting documents containing the business strategy for the introduction of new car models in the next few years  these documents should</w:t>
      </w:r>
    </w:p>
    <w:p>
      <w:r>
        <w:t xml:space="preserve">1 The name Oscar was chosen to remind us of the word opponent </w:t>
      </w:r>
    </w:p>
    <w:p>
      <w:r>
        <w:t xml:space="preserve">not get into the hands of their competitors  or of foreign intelligence agencies for that matter </w:t>
      </w:r>
    </w:p>
    <w:p>
      <w:r>
        <w:t xml:space="preserve">  Communication over an insecure channel</w:t>
      </w:r>
    </w:p>
    <w:p>
      <w:r>
        <w:t xml:space="preserve">In this situation  symmetric cryptography offers a powerful solution  Alice en  crypts her message x using a symmetric algorithm  yielding the ciphertext y  Bob receives the ciphertext and decrypts the message  Decryption is  thus  the inverse process of encryption  Fig   What is the advantage  If we have a strong encryp  tion algorithm  the ciphertext will look like random bits to Oscar and will contain no information whatsoever that is useful to him </w:t>
      </w:r>
    </w:p>
    <w:p>
      <w:r>
        <w:t xml:space="preserve">  Symmetric key cryptosystem</w:t>
      </w:r>
    </w:p>
    <w:p>
      <w:r>
        <w:t xml:space="preserve">The variables x  y and k in Fig   are important in cryptography and have special names </w:t>
      </w:r>
    </w:p>
    <w:p>
      <w:r>
        <w:t xml:space="preserve">x is called plaintext or cleartext </w:t>
      </w:r>
    </w:p>
    <w:p>
      <w:r>
        <w:t xml:space="preserve">y is called ciphertext </w:t>
      </w:r>
    </w:p>
    <w:p>
      <w:r>
        <w:t xml:space="preserve">the set of all possible keys is called the key space </w:t>
      </w:r>
    </w:p>
    <w:p>
      <w:r>
        <w:t>The system needs a secure channel for distribution of the key between Alice and Bob  The secure channel shown in Fig   can  for instance  be a human who is transporting the key in a wallet between Alice and Bob  This is  of course  a somewhat cumbersome method  An example where this method works nicely is the pre shared keys used in Wi Fi Protected Access  WPA  encryption in wireless</w:t>
      </w:r>
    </w:p>
    <w:p>
      <w:r>
        <w:t xml:space="preserve">LANs  Later in this book we will learn methods for establishing keys over insecure channels  In any case  the key has only to be transmitted once between Alice and Bob and can then be used for securing many subsequent communications </w:t>
      </w:r>
    </w:p>
    <w:p>
      <w:r>
        <w:t xml:space="preserve">One important and also counterintuitive fact in this situation is that both the en  cryption and the decryption algorithms are publicly known  It seems that keeping the encryption algorithm secret should make the whole system harder to break  However  secret algorithms also mean untested algorithms  The only way to find out whether an encryption method is strong  i e   cannot be broken by a determined attacker  is to make it public and have it analyzed by other cryptographers  Please see Sect   for more discussion on this topic  The only thing that should be kept secret in a sound cryptosystem is the key </w:t>
      </w:r>
    </w:p>
    <w:p>
      <w:r>
        <w:t xml:space="preserve">Of course  if Oscar gets hold of the key  he can easily decrypt the message since the algorithm is publicly known  Hence it is crucial to note that the problem of transmitting a message securely is reduced to the problems of transmitting a key secretly and of storing the key in a secure fashion </w:t>
      </w:r>
    </w:p>
    <w:p>
      <w:r>
        <w:t xml:space="preserve">In this scenario we only consider the problem of confidentiality  that is  of hiding the contents of the message from an eavesdropper  We will see later in this book that there are many other things we can do with cryptography  such as preventing Oscar from making unnoticed changes to the message  message integrity  or assuring that a message really comes from Alice  sender authentication  </w:t>
      </w:r>
    </w:p>
    <w:p>
      <w:r>
        <w:t>Simple Symmetric Encryption  The Substitution Cipher</w:t>
      </w:r>
    </w:p>
    <w:p>
      <w:r>
        <w:t xml:space="preserve">We will now learn one of the simplest methods for encrypting text  the substitution    replacement  cipher  Historically this type of cipher has been used many times  and it is a good illustration of basic cryptography  We will use the substitution cipher for learning some important facts about key lengths and about different ways of attacking ciphers </w:t>
      </w:r>
    </w:p>
    <w:p>
      <w:r>
        <w:t xml:space="preserve">The goal of the substitution cipher is the encryption of text  as opposed to bits in modern digital systems   The idea is very simple  We substitute each letter of the alphabet with another one </w:t>
      </w:r>
    </w:p>
    <w:p>
      <w:r>
        <w:t xml:space="preserve">For instance  the pop group ABBA would be encrypted as kddk </w:t>
      </w:r>
    </w:p>
    <w:p>
      <w:r>
        <w:t xml:space="preserve">We assume that we choose the substitution table completely randomly  so that an attacker is not able to guess it  Note that the substitution table is the key of this cryptosystem  As always in symmetric cryptography  the key has to be distributed between Alice and Bob in a secure fashion </w:t>
      </w:r>
    </w:p>
    <w:p>
      <w:r>
        <w:t xml:space="preserve">Example    Let s look at another ciphertext </w:t>
      </w:r>
    </w:p>
    <w:p>
      <w:r>
        <w:t>iq ifcc vqqr fb rdq vfllcq na rdq cfjwhwz hr bnnb hcc hwwhbsqvqbre hwq vhlq</w:t>
      </w:r>
    </w:p>
    <w:p>
      <w:r>
        <w:t xml:space="preserve">This does not seem to make too much sense and looks like decent cryptography  However  the substitution cipher is not secure at all  Let s look at ways of breaking the cipher </w:t>
      </w:r>
    </w:p>
    <w:p>
      <w:r>
        <w:t>First Attack  Brute Force or Exhaustive Key Search</w:t>
      </w:r>
    </w:p>
    <w:p>
      <w:r>
        <w:t xml:space="preserve">Brute force attacks are based on a simple concept  Oscar  the attacker  has the ci  phertext from eavesdropping on the channel and happens to have a short piece of plaintext  e g   the header of a file that was encrypted  Oscar now simply decrypts the first piece of ciphertext with all possible keys  Again  the key for this cipher is the substitution table  If the resulting plaintext matches the short piece of plaintext  he knows that he has found the correct key </w:t>
      </w:r>
    </w:p>
    <w:p>
      <w:r>
        <w:t xml:space="preserve">In practice  a brute force attack can be more complicated because incorrect keys can give false positive results  We will address this issue in Sect    </w:t>
      </w:r>
    </w:p>
    <w:p>
      <w:r>
        <w:t xml:space="preserve">It is important to note that a brute force attack against symmetric ciphers is al  ways possible in principle  Whether it is feasible in practice depends on the key space  i e   on the number of possible keys that exist for a given cipher  If testing all the keys on many modern computers takes too much time  i e   several decades  the cipher is computationally secure against a brute force attack </w:t>
      </w:r>
    </w:p>
    <w:p>
      <w:r>
        <w:t xml:space="preserve">Let s determine the key space of the substitution cipher  When choosing the re  placement for the first letter A  we randomly choose one letter from the 26 letters of the alphabet  in the example above we chose k   The replacement for the next al  phabet letter B was randomly chosen from the remaining 25 letters  etc  Thus there exist the following number of different substitution tables </w:t>
      </w:r>
    </w:p>
    <w:p>
      <w:r>
        <w:t xml:space="preserve">key space of the substitution cipher   26   25     3   2   1   26     </w:t>
      </w:r>
    </w:p>
    <w:p>
      <w:r>
        <w:t xml:space="preserve">Even with hundreds of thousands of high end PCs such a search would take several decades  Thus  we are tempted to conclude that the substitution cipher is secure  But this is incorrect because there is another  more powerful attack </w:t>
      </w:r>
    </w:p>
    <w:p>
      <w:r>
        <w:t>Second Attack  Letter Frequency Analysis</w:t>
      </w:r>
    </w:p>
    <w:p>
      <w:r>
        <w:t xml:space="preserve">First we note that the brute force attack from above treats the cipher as a black box  i e   we do not analyze the internal structure of the cipher  The substitution cipher can easily be broken by such an analytical attack </w:t>
      </w:r>
    </w:p>
    <w:p>
      <w:r>
        <w:t xml:space="preserve">The major weakness of the cipher is that each plaintext symbol always maps to the same ciphertext symbol  That means that the statistical properties of the plaintext are preserved in the ciphertext  If we go back to the second example we observe that the letter q occurs most frequently in the text  From this we know that q must be the substitution for one of the frequent letters in the English language </w:t>
      </w:r>
    </w:p>
    <w:p>
      <w:r>
        <w:t xml:space="preserve">For practical attacks  the following properties of language can be exploited </w:t>
      </w:r>
    </w:p>
    <w:p>
      <w:r>
        <w:t xml:space="preserve">Determine the frequency of every ciphertext letter  The frequency distribution  often even of relatively short pieces of encrypted text  will be close to that of the given language in general  In particular  the most frequent letters can often easily be spotted in ciphertexts  For instance  in English E is the most frequent letter  about 13    T is the second most frequent letter  about 9    A is the third most frequent letter  about 8    and so on  Table  lists the letter frequency distribution of English </w:t>
      </w:r>
    </w:p>
    <w:p>
      <w:r>
        <w:t xml:space="preserve">The method above can be generalized by looking at pairs or triples  or quadru  ples  and so on of ciphertext symbols  For instance  in English  and some other European languages   the letter Q is almost always followed by a U  This behavior can be exploited to detect the substitution of the letter Q and the letter U </w:t>
      </w:r>
    </w:p>
    <w:p>
      <w:r>
        <w:t xml:space="preserve">If we assume that word separators  blanks  have been found  which is only some </w:t>
      </w:r>
    </w:p>
    <w:p>
      <w:r>
        <w:t xml:space="preserve">times the case   one can often detect frequent short words such as THE  AND  etc  Once we have identified one of these words  we immediately know three letters  or whatever the length of the word is  for the entire text </w:t>
      </w:r>
    </w:p>
    <w:p>
      <w:r>
        <w:t xml:space="preserve">In practice  the three techniques listed above are often combined to break substi  tution ciphers </w:t>
      </w:r>
    </w:p>
    <w:p>
      <w:r>
        <w:t xml:space="preserve">Example    If we analyze the encrypted text from Example  we obtain </w:t>
      </w:r>
    </w:p>
    <w:p>
      <w:r>
        <w:t>WE WILL MEET IN THE MIDDLE OF THE LIBRARY AT NOON ALL ARRANGEMENTS ARE MADE</w:t>
      </w:r>
    </w:p>
    <w:p>
      <w:r>
        <w:t xml:space="preserve">  Relative letter frequencies of the English language</w:t>
      </w:r>
    </w:p>
    <w:p>
      <w:r>
        <w:t xml:space="preserve">Lesson learned Good ciphers should hide the statistical properties of the encrypted plaintext  The ciphertext symbols should appear to be random  Also  a large key space alone is not sufficient for a strong encryption function </w:t>
      </w:r>
    </w:p>
    <w:p>
      <w:r>
        <w:t xml:space="preserve">This section deals with recommended key lengths of symmetric ciphers and differ  ent ways of attacking crypto algorithms  It is stressed that a cipher should be secure even if the attacker knows the details of the algorithm </w:t>
      </w:r>
    </w:p>
    <w:p>
      <w:r>
        <w:t>General Thoughts on Breaking Cryptosystems</w:t>
      </w:r>
    </w:p>
    <w:p>
      <w:r>
        <w:t xml:space="preserve">If we ask someone with some technical background what breaking ciphers is about  he she will most likely say that code breaking has to do with heavy mathematics  smart people and large computers  We have images in mind of the British code breakers during World War II  attacking the German Enigma cipher with extremely smart mathematicians  the famous computer scientist Alan Turing headed the ef  forts  and room sized electro mechanical computers  However  in practice there are also other methods of code breaking  Let s look at different ways of breaking cryp  tosystems in the real world  Fig   6  </w:t>
      </w:r>
    </w:p>
    <w:p>
      <w:r>
        <w:t xml:space="preserve">  Overview of cryptanalysis</w:t>
      </w:r>
    </w:p>
    <w:p>
      <w:r>
        <w:t>Classical Cryptanalysis</w:t>
      </w:r>
    </w:p>
    <w:p>
      <w:r>
        <w:t xml:space="preserve">Classical cryptanalysis is understood as the science of recovering the plaintext x from the ciphertext y  or  alternatively  recovering the key k from the ciphertext y  We recall from the earlier discussion that cryptanalysis can be divided into ana  lytical attacks  which exploit the internal structure of the encryption method  and brute force attacks  which treat the encryption algorithm as a black box and test all possible keys </w:t>
      </w:r>
    </w:p>
    <w:p>
      <w:r>
        <w:t>Implementation Attacks</w:t>
      </w:r>
    </w:p>
    <w:p>
      <w:r>
        <w:t xml:space="preserve">Side channel analysis can be used to obtain a secret key  for instance  by measuring the electrical power consumption of a processor which operates on the secret key  The power trace can then be used to recover the key by applying signal processing techniques  In addition to power consumption  electromagnetic radiation or the run  time behavior of algorithms can give information about the secret key and are  thus  useful side channels 2 Note also that implementation attacks are mostly relevant against cryptosystems to which an attacker has physical access  such as smart cards  In most Internet based attacks against remote systems  implementation attacks are usually not a concern </w:t>
      </w:r>
    </w:p>
    <w:p>
      <w:r>
        <w:t>Social Engineering Attacks</w:t>
      </w:r>
    </w:p>
    <w:p>
      <w:r>
        <w:t>Bribing  blackmailing  tricking or classical espionage can be used to obtain a secret key by involving humans  For instance  forcing someone to reveal his her secret key  e g   by holding a gun to his her head can be quite successful  Another  less violent  attack is to call people whom we want to attack on the phone  and say   This is</w:t>
      </w:r>
    </w:p>
    <w:p>
      <w:r>
        <w:t xml:space="preserve">2 Before you switch on the digital oscilloscope in your lab in order to reload your Geldkarte  the Geldkarte is the electronic wallet function integrated in most German bank cards  to the maximum amount of e    Modern smart cards have built in countermeasures against side channel attacks and are very hard to break </w:t>
      </w:r>
    </w:p>
    <w:p>
      <w:r>
        <w:t xml:space="preserve">the IT department of your company  For important software updates we need your password   It is always surprising how many people are na  ve enough to actually give out their passwords in such situations </w:t>
      </w:r>
    </w:p>
    <w:p>
      <w:r>
        <w:t xml:space="preserve">This list of attacks against cryptographic system is certainly not exhaustive  For instance  buffer overflow attacks or malware can also reveal secret keys in software systems  You might think that many of these attacks  especially social engineering and implementation attacks  are  unfair   but there is little fairness in real world cryptography  If people want to break your IT system  they are already breaking the rules and are  thus  unfair  The major point to learn here is </w:t>
      </w:r>
    </w:p>
    <w:p>
      <w:r>
        <w:t xml:space="preserve">An attacker always looks for the weakest link in your cryptosystem  That means we have to choose strong algorithms and we have to make sure that social engineering and implementation attacks are not practical </w:t>
      </w:r>
    </w:p>
    <w:p>
      <w:r>
        <w:t xml:space="preserve">Even though both implementation attacks and social engineering attacks can be quite powerful in practice  this book mainly assumes attacks based on mathematical cryptanalysis </w:t>
      </w:r>
    </w:p>
    <w:p>
      <w:r>
        <w:t xml:space="preserve">Solid cryptosystems should adhere to Kerckhoffs  Principle  postulated by Au  guste Kerckhoffs in   </w:t>
      </w:r>
    </w:p>
    <w:p>
      <w:r>
        <w:t xml:space="preserve">Important Remark  Kerckhoffs  Principle is counterintuitive  It is extremely tempt  ing to design a system which appears to be more secure because we keep the details hidden  This is called security by obscurity  However  experience and military his  tory has shown time and again that such systems are almost always weak  and they are very often broken easily as soon as the secret design has been reverse engineered or leaked out through other means  An example is the Content Scrambling System  CSS  for DVD content protection  which was broken easily once it was reverse  engineered  This is why a cryptographic scheme must remain secure even if its de  scription becomes available to an attacker </w:t>
      </w:r>
    </w:p>
    <w:p>
      <w:r>
        <w:t xml:space="preserve">How Many Key Bits Are Enough </w:t>
      </w:r>
    </w:p>
    <w:p>
      <w:r>
        <w:t xml:space="preserve">During the  s there was much public discussion about the key length of ciphers  Before we provide some guidelines  there are two crucial aspects to remember </w:t>
      </w:r>
    </w:p>
    <w:p>
      <w:r>
        <w:t>The discussion of key lengths for symmetric crypto algorithms is only relevant if a brute force attack is the best known attack  As we saw in Sect   during the security analysis of the substitution cipher  if there is an analytical attack that</w:t>
      </w:r>
    </w:p>
    <w:p>
      <w:r>
        <w:t xml:space="preserve">works  a large key space does not help at all  Of course  if there is the possibility of social engineering or implementation attacks  a long key also does not help </w:t>
      </w:r>
    </w:p>
    <w:p>
      <w:r>
        <w:t xml:space="preserve">The key lengths for symmetric and asymmetric algorithms are dramatically dif  ferent  For instance  an 80 bit symmetric key provides roughly the same security as a   bit RSA  RSA is a popular asymmetric algorithm  key </w:t>
      </w:r>
    </w:p>
    <w:p>
      <w:r>
        <w:t xml:space="preserve">Both facts are often misunderstood  especially in the semitechnical literature </w:t>
      </w:r>
    </w:p>
    <w:p>
      <w:r>
        <w:t xml:space="preserve">Table  gives a rough indication of the security of symmetric ciphers with re  spect to brute force attacks  As described in Sect   a large key space is a nec  essary but not sufficient condition for a secure symmetric cipher  The cipher must also be strong against analytical attacks </w:t>
      </w:r>
    </w:p>
    <w:p>
      <w:r>
        <w:t xml:space="preserve">  Estimated time for successful brute force attacks on symmetric algorithms with different key lengths</w:t>
      </w:r>
    </w:p>
    <w:p>
      <w:r>
        <w:t xml:space="preserve">Foretelling the Future Of course  predicting the future tends to be tricky  We can t really foresee new technical or theoretical developments with certainty  As you can imagine  it is very hard to know what kinds of computers will be available in the year    For medium term predictions  Moore s Law is often assumed  Roughly speaking  Moore s Law states that computing power doubles every 18 months while the costs stay constant  This has the following implications in cryptography  If today we need one month and computers worth    00 to break a cipher X   then </w:t>
      </w:r>
    </w:p>
    <w:p>
      <w:r>
        <w:t xml:space="preserve">The cost for breaking the cipher will be   0 in 18 months  since we only have to buy half as many computers  </w:t>
      </w:r>
    </w:p>
    <w:p>
      <w:r>
        <w:t xml:space="preserve">  0 in   years  and so on </w:t>
      </w:r>
    </w:p>
    <w:p>
      <w:r>
        <w:t xml:space="preserve">It is important to stress that Moore s Law is an exponential function  In 15 years  i e   after 10 iterations of computer power doubling  we can do       as many computations for the same money we would need to spend today  Stated differently  we only need to spend about 1  th of today s money to do the same computation  In the example above that means that we can break cipher X in 15 years within one month at a cost of about  1      24     Alternatively  with    00  an attack can be accomplished within 45 minutes in 15 years from now  Moore s Law behaves similarly to a bank account with a 50  interest rate  The compound interest grows very  very quickly  Unfortunately  there are few trustworthy banks which offer such an interest rate </w:t>
      </w:r>
    </w:p>
    <w:p>
      <w:r>
        <w:t>Modular Arithmetic and More Historical Ciphers</w:t>
      </w:r>
    </w:p>
    <w:p>
      <w:r>
        <w:t xml:space="preserve">In this section we use two historical ciphers to introduce modular arithmetic with integers  Even though the historical ciphers are no longer relevant  modular arith  metic is extremely important in modern cryptography  especially for asymmetric algorithms  Ancient ciphers date back to Egypt  where substitution ciphers were used  A very popular special case of the substitution cipher is the Caesar cipher  which is said to have been used by Julius Caesar to communicate with his army  The Caesar cipher simply shifts the letters in the alphabet by a constant number of steps  When the end of the alphabet is reached  the letters repeat in a cyclic way  similar to numbers in modular arithmetic </w:t>
      </w:r>
    </w:p>
    <w:p>
      <w:r>
        <w:t xml:space="preserve">To make computations with letters more practicable  we can assign each letter of the alphabet a number  By doing so  an encryption with the Caesar cipher simply becomes a  modular  addition with a fixed value  Instead of just adding constants  a multiplication with a constant can be applied as well  This leads us to the affine cipher </w:t>
      </w:r>
    </w:p>
    <w:p>
      <w:r>
        <w:t xml:space="preserve">Both the Caesar cipher and the affine cipher will now be discussed in more detail </w:t>
      </w:r>
    </w:p>
    <w:p>
      <w:r>
        <w:t xml:space="preserve">Almost all crypto algorithms  both symmetric ciphers and asymmetric ciphers  are based on arithmetic within a finite number of elements  Most number sets we are used to  such as the set of natural numbers or the set of real numbers  are infinite  In the following we introduce modular arithmetic  which is a simple way of performing arithmetic in a finite set of integers </w:t>
      </w:r>
    </w:p>
    <w:p>
      <w:r>
        <w:t xml:space="preserve">Let s look at an example of a finite set of integers from everyday life </w:t>
      </w:r>
    </w:p>
    <w:p>
      <w:r>
        <w:t xml:space="preserve">Example    Consider the hours on a clock  If you keep adding one hour  you ob  tain </w:t>
      </w:r>
    </w:p>
    <w:p>
      <w:r>
        <w:t xml:space="preserve">1h  2h  3h      11h  12h  1h  2h  3h      11h  12h  1h  2h  3h     </w:t>
      </w:r>
    </w:p>
    <w:p>
      <w:r>
        <w:t xml:space="preserve">Even though we keep adding one hour  we never leave the set </w:t>
      </w:r>
    </w:p>
    <w:p>
      <w:r>
        <w:t xml:space="preserve">Let s look at a general way of dealing with arithmetic in such finite sets </w:t>
      </w:r>
    </w:p>
    <w:p>
      <w:r>
        <w:t xml:space="preserve">Example    We consider the set of the nine numbers </w:t>
      </w:r>
    </w:p>
    <w:p>
      <w:r>
        <w:t xml:space="preserve"> 0  1  2  3  4  5  6  7  8 </w:t>
      </w:r>
    </w:p>
    <w:p>
      <w:r>
        <w:t xml:space="preserve">We can do regular arithmetic as long as the results are smaller than 9  For instance </w:t>
      </w:r>
    </w:p>
    <w:p>
      <w:r>
        <w:t xml:space="preserve">But what about 8   4  Now we try the following rule  Perform regular integer arith  metic and divide the result by 9  We then consider only the remainder rather than the original result  Since 8   4   12  and   has a remainder of 3  we write </w:t>
      </w:r>
    </w:p>
    <w:p>
      <w:r>
        <w:t xml:space="preserve">We now introduce an exact definition of the modulo operation </w:t>
      </w:r>
    </w:p>
    <w:p>
      <w:r>
        <w:t xml:space="preserve">There are a few implications from this definition which go beyond the casual rule  divide by the modulus and consider the remainder   We discuss these implications below </w:t>
      </w:r>
    </w:p>
    <w:p>
      <w:r>
        <w:t>Computation of the Remainder</w:t>
      </w:r>
    </w:p>
    <w:p>
      <w:r>
        <w:t>It is always possible to write a   Z  such that</w:t>
      </w:r>
    </w:p>
    <w:p>
      <w:r>
        <w:t xml:space="preserve">a   q   m   r for  0   r   m    </w:t>
      </w:r>
    </w:p>
    <w:p>
      <w:r>
        <w:t>Since a  r   q   m  m divides a  r  we can now write  a   r mod m  Note that</w:t>
      </w:r>
    </w:p>
    <w:p>
      <w:r>
        <w:t xml:space="preserve">r    0  1  2      m  1  </w:t>
      </w:r>
    </w:p>
    <w:p>
      <w:r>
        <w:t>Example    Let a   42 and m   9  Then</w:t>
      </w:r>
    </w:p>
    <w:p>
      <w:r>
        <w:t xml:space="preserve">and therefore 42   6 mod 9 </w:t>
      </w:r>
    </w:p>
    <w:p>
      <w:r>
        <w:t>The Remainder Is Not Unique</w:t>
      </w:r>
    </w:p>
    <w:p>
      <w:r>
        <w:t xml:space="preserve">It is somewhat surprising that for every given modulus m and number a  there are  infinitely  many valid remainders  Let s look at another example </w:t>
      </w:r>
    </w:p>
    <w:p>
      <w:r>
        <w:t xml:space="preserve">Example    We want to reduce 12 modulo 9  Here are several results which are correct according to the definition </w:t>
      </w:r>
    </w:p>
    <w:p>
      <w:r>
        <w:t xml:space="preserve">12   3 mod 9  3 is a valid remainder since 9  12   3 </w:t>
      </w:r>
    </w:p>
    <w:p>
      <w:r>
        <w:t xml:space="preserve">12   21 mod 9  21 is a valid remainder since 9  21   3 </w:t>
      </w:r>
    </w:p>
    <w:p>
      <w:r>
        <w:t xml:space="preserve">12    6 mod 9   6 is a valid remainder since 9   6   3 </w:t>
      </w:r>
    </w:p>
    <w:p>
      <w:r>
        <w:t>where the  x y  means  x divides y   There is a system behind this behavior  The set of numbers</w:t>
      </w:r>
    </w:p>
    <w:p>
      <w:r>
        <w:t xml:space="preserve">       24   15   6  3  12  15  24      </w:t>
      </w:r>
    </w:p>
    <w:p>
      <w:r>
        <w:t xml:space="preserve">form what is called an equivalence class  There are eight other equivalence classes for the modulus 9 </w:t>
      </w:r>
    </w:p>
    <w:p>
      <w:r>
        <w:t xml:space="preserve">       27   18   9  0  9  18  27      </w:t>
      </w:r>
    </w:p>
    <w:p>
      <w:r>
        <w:t xml:space="preserve">       26   17   8  1  10  19  28      </w:t>
      </w:r>
    </w:p>
    <w:p>
      <w:r>
        <w:t xml:space="preserve">       19   10   1  8  17  26  35      </w:t>
      </w:r>
    </w:p>
    <w:p>
      <w:r>
        <w:t>All Members of a Given Equivalence Class Behave Equivalently</w:t>
      </w:r>
    </w:p>
    <w:p>
      <w:r>
        <w:t xml:space="preserve">For a given modulus m  it does not matter which element from a class we choose for a given computation  This property of equivalent classes has major practical implications  If we have involved computations with a fixed modulus   which is usually the case in cryptography   we are free to choose the class element that results in the easiest computation  Let s look first at an example </w:t>
      </w:r>
    </w:p>
    <w:p>
      <w:r>
        <w:t xml:space="preserve">Example    The core operation in many practical public key schemes is an expo  nentiation of the form xe mod m  where x  e  m are very large integers  say    bits each  Using a toy size example  we can demonstrate two ways of doing modular ex  ponentiation  We want to compute 38 mod 7  The first method is the straightforward approach  and for the second one we switch between equivalent classes </w:t>
      </w:r>
    </w:p>
    <w:p>
      <w:r>
        <w:t>38      2 mod 7  since     9    2</w:t>
      </w:r>
    </w:p>
    <w:p>
      <w:r>
        <w:t xml:space="preserve">Note that we obtain the fairly large intermediate result   even though we know that our final result cannot be larger than 6 </w:t>
      </w:r>
    </w:p>
    <w:p>
      <w:r>
        <w:t xml:space="preserve">Here is a much smarter method  First we perform two partial exponentiations </w:t>
      </w:r>
    </w:p>
    <w:p>
      <w:r>
        <w:t>38   34   34   81   81</w:t>
      </w:r>
    </w:p>
    <w:p>
      <w:r>
        <w:t xml:space="preserve">We can now replace the intermediate results 81 by another member of the same equivalence class  The smallest positive member modulo 7 in the class is 4  since 81   11   7   4   Hence </w:t>
      </w:r>
    </w:p>
    <w:p>
      <w:r>
        <w:t>38   81   81   4   4   16 mod 7</w:t>
      </w:r>
    </w:p>
    <w:p>
      <w:r>
        <w:t xml:space="preserve">From here we obtain the final result easily as 16   2 mod 7 </w:t>
      </w:r>
    </w:p>
    <w:p>
      <w:r>
        <w:t xml:space="preserve">Note that we could perform the second method without a pocket calculator since the numbers never become larger than 81  For the first method  on the other hand  dividing   by 7 is mentally already a bit challenging  As a general rule we should remember that it is almost always of computational advantage to apply the modulo reduction as soon as we can in order to keep the numbers small </w:t>
      </w:r>
    </w:p>
    <w:p>
      <w:r>
        <w:t xml:space="preserve">Of course  the final result of any modulo computation is always the same  no matter how often we switch back and forth between equivalent classes </w:t>
      </w:r>
    </w:p>
    <w:p>
      <w:r>
        <w:t xml:space="preserve">Which Remainder Do We Choose </w:t>
      </w:r>
    </w:p>
    <w:p>
      <w:r>
        <w:t xml:space="preserve">By agreement  we usually choose r in Eq    such that </w:t>
      </w:r>
    </w:p>
    <w:p>
      <w:r>
        <w:t xml:space="preserve">However  mathematically it does not matter which member of an equivalent class we use </w:t>
      </w:r>
    </w:p>
    <w:p>
      <w:r>
        <w:t>After studying the properties of modulo reduction we are now ready to define in more general terms a structure that is based on modulo arithmetic  Let s look at the mathematical construction that we obtain if we consider the set of integers from</w:t>
      </w:r>
    </w:p>
    <w:p>
      <w:r>
        <w:t xml:space="preserve">zero to m  1 together with the operations addition and multiplication </w:t>
      </w:r>
    </w:p>
    <w:p>
      <w:r>
        <w:t xml:space="preserve">Let s first look at an example for a small integer ring </w:t>
      </w:r>
    </w:p>
    <w:p>
      <w:r>
        <w:t xml:space="preserve">Example    Let m   9  i e   we are dealing with the ring Z9   0  1  2  3  4  5  6  7  8   Let s look at a few simple arithmetic operations </w:t>
      </w:r>
    </w:p>
    <w:p>
      <w:r>
        <w:t xml:space="preserve">More about rings and finite fields which are related to rings is discussed in Sect     At this point  the following properties of rings are important </w:t>
      </w:r>
    </w:p>
    <w:p>
      <w:r>
        <w:t xml:space="preserve">We can add and multiply any two numbers and the result is always in the ring  A ring is said to be closed </w:t>
      </w:r>
    </w:p>
    <w:p>
      <w:r>
        <w:t>Addition and multiplication are associative  e g   a    b   c    a   b   c  and</w:t>
      </w:r>
    </w:p>
    <w:p>
      <w:r>
        <w:t xml:space="preserve">a  b c    a b  c for all a  b  c Zm </w:t>
      </w:r>
    </w:p>
    <w:p>
      <w:r>
        <w:t>There is the neutral element 0 with respect to addition  i e   for every element</w:t>
      </w:r>
    </w:p>
    <w:p>
      <w:r>
        <w:t xml:space="preserve">a Zm it holds that a   0 a mod m </w:t>
      </w:r>
    </w:p>
    <w:p>
      <w:r>
        <w:t>For any element a in the ring  there is always the negative element a such that</w:t>
      </w:r>
    </w:p>
    <w:p>
      <w:r>
        <w:t xml:space="preserve">a     a  0 mod m  i e   the additive inverse always exists </w:t>
      </w:r>
    </w:p>
    <w:p>
      <w:r>
        <w:t xml:space="preserve">There is the neutral element 1 with respect to multiplication  i e   for every ele  ment a Zm it holds that a 1 a mod m </w:t>
      </w:r>
    </w:p>
    <w:p>
      <w:r>
        <w:t>The multiplicative inverse exists only for some  but not for all  elements  Let</w:t>
      </w:r>
    </w:p>
    <w:p>
      <w:r>
        <w:t>a   Z  the inverse a 1 is defined such that</w:t>
      </w:r>
    </w:p>
    <w:p>
      <w:r>
        <w:t>If an inverse exists for a  we can divide by this element since b a b a 1 mod</w:t>
      </w:r>
    </w:p>
    <w:p>
      <w:r>
        <w:t xml:space="preserve">It takes some effort to find the inverse  usually employing the Euclidean algo  rithm  which is taught in Sect      However  there is an easy way of telling whether an inverse for a given element a exists or not </w:t>
      </w:r>
    </w:p>
    <w:p>
      <w:r>
        <w:t>An element a Z has a multiplicative inverse a 1 if and only if gcd a  m   1  where gcd is the greatest common divisor   i e   the largest integer that divides</w:t>
      </w:r>
    </w:p>
    <w:p>
      <w:r>
        <w:t xml:space="preserve">both numbers a and m  The fact that two numbers have a gcd of 1 is of great importance in number theory  and there is a special name for it  if gcd a  m   1  then a and m are said to be relatively prime or coprime </w:t>
      </w:r>
    </w:p>
    <w:p>
      <w:r>
        <w:t>Example  0  Let s see whether the multiplicative inverse of 15 exists in Z26  Because</w:t>
      </w:r>
    </w:p>
    <w:p>
      <w:r>
        <w:t>the inverse must exist  On the other hand  since</w:t>
      </w:r>
    </w:p>
    <w:p>
      <w:r>
        <w:t xml:space="preserve">the multiplicative inverse of 14 does not exist in Z26 </w:t>
      </w:r>
    </w:p>
    <w:p>
      <w:r>
        <w:t xml:space="preserve">Another ring property is that a  b   c    a b    a c  for all a  b  c Zm  i e   the distributive law holds  In summary  roughly speaking  we can say that the ring Zm is the set of integers 0  1  2      m 1 in which we can add  subtract  multiply  and sometimes divide </w:t>
      </w:r>
    </w:p>
    <w:p>
      <w:r>
        <w:t xml:space="preserve">As mentioned earlier  the ring Zm  and thus integer arithmetic with the modulo operation  is of central importance to modern public key cryptography  In practice </w:t>
      </w:r>
    </w:p>
    <w:p>
      <w:r>
        <w:t xml:space="preserve">the integers involved have a length of  96 bits so that efficient modular com  putations are a crucial aspect </w:t>
      </w:r>
    </w:p>
    <w:p>
      <w:r>
        <w:t xml:space="preserve">Shift Cipher  or Caesar Cipher </w:t>
      </w:r>
    </w:p>
    <w:p>
      <w:r>
        <w:t xml:space="preserve">We now introduce another historical cipher  the shift cipher  It is actually a special case of the substitution cipher and has a very elegant mathematical description </w:t>
      </w:r>
    </w:p>
    <w:p>
      <w:r>
        <w:t xml:space="preserve">The shift cipher itself is extremely simple  We simply shift every plaintext letter by a fixed number of positions in the alphabet  For instance  if we shift by 3 posi  tions  A would be substituted by d  B by e  etc  The only problem arises towards the end of the alphabet  what should we do with X  Y  Z  As you might have guessed  they should  wrap around   That means X should become a  Y should be  come b  and Z is replaced by c  Allegedly  Julius Caesar used this cipher with a three position shift </w:t>
      </w:r>
    </w:p>
    <w:p>
      <w:r>
        <w:t xml:space="preserve">The shift cipher also has an elegant description using modular arithmetic  For the mathematical statement of the cipher  the letters of the alphabet are encoded as numbers  as depicted in Table </w:t>
      </w:r>
    </w:p>
    <w:p>
      <w:r>
        <w:t xml:space="preserve">  Encoding of letters for the shift cipher</w:t>
      </w:r>
    </w:p>
    <w:p>
      <w:r>
        <w:t xml:space="preserve">Both the plaintext letters and the ciphertext letters are now elements of the ring Z26  Also  the key  i e   the number of shift positions  is also in Z26 since more than 26 shifts would not make sense  27 shifts would be the same as 1 shift  etc    The encryption and decryption of the shift cipher follows now as </w:t>
      </w:r>
    </w:p>
    <w:p>
      <w:r>
        <w:t xml:space="preserve">Example  1  Let the key be k   17  and the plaintext is </w:t>
      </w:r>
    </w:p>
    <w:p>
      <w:r>
        <w:t xml:space="preserve">ATTACK   x1  x2      x6   0  19  19  0  2  10 </w:t>
      </w:r>
    </w:p>
    <w:p>
      <w:r>
        <w:t>The ciphertext is then computed as</w:t>
      </w:r>
    </w:p>
    <w:p>
      <w:r>
        <w:t>y1  y2      y6   17  10  10  17  19  1   rkkrtb</w:t>
      </w:r>
    </w:p>
    <w:p>
      <w:r>
        <w:t xml:space="preserve">As you can guess from the discussion of the substitution cipher earlier in this book  the shift cipher is not secure at all  There are two ways of attacking it </w:t>
      </w:r>
    </w:p>
    <w:p>
      <w:r>
        <w:t xml:space="preserve">Since there are only 26 different keys  shift positions   one can easily launch a brute force attack by trying to decrypt a given ciphertext with all possible 26 keys  If the resulting plaintext is readable text  you have found the key </w:t>
      </w:r>
    </w:p>
    <w:p>
      <w:r>
        <w:t xml:space="preserve">As for the substitution cipher  one can also use letter frequency analysis </w:t>
      </w:r>
    </w:p>
    <w:p>
      <w:r>
        <w:t xml:space="preserve">Now  we try to improve the shift cipher by generalizing the encryption function  Recall that the actual encryption of the shift cipher was the addition of the key yi   xi   k mod 26  The affine cipher encrypts by multiplying the plaintext by one part of the key followed by addition of another part of the key </w:t>
      </w:r>
    </w:p>
    <w:p>
      <w:r>
        <w:t xml:space="preserve">The decryption is easily derived from the encryption function </w:t>
      </w:r>
    </w:p>
    <w:p>
      <w:r>
        <w:t>x   a 1    y b  mod 26</w:t>
      </w:r>
    </w:p>
    <w:p>
      <w:r>
        <w:t xml:space="preserve">The restriction gcd a  26   1 stems from the fact that the key parameter a needs to be inverted for decryption  We recall from Sect   that an element a and the modulus must be relatively prime for the inverse of a to exist  Thus  a must be in the set </w:t>
      </w:r>
    </w:p>
    <w:p>
      <w:r>
        <w:t xml:space="preserve">a    1  3  5  7  9  11  15  17  19  21  23  25     </w:t>
      </w:r>
    </w:p>
    <w:p>
      <w:r>
        <w:t xml:space="preserve">But how do we find a 1  For now  we can simply compute it by trial and error  For a given a we simply try all possible values a 1 until we obtain </w:t>
      </w:r>
    </w:p>
    <w:p>
      <w:r>
        <w:t xml:space="preserve">For instance  if a   3  then a 1   9 since     27  1 mod 26  Note that a 1 also always fulfills the condition gcd a 1  26   1 since the inverse of a 1 always exists  In fact  the inverse of a 1 is a itself  Hence  for the trial and error determination of a 1 one only has to check the values given in Eq  </w:t>
      </w:r>
    </w:p>
    <w:p>
      <w:r>
        <w:t>Example  2  Let the key be k    a  b    9  13   and the plaintext be</w:t>
      </w:r>
    </w:p>
    <w:p>
      <w:r>
        <w:t xml:space="preserve">ATTACK   x1  x2      x6   0  19  19  0  2  10 </w:t>
      </w:r>
    </w:p>
    <w:p>
      <w:r>
        <w:t>The inverse a 1 of a exists and is given by a 1   3  The ciphertext is computed as</w:t>
      </w:r>
    </w:p>
    <w:p>
      <w:r>
        <w:t>y1  y2      y6   13  2  2  13  5  25   nccnfz</w:t>
      </w:r>
    </w:p>
    <w:p>
      <w:r>
        <w:t>Is the affine cipher secure  No  The key space is only a bit larger than in the case</w:t>
      </w:r>
    </w:p>
    <w:p>
      <w:r>
        <w:t xml:space="preserve">key space     values for a      values for b </w:t>
      </w:r>
    </w:p>
    <w:p>
      <w:r>
        <w:t xml:space="preserve">A key space with   elements can  of course  still be searched exhaustively  i e   brute force attacked  in a fraction of a second with current desktop PCs  In addition  the affine cipher has the same weakness as the shift and substitution cipher  The mapping between plaintext letters and ciphertext letters is fixed  Hence  it can easily be broken with letter frequency analysis </w:t>
      </w:r>
    </w:p>
    <w:p>
      <w:r>
        <w:t xml:space="preserve">The remainder of this book deals with strong cryptographic algorithms which are of practical relevance </w:t>
      </w:r>
    </w:p>
    <w:p>
      <w:r>
        <w:t>Discussion and Further Reading</w:t>
      </w:r>
    </w:p>
    <w:p>
      <w:r>
        <w:t xml:space="preserve">This book addresses practical aspects of cryptography and data security and is in  tended to be used as an introduction  it is suited for classroom use  distance learning and self study  At the end of each chapter  we provide a discussion section in which we briefly describe topics for readers interested in further study of the material </w:t>
      </w:r>
    </w:p>
    <w:p>
      <w:r>
        <w:t xml:space="preserve">About This Chapter  Historical Ciphers and Modular Arithmetic This chapter introduced a few historical ciphers  However  there are many  many more  ranging from ciphers in ancient times to WW II encryption methods  To readers who wish to learn more about historical ciphers and the role they played over the centuries  the books by Bauer  13   Kahn  97  and Singh     are highly recommended  Besides making fascinating bedtime reading  these books help one to understand the role that military and diplomatic intelligence played in shaping world history  They also help to show modern cryptography in a larger context </w:t>
      </w:r>
    </w:p>
    <w:p>
      <w:r>
        <w:t xml:space="preserve">The mathematics introduced in this chapter  modular arithmetic  belongs to the field of number theory  This is a fascinating subject area which is  unfortunately  historically viewed as a  branch of mathematics without applications   Thus  it is rarely taught outside mathematics curricula  There is a wealth of books on number theory  Among the classic introductory books are references         A particu  larly accessible book written for non mathematications is     </w:t>
      </w:r>
    </w:p>
    <w:p>
      <w:r>
        <w:t>Discussion and Further Reading 21</w:t>
      </w:r>
    </w:p>
    <w:p>
      <w:r>
        <w:t xml:space="preserve">Research Community and General References Even though cryptography has matured considerably over the last 30 years  it is still a relatively young field com  pared to other disciplines  and every year brings many new developments and dis  coveries  Many research results are published at events organized by the Interna  tional Association for Cryptologic Research  IACR   The proceedings of the three IACR conferences CRYPTO  EUROCRYPT  and ASIACRYPT as well as the IACR workshops Cryptographic Hardware and Embedded Systems  CHES   Fast Soft  ware Encryption  FSE   Public Key Cryptography  PKC  and Theory of Cryp  tograpy  TCC   are excellent sources for tracking the recent developments in the field of cryptology at large  Two important conferences which deal with the larger issue of security  of which cryptography is one aspect  are the IEEE Symposium on Security and Privacy and the USENIX Security forum  All of the events listed take place annually </w:t>
      </w:r>
    </w:p>
    <w:p>
      <w:r>
        <w:t xml:space="preserve">There are several good books on cryptography  As reference sources  the Hand  book of Applied Cryptography     and the more recent Encyclopedia of Cryptog  raphy and Security     are highly recommended  both make excellent additions to this textbook </w:t>
      </w:r>
    </w:p>
    <w:p>
      <w:r>
        <w:t xml:space="preserve">Provable Security Due to our focus on practical cryptography  this book omits most aspects related to the theoretical foundations of crypto algorithms and proto  cols  Especially in modern cryptographic research  there is a strong desire to provide statements about cryptographic schemes which are provable in a strict mathematical sense  For this  the goals of both a security system and the adversary are described in a formal model  Often  proofs are achieved by reducing the security of a system to certain assumptions  e g   that factorization of integers is hard or that a hash function is collision free </w:t>
      </w:r>
    </w:p>
    <w:p>
      <w:r>
        <w:t xml:space="preserve">The field of provable security is quite large  We list now some important subareas  A recent survey on the specific area of provable public key encryption is given in  55   Provable security is closely related to cryptographic foundations  which stud  ies the general assumptions and approaches needed  For instance  the interrelation  ship between certain presumably hard problems  e g   integer factorization and dis  crete logarithm  are studied  The standard references are  81  83   Zero knowledge proofs are concerned with proving a certain knowledge towards another party with  out revealing the secret  They were originally motivated by proving an entity s iden  tity without revealing a password or key  However  they are typically not used that way any more  An early reference is      and a more recent tutorial is given in  82   Multiparty computation can be used to compute answers such as the outcome of an election or determining the highest bid in an auction based on encrypted data  The interesting part is that when the protocol is completed the participants know only their own input and the answer but nothing about the encrypted data of the other participants  Good reference sources are     and  83     </w:t>
      </w:r>
    </w:p>
    <w:p>
      <w:r>
        <w:t xml:space="preserve">A few times this book also touches upon provable security  for instance the re  lationship between Diffie Hellman key exchange and the Diffie Hellman problem  cf  Sect      the block cipher based hash functions in Sect    2 or the security of the HMAC message authentication scheme in Sect    </w:t>
      </w:r>
    </w:p>
    <w:p>
      <w:r>
        <w:t xml:space="preserve">As a word of caution  it should be mentioned that even though very practical results have been derived from research in the provable security of crypto schemes  many findings are only of limited practical value  Also  the whole field is not without controversy  84     </w:t>
      </w:r>
    </w:p>
    <w:p>
      <w:r>
        <w:t xml:space="preserve">Secure System Design Cryptography is often an important tool for building a se  cure system  but on the other hand secure system design encompasses many other aspects  Security systems are intended to protect something valuable  e g   informa  tion  monetary values  personal property  etc  The main objective of secure system design is to make breaking the system more costly than the value of the protected assets  where the  cost  should be measured in monetary value but also in more abstract terms such as effort or reputation  Generally speaking  adding security to a system often narrows its usability </w:t>
      </w:r>
    </w:p>
    <w:p>
      <w:r>
        <w:t xml:space="preserve">In order to approach the problem systematically  several general frameworks ex  ist  They typically require that assets and corresponding security needs have to be defined  and that the attack potential and possible attack paths must be evaluated  Finally  adequate countermeasures have to be specified in order to realize an appro  priate level of security for a particular application or environment </w:t>
      </w:r>
    </w:p>
    <w:p>
      <w:r>
        <w:t xml:space="preserve">There are standards which can be used for evaluation and help to define a se  cure system  Among the more prominent ones are ISO IEC  94    8       6   0   1   2   7   the Common Criteria for Information Tech  nology Security Evaluation  46   the German IT Grundschutzhandbuch  37   FIPS PUBS  77  and many more </w:t>
      </w:r>
    </w:p>
    <w:p>
      <w:r>
        <w:t xml:space="preserve">Never ever develop your own crypto algorithm unless you have a team of expe  rienced cryptanalysts checking your design </w:t>
      </w:r>
    </w:p>
    <w:p>
      <w:r>
        <w:t xml:space="preserve">Do not use unproven crypto algorithms  i e   symmetric ciphers  asymmetric ci  phers  hash functions  or unproven protocols </w:t>
      </w:r>
    </w:p>
    <w:p>
      <w:r>
        <w:t xml:space="preserve">Attackers always look for the weakest point of a cryptosystem  For instance  a large key space by itself is no guarantee for a cipher being secure  the cipher might still be vulnerable against analytical attacks </w:t>
      </w:r>
    </w:p>
    <w:p>
      <w:r>
        <w:t xml:space="preserve">Key lengths for symmetric algorithms in order to thwart exhaustive key search attacks are </w:t>
      </w:r>
    </w:p>
    <w:p>
      <w:r>
        <w:t xml:space="preserve">64 bits  insecure except for data with extremely short term value </w:t>
      </w:r>
    </w:p>
    <w:p>
      <w:r>
        <w:t xml:space="preserve"> 8 bits  long term security of several decades  including attacks by in  telligence agencies unless they possess quantum computers  Based on our cur  rent knowledge  attacks are only feasible with quantum computers  which do not exist and perhaps never will  </w:t>
      </w:r>
    </w:p>
    <w:p>
      <w:r>
        <w:t xml:space="preserve">  bit  as above  but possibly against attacks by quantum computers </w:t>
      </w:r>
    </w:p>
    <w:p>
      <w:r>
        <w:t xml:space="preserve">Modular arithmetic is a tool for expressing historical encryption schemes  such as the affine cipher  in a mathematically elegant way </w:t>
      </w:r>
    </w:p>
    <w:p>
      <w:r>
        <w:t xml:space="preserve">The ciphertext below was encrypted using a substitution cipher  Decrypt the ci  phertext without knowledge of the key </w:t>
      </w:r>
    </w:p>
    <w:p>
      <w:r>
        <w:t>lrvmnir bpr sumvbwvr jx bpr lmiwv yjeryrkbi jx qmbm wi bpr xjvni mkd ymibrut jx irhx wi bpr riirkvr jx ymbinlmtmipw utn qmumbr dj w ipmhh but bj rhnvwdmbr bpr yjeryrkbi jx bpr qmbm mvvjudwko bj yt wkbrusurbmbwjk lmird jk xjubt trmui jx ibndt</w:t>
      </w:r>
    </w:p>
    <w:p>
      <w:r>
        <w:t>wb wi kjb mk rmit bmiq bj rashmwk rmvp yjeryrkb mkd wbi iwokwxwvmkvr mkd ijyr ynib urymwk nkrashmwkrd bj ower m vjyshrbr rashmkmbwjk jkr cjnhd pmer bj lr fnmhwxwrd mkd wkiswurd bj invp mk rabrkb bpmb pr vjnhd urmvp bpr ibmbr jx rkhwopbrkrd ywkd vmsmlhr jx urvjokwgwko ijnkdhrii ijnkd mkd ipmsrhrii ipmsr w dj kjb drry ytirhx bpr xwkmh mnbpjuwbt lnb yt rasruwrkvr cwbp qmbm pmi hrxb kj djnlb bpmb bpr xjhhjcwko wi bpr sujsru msshwvmbwjk mkd wkbrusurbmbwjk w jxxru yt bprjuwri wk bpr pjsr bpmb bpr riirkvr jx jqwkmcmk qmumbr cwhh urymwk wkbmvb</w:t>
      </w:r>
    </w:p>
    <w:p>
      <w:r>
        <w:t xml:space="preserve">Compute the relative frequency of all letters A   Z in the ciphertext  You may want to use a tool such as the open source program CrypTool  50  for this task  However  a paper and pencil approach is also still doable </w:t>
      </w:r>
    </w:p>
    <w:p>
      <w:r>
        <w:t xml:space="preserve">Decrypt the ciphertext with the help of the relative letter frequency of the English language  see Table  in Sect   Note that the text is relatively short and that the letter frequencies in it might not perfectly align with that of general English language from the table </w:t>
      </w:r>
    </w:p>
    <w:p>
      <w:r>
        <w:t xml:space="preserve">We received the following ciphertext which was encoded with a shift cipher </w:t>
      </w:r>
    </w:p>
    <w:p>
      <w:r>
        <w:t xml:space="preserve">xultpaajcxitltlxaarpjhtiwtgxktghidhipxciwtvgtpilpit ghlxiwiwtxgqadds </w:t>
      </w:r>
    </w:p>
    <w:p>
      <w:r>
        <w:t xml:space="preserve">Perform an attack against the cipher based on a letter frequency count  How many letters do you have to identify through a frequency count to recover the key  What is the cleartext </w:t>
      </w:r>
    </w:p>
    <w:p>
      <w:r>
        <w:t xml:space="preserve">Who wrote this message </w:t>
      </w:r>
    </w:p>
    <w:p>
      <w:r>
        <w:t xml:space="preserve">We consider the long term security of the Advanced Encryption Standard  AES  with a key length of   bit with respect to exhaustive key search attacks  AES is perhaps the most widely used symmetric cipher at this time </w:t>
      </w:r>
    </w:p>
    <w:p>
      <w:r>
        <w:t>Assume that an attacker has a special purpose application specific integrated cir  cuit  ASIC  which checks  08 keys per second  and she has a budget of  1 million  One ASIC costs  50  and we assume    overhead for integrating</w:t>
      </w:r>
    </w:p>
    <w:p>
      <w:r>
        <w:t xml:space="preserve">the ASIC  manufacturing the printed circuit boards  power supply  cooling  etc    How many ASICs can we run in parallel with the given budget  How long does an average key search take  Relate this time to the age of the Universe  which is about   years </w:t>
      </w:r>
    </w:p>
    <w:p>
      <w:r>
        <w:t xml:space="preserve">We try now to take advances in computer technology into account  Predicting the future tends to be tricky but the estimate usually applied is Moore s Law  which states that the computer power doubles every 18 months while the costs of integrated circuits stay constant  How many years do we have to wait until a key search machine can be built for breaking AES with   bit with an average search time of 24 hours  Again  assume a budget of  1 million  do not take inflation into account  </w:t>
      </w:r>
    </w:p>
    <w:p>
      <w:r>
        <w:t xml:space="preserve">We now consider the relation between passwords and key size  For this purpose we consider a cryptosystem where the user enters a key in the form of a password </w:t>
      </w:r>
    </w:p>
    <w:p>
      <w:r>
        <w:t xml:space="preserve">Assume a password consisting of 8 letters  where each letter is encoded by the ASCII scheme  7 bits per character  i e     possible characters   What is the size of the key space which can be constructed by such passwords </w:t>
      </w:r>
    </w:p>
    <w:p>
      <w:r>
        <w:t xml:space="preserve">What is the corresponding key length in bits </w:t>
      </w:r>
    </w:p>
    <w:p>
      <w:r>
        <w:t xml:space="preserve">Assume that most users use only the 26 lowercase letters from the alphabet in  stead of the full 7 bits of the ASCII encoding  What is the corresponding key length in bits in this case </w:t>
      </w:r>
    </w:p>
    <w:p>
      <w:r>
        <w:t>At least how many characters are required for a password in order to generate a key length of   bits in case of letters consisting of</w:t>
      </w:r>
    </w:p>
    <w:p>
      <w:r>
        <w:t xml:space="preserve">26 lowercase letters from the alphabet </w:t>
      </w:r>
    </w:p>
    <w:p>
      <w:r>
        <w:t xml:space="preserve">As we learned in this chapter  modular arithmetic is the basis of many cryp  tosystems  As a consequence  we will address this topic with several problems in this and upcoming chapters </w:t>
      </w:r>
    </w:p>
    <w:p>
      <w:r>
        <w:t xml:space="preserve">Let s start with an easy one  Compute the result without a calculator </w:t>
      </w:r>
    </w:p>
    <w:p>
      <w:r>
        <w:t xml:space="preserve">The results should be given in the range from 0  1      modulus 1  Briefly describe the relation between the different parts of the problem </w:t>
      </w:r>
    </w:p>
    <w:p>
      <w:r>
        <w:t xml:space="preserve">Compute without a calculator </w:t>
      </w:r>
    </w:p>
    <w:p>
      <w:r>
        <w:t xml:space="preserve">We consider the ring Z4  Construct a table which describes the addition of all elements in the ring with each other </w:t>
      </w:r>
    </w:p>
    <w:p>
      <w:r>
        <w:t xml:space="preserve">Construct the multiplication table for Z4 </w:t>
      </w:r>
    </w:p>
    <w:p>
      <w:r>
        <w:t xml:space="preserve">Construct the addition and multiplication tables for Z5 </w:t>
      </w:r>
    </w:p>
    <w:p>
      <w:r>
        <w:t xml:space="preserve">Construct the addition and multiplication tables for Z6 </w:t>
      </w:r>
    </w:p>
    <w:p>
      <w:r>
        <w:t xml:space="preserve">There are elements in Z4 and Z6 without a multiplicative inverse  Which ele  ments are these  Why does a multiplicative inverse exist for all nonzero elements in Z5 </w:t>
      </w:r>
    </w:p>
    <w:p>
      <w:r>
        <w:t xml:space="preserve">What is the multiplicative inverse of 5 in Z11  Z12  and Z13  You can do a trial and error search using a calculator or a PC </w:t>
      </w:r>
    </w:p>
    <w:p>
      <w:r>
        <w:t xml:space="preserve">With this simple problem we want now to stress the fact that the inverse of an integer in a given ring depends completely on the ring considered  That is  if the modulus changes  the inverse changes  Hence  it doesn t make sense to talk about an inverse of an element unless it is clear what the modulus is  This fact is crucial for the RSA cryptosystem  which is introduced in    The extended Euclidean algorithm  which can be used for computing inverses efficiently  is introduced in Sect    </w:t>
      </w:r>
    </w:p>
    <w:p>
      <w:r>
        <w:t xml:space="preserve">Compute x as far as possible without a calculator  Where appropriate  make use of a smart decomposition of the exponent as shown in the example in Sect  </w:t>
      </w:r>
    </w:p>
    <w:p>
      <w:r>
        <w:t xml:space="preserve">The last problem is called a discrete logarithm and points to a hard problem which we discuss in    The security of many public key schemes is based on the hardness of solving the discrete logarithm for large numbers  e g   with more than   bits </w:t>
      </w:r>
    </w:p>
    <w:p>
      <w:r>
        <w:t xml:space="preserve">Find all integers n between 0 n   m that are relatively prime to m for m  </w:t>
      </w:r>
    </w:p>
    <w:p>
      <w:r>
        <w:t xml:space="preserve">4  5  9  26  We denote the number of integers n which fulfill the condition by   m  </w:t>
      </w:r>
    </w:p>
    <w:p>
      <w:r>
        <w:t xml:space="preserve">e g    3   2  This function is called  Euler s phi function   What is   m  for m  </w:t>
      </w:r>
    </w:p>
    <w:p>
      <w:r>
        <w:t xml:space="preserve">This problem deals with the affine cipher with the key parameters a   7  b  </w:t>
      </w:r>
    </w:p>
    <w:p>
      <w:r>
        <w:t xml:space="preserve">Decrypt the text below </w:t>
      </w:r>
    </w:p>
    <w:p>
      <w:r>
        <w:t>falszztysyjzyjkywjrztyjztyynaryjkyswarztyegyyj</w:t>
      </w:r>
    </w:p>
    <w:p>
      <w:r>
        <w:t xml:space="preserve">Now  we want to extend the affine cipher from Sect   such that we can encrypt and decrypt messages written with the full German alphabet  The German alphabet consists of the English one together with the three umlauts  A    O    U    and the  even stranger   double s  character    We use the following mapping from letters to integers </w:t>
      </w:r>
    </w:p>
    <w:p>
      <w:r>
        <w:t>A   0 B   1 C   2 D   3 E   4 F   5</w:t>
      </w:r>
    </w:p>
    <w:p>
      <w:r>
        <w:t>G   6 H   7 I   8 J   9 K   10 L   11</w:t>
      </w:r>
    </w:p>
    <w:p>
      <w:r>
        <w:t>M   12 N   13 O   14 P   15 Q   16 R   17</w:t>
      </w:r>
    </w:p>
    <w:p>
      <w:r>
        <w:t>S   18 T   19 U   20 V   21 W   22 X   23</w:t>
      </w:r>
    </w:p>
    <w:p>
      <w:r>
        <w:t>Y   24 Z   25 A    26 O    27 U    28     29</w:t>
      </w:r>
    </w:p>
    <w:p>
      <w:r>
        <w:t xml:space="preserve">What are the encryption and decryption equations for the cipher </w:t>
      </w:r>
    </w:p>
    <w:p>
      <w:r>
        <w:t xml:space="preserve">How large is the key space of the affine cipher for this alphabet </w:t>
      </w:r>
    </w:p>
    <w:p>
      <w:r>
        <w:t xml:space="preserve">The following ciphertext was encrypted using the key  a   17  b   1   What is the corresponding plaintext </w:t>
      </w:r>
    </w:p>
    <w:p>
      <w:r>
        <w:t xml:space="preserve">From which village does the plaintext come </w:t>
      </w:r>
    </w:p>
    <w:p>
      <w:r>
        <w:t xml:space="preserve">In an attack scenario  we assume that the attacker Oscar manages somehow to provide Alice with a few pieces of plaintext that she encrypts  Show how Oscar can break the affine cipher by using two pairs of plaintext ciphertext   x1  y1  and  x2  y2   What is the condition for choosing x1 and x2 </w:t>
      </w:r>
    </w:p>
    <w:p>
      <w:r>
        <w:t xml:space="preserve">Remark  In practice  such an assumption turns out to be valid for certain settings  e g   encryption by Web servers  etc  This attack scenario is  thus  very important and is denoted as a chosen plaintext attack </w:t>
      </w:r>
    </w:p>
    <w:p>
      <w:r>
        <w:t xml:space="preserve">An obvious approach to increase the security of a symmetric algorithm is to apply the same cipher twice  i e  </w:t>
      </w:r>
    </w:p>
    <w:p>
      <w:r>
        <w:t xml:space="preserve">As is often the case in cryptography  things are very tricky and results are often dif  ferent from the expected and  or desired ones  In this problem we show that a double encryption with the affine cipher is only as secure as single encryption  Assume two affine ciphers ek1   a1x   b1 and ek2   a2x   b2 </w:t>
      </w:r>
    </w:p>
    <w:p>
      <w:r>
        <w:t xml:space="preserve">Show that there is a single affine cipher ek3   a3x   b3 which performs exactly the same encryption  and decryption  as the combination ek2 ek1 x   </w:t>
      </w:r>
    </w:p>
    <w:p>
      <w:r>
        <w:t xml:space="preserve">Find the values for a3  b3 when a1   3  b1   5 and a2   11  b2   7 </w:t>
      </w:r>
    </w:p>
    <w:p>
      <w:r>
        <w:t>For verification   1  encrypt the letter K first with ek1 and the result with ek2  and</w:t>
      </w:r>
    </w:p>
    <w:p>
      <w:r>
        <w:t xml:space="preserve"> 2  encrypt the letter K with ek3 </w:t>
      </w:r>
    </w:p>
    <w:p>
      <w:r>
        <w:t xml:space="preserve">Briefly describe what happens if an exhaustive key search attack is applied to a double encrypted affine ciphertext  Is the effective key space increased </w:t>
      </w:r>
    </w:p>
    <w:p>
      <w:r>
        <w:t xml:space="preserve">Remark  The issue of multiple encryption is of great practical importance in the case of the Data Encryption Standard  DES   for which multiple encryption  in par  ticular  triple encryption  does increase security considerably </w:t>
      </w:r>
    </w:p>
    <w:p>
      <w:r>
        <w:t xml:space="preserve">If we look at the types of cryptographic algorithms that exist in a little bit more detail  we see that the symmetric ciphers can be divided into stream ciphers and block ciphers  as shown in Fig  </w:t>
      </w:r>
    </w:p>
    <w:p>
      <w:r>
        <w:t xml:space="preserve">  Main areas within cryptography</w:t>
      </w:r>
    </w:p>
    <w:p>
      <w:r>
        <w:t xml:space="preserve">This chapter gives an introduction to stream ciphers </w:t>
      </w:r>
    </w:p>
    <w:p>
      <w:r>
        <w:t>The pros and cons of stream ciphers</w:t>
      </w:r>
    </w:p>
    <w:p>
      <w:r>
        <w:t>Random and pseudorandom number generators</w:t>
      </w:r>
    </w:p>
    <w:p>
      <w:r>
        <w:t xml:space="preserve">A truly unbreakable cipher  the One Time Pad  OTP </w:t>
      </w:r>
    </w:p>
    <w:p>
      <w:r>
        <w:t>Linear feedback shift registers and Trivium  a modern stream cipher</w:t>
      </w:r>
    </w:p>
    <w:p>
      <w:r>
        <w:t>C  Paar  J  Pelzl  Understanding Cryptography  29</w:t>
      </w:r>
    </w:p>
    <w:p>
      <w:r>
        <w:t xml:space="preserve">DOI  0   6      Qc Springer Verlag Berlin Heidelberg  </w:t>
      </w:r>
    </w:p>
    <w:p>
      <w:r>
        <w:t>Stream Ciphers vs  Block Ciphers</w:t>
      </w:r>
    </w:p>
    <w:p>
      <w:r>
        <w:t xml:space="preserve">Symmetric cryptography is split into block ciphers and stream ciphers  which are easy to distinguish  Figure  depicts the operational differences between stream  Fig   2a  and block  Fig   2b  ciphers when we want to encrypt b bits at a time  where b is the width of the block cipher </w:t>
      </w:r>
    </w:p>
    <w:p>
      <w:r>
        <w:t>xO x1       xb yO y1       yb xb yb</w:t>
      </w:r>
    </w:p>
    <w:p>
      <w:r>
        <w:t xml:space="preserve">  Principles of encrypting b bits with a stream  a  and a block  b  cipher</w:t>
      </w:r>
    </w:p>
    <w:p>
      <w:r>
        <w:t xml:space="preserve">A description of the principles of the two types of symmetric ciphers follows </w:t>
      </w:r>
    </w:p>
    <w:p>
      <w:r>
        <w:t xml:space="preserve">Stream ciphers encrypt bits individually  This is achieved by adding a bit from a key stream to a plaintext bit  There are synchronous stream ciphers where the key stream depends only on the key  and asynchronous ones where the key stream also depends on the ciphertext  If the dotted line in Fig   is present  the stream cipher is an asynchronous one  Most practical stream ciphers are syn  chronous ones and Sect   of this chapter will deal with them  An example of an asynchronous stream cipher is the cipher feedback  CFB  mode introduced in Sect    4 </w:t>
      </w:r>
    </w:p>
    <w:p>
      <w:r>
        <w:t xml:space="preserve">  Synchronous and asynchronous stream ciphers</w:t>
      </w:r>
    </w:p>
    <w:p>
      <w:r>
        <w:t>Block ciphers encrypt an entire block of plaintext bits at a time with the same key  This means that the encryption of any plaintext bit in a given block depends on every other plaintext bit in the same block  In practice  the vast majority of block ciphers either have a block length of   bits  16 bytes  such as the ad  vanced encryption standard  AES   or a block length of 64 bits  8 bytes  such as</w:t>
      </w:r>
    </w:p>
    <w:p>
      <w:r>
        <w:t xml:space="preserve">the data encryption standard  DES  or triple DES  3DES  algorithm  All of these ciphers are introduced in later chapters </w:t>
      </w:r>
    </w:p>
    <w:p>
      <w:r>
        <w:t xml:space="preserve">This chapter gives an introduction to stream ciphers  Before we go into more detail  it will be helpful to learn some useful facts about stream ciphers vs  block ciphers </w:t>
      </w:r>
    </w:p>
    <w:p>
      <w:r>
        <w:t xml:space="preserve">In practice  in particular for encrypting computer communication on the Internet  block ciphers are used more often than stream ciphers </w:t>
      </w:r>
    </w:p>
    <w:p>
      <w:r>
        <w:t xml:space="preserve">Because stream ciphers tend to be small and fast  they are particularly relevant for applications with little computational resources  e g   for cell phones or other small embedded devices  A prominent example for a stream cipher is the A  cipher  which is part of the GSM mobile phone standard and is used for voice encryption  However  stream ciphers are sometimes also used for encrypting In  ternet traffic  especially the stream cipher RC4 </w:t>
      </w:r>
    </w:p>
    <w:p>
      <w:r>
        <w:t xml:space="preserve">Traditionally  it was assumed that stream ciphers tended to encrypt more effi  ciently than block ciphers  Efficient for software optimized stream ciphers means that they need fewer processor instructions  or processor cycles  to encrypt one bit of plaintext  For hardware optimized stream ciphers  efficient means they need fewer gates  or smaller chip area  than a block cipher for encrypting at the same data rate  However  modern block ciphers such as AES are also very efficient in software  Moreover  for hardware  there are also highly efficient block ciphers  such as PRESENT  which are as efficient as very compact stream ciphers </w:t>
      </w:r>
    </w:p>
    <w:p>
      <w:r>
        <w:t>Encryption and Decryption with Stream Ciphers</w:t>
      </w:r>
    </w:p>
    <w:p>
      <w:r>
        <w:t xml:space="preserve">As mentioned above  stream ciphers encrypt plaintext bits individually  The question now is  How does encryption of an individual bit work  The answer is surprisingly simple  Each bit xi is encrypted by adding a secret key stream bit si modulo 2 </w:t>
      </w:r>
    </w:p>
    <w:p>
      <w:r>
        <w:t xml:space="preserve">Since encryption and decryption functions are both simple additions modulo 2  we can depict the basic operation of a stream cipher as shown in Fig   Note that we use a circle with an addition sign as the symbol for modulo 2 addition </w:t>
      </w:r>
    </w:p>
    <w:p>
      <w:r>
        <w:t xml:space="preserve">Just looking at the formulae  there are three points about the stream cipher en  cryption and decryption function which we should clarify </w:t>
      </w:r>
    </w:p>
    <w:p>
      <w:r>
        <w:t xml:space="preserve">Encryption and decryption are the same functions </w:t>
      </w:r>
    </w:p>
    <w:p>
      <w:r>
        <w:t xml:space="preserve">  Encryption and decryption with stream ciphers</w:t>
      </w:r>
    </w:p>
    <w:p>
      <w:r>
        <w:t xml:space="preserve">Why can we use a simple modulo 2 addition as encryption </w:t>
      </w:r>
    </w:p>
    <w:p>
      <w:r>
        <w:t xml:space="preserve">What is the nature of the key stream bits si </w:t>
      </w:r>
    </w:p>
    <w:p>
      <w:r>
        <w:t xml:space="preserve">The following discussion of these three items will give us already an understanding of some important stream cipher properties </w:t>
      </w:r>
    </w:p>
    <w:p>
      <w:r>
        <w:t xml:space="preserve">Why Are Encryption and Decryption the Same Function </w:t>
      </w:r>
    </w:p>
    <w:p>
      <w:r>
        <w:t xml:space="preserve">The reason for the similarity of the encryption and decryption function can easily be shown  We must prove that the decryption function actually produces the plain  text bit xi again  We know that ciphertext bit yi was computed using the encryption function yi xi   si mod 2  We insert this encryption expression in the decryption function </w:t>
      </w:r>
    </w:p>
    <w:p>
      <w:r>
        <w:t>dsi  yi    yi   si mod 2</w:t>
      </w:r>
    </w:p>
    <w:p>
      <w:r>
        <w:t xml:space="preserve">   xi   si   si mod 2</w:t>
      </w:r>
    </w:p>
    <w:p>
      <w:r>
        <w:t>The trick here is that the expression  2 si mod 2  has always the value zero since</w:t>
      </w:r>
    </w:p>
    <w:p>
      <w:r>
        <w:t>0 mod 2  Another way of understanding this is as follows  If si has either the value 0  in which case 2 si     0 mod 2  If si   1  we have 2 si       2</w:t>
      </w:r>
    </w:p>
    <w:p>
      <w:r>
        <w:t xml:space="preserve">Why Is Modulo 2 Addition a Good Encryption Function </w:t>
      </w:r>
    </w:p>
    <w:p>
      <w:r>
        <w:t xml:space="preserve">A mathematical explanation for this is given in the context of the One Time Pad in Sect   However  it is worth having a closer look at addition modulo 2  If we do arithmetic modulo 2  the only possible values are 0 and 1  because if you divide by 2  the only possible remainders are 0 and 1   Thus  we can treat arithmetic modulo 2 as Boolean functions such as AND gates  OR gates  NAND gates  etc  Let s look at the truth table for modulo 2 addition </w:t>
      </w:r>
    </w:p>
    <w:p>
      <w:r>
        <w:t>This should look familiar to most readers  It is the truth table of the exclusive OR  also called XOR  gate  This is in important fact  Modulo 2 addition is equivalent to</w:t>
      </w:r>
    </w:p>
    <w:p>
      <w:r>
        <w:t xml:space="preserve">the XOR operation  The XOR operation plays a major role in modern cryptography and will be used many times in the remainder of this book </w:t>
      </w:r>
    </w:p>
    <w:p>
      <w:r>
        <w:t xml:space="preserve">The question now is  why is the XOR operation so useful  as opposed to  for instance  the AND operation  Let s assume we want to encrypt the plaintext bit xi   0  If we look at the truth table we find that we are on either the 1st or 2nd line of the truth table </w:t>
      </w:r>
    </w:p>
    <w:p>
      <w:r>
        <w:t xml:space="preserve">  Truth table of the XOR operation</w:t>
      </w:r>
    </w:p>
    <w:p>
      <w:r>
        <w:t xml:space="preserve">Depending on the key bit  the ciphertext yi is either a zero  si   0  or one  si   1   If the key bit si behaves perfectly randomly  i e   it is unpredictable and has exactly a 50  chance to have the value 0 or 1  then both possible ciphertexts also occur with a 50  likelihood  Likewise  if we encrypt the plaintext bit xi   1  we are on line 3 or 4 of the truth table  Again  depending on the value of the key stream bit si  there is a 50  chance that the ciphertext is either a 1 or a 0 </w:t>
      </w:r>
    </w:p>
    <w:p>
      <w:r>
        <w:t xml:space="preserve">We just observed that the XOR function is perfectly balanced  i e   by observing an output value  there is exactly a 50  chance for any value of the input bits  This distinguishes the XOR gate from other Boolean functions such as the OR  AND or NAND gate  Moreover  AND and NAND gates are not invertible  Let s look at a very simple example for stream cipher encryption </w:t>
      </w:r>
    </w:p>
    <w:p>
      <w:r>
        <w:t xml:space="preserve">Example    Alice wants to encrypt the letter A  where the letter is given in ASCII code  The ASCII value for A is         Let s furthermore assume that the first key stream bits are  s0      s6      </w:t>
      </w:r>
    </w:p>
    <w:p>
      <w:r>
        <w:t>Note that the encryption by Alice turns the uppercase A into the lower case letter</w:t>
      </w:r>
    </w:p>
    <w:p>
      <w:r>
        <w:t>m  Oscar  the attacker who eavesdrops on the channel  only sees the ciphertext letter</w:t>
      </w:r>
    </w:p>
    <w:p>
      <w:r>
        <w:t xml:space="preserve">m  Decryption by Bob with the same key stream reproduces the plaintext A again </w:t>
      </w:r>
    </w:p>
    <w:p>
      <w:r>
        <w:t xml:space="preserve">So far  stream ciphers look unbelievably easy  One simply takes the plaintext  performs an XOR operation with the key and obtains the ciphertext  On the receiving side  Bob does the same  The  only  thing left to discuss is the last question from above </w:t>
      </w:r>
    </w:p>
    <w:p>
      <w:r>
        <w:t xml:space="preserve">What Exactly Is the Nature of the Key Stream </w:t>
      </w:r>
    </w:p>
    <w:p>
      <w:r>
        <w:t xml:space="preserve">It turns out that the generation of the values si  which are called the key stream  is the central issue for the security of stream ciphers  In fact  the security of a stream cipher completely depends on the key stream  The key stream bits si are not the key bits themselves  So  how do we get the key stream  Generating the key stream is pretty much what stream ciphers are about  This is a major topic and is discussed later in this chapter  However  we can already guess that a central requirement for the key stream bits should be that they appear like a random sequence to an attacker  Otherwise  an attacker Oscar could guess the bits and do the decryption by himself  Hence  we first need to learn more about random numbers </w:t>
      </w:r>
    </w:p>
    <w:p>
      <w:r>
        <w:t xml:space="preserve">Historical Remark Stream ciphers were invented in   by Gilbert Vernam  even though they were not called stream ciphers back at that time  He built an elec  tromechanical machine which automatically encrypted teletypewriter communica  tion  The plaintext was fed into the machine as one paper tape  and the key stream as a second tape  This was the first time that encryption and transmission was au  tomated in one machine  Vernam studied electrical engineering at Worcester Poly  technic Institute  WPI  in Massachusetts where  by coincidence  one of the authors of this book was a professor in the  s  Stream ciphers are sometimes referred to as Vernam ciphers  Occasionally  one time pads are also called Vernam ciphers  For further reading on Vernam s machine  the book by Kahn  97  is recommended </w:t>
      </w:r>
    </w:p>
    <w:p>
      <w:r>
        <w:t>Random Numbers and an Unbreakable Stream Cipher</w:t>
      </w:r>
    </w:p>
    <w:p>
      <w:r>
        <w:t>Random Number Generators</w:t>
      </w:r>
    </w:p>
    <w:p>
      <w:r>
        <w:t>As we saw in the previous section  the actual encryption and decryption of stream ciphers is extremely simple  The security of stream ciphers hinges entirely on a  suitable  key stream s0  s1  s2     Since randomness plays a major role  we will first</w:t>
      </w:r>
    </w:p>
    <w:p>
      <w:r>
        <w:t xml:space="preserve">learn about the three types of random number generators  RNG  that are important for us </w:t>
      </w:r>
    </w:p>
    <w:p>
      <w:r>
        <w:t xml:space="preserve">True Random Number Generators  TRNG </w:t>
      </w:r>
    </w:p>
    <w:p>
      <w:r>
        <w:t xml:space="preserve">True random number generators  TRNGs  are characterized by the fact that their output cannot be reproduced  For instance  if we flip a coin   times and record the resulting sequence of   bits </w:t>
      </w:r>
    </w:p>
    <w:p>
      <w:r>
        <w:t>to generate the same   bit sequence  The chance of success is 1    which is</w:t>
      </w:r>
    </w:p>
    <w:p>
      <w:r>
        <w:t xml:space="preserve">an extremely small probability  TRNGs are based on physical processes  Examples include coin flipping  rolling of dice  semiconductor noise  clock jitter in digital circuits and radioactive decay  In cryptography  TRNGs are often needed for gener  ating session keys  which are then distributed between Alice and Bob  and for other purposes </w:t>
      </w:r>
    </w:p>
    <w:p>
      <w:r>
        <w:t xml:space="preserve"> General  Pseudorandom Number Generators  PRNG </w:t>
      </w:r>
    </w:p>
    <w:p>
      <w:r>
        <w:t xml:space="preserve">Pseudorandom number generators  PRNGs  generate sequences which are com  puted from an initial seed value  Often they are computed recursively in the follow  ing way </w:t>
      </w:r>
    </w:p>
    <w:p>
      <w:r>
        <w:t xml:space="preserve">si 1   f  si   i   0  1     </w:t>
      </w:r>
    </w:p>
    <w:p>
      <w:r>
        <w:t>A generalization of this are generators of the form si 1   f  si  si 1      si t   where</w:t>
      </w:r>
    </w:p>
    <w:p>
      <w:r>
        <w:t>t is a fixed integer  A</w:t>
      </w:r>
    </w:p>
    <w:p>
      <w:r>
        <w:t xml:space="preserve">si 1   asi   b mod m  i   0  1     </w:t>
      </w:r>
    </w:p>
    <w:p>
      <w:r>
        <w:t xml:space="preserve">where a  b  m are integer constants  Note that PRNGs are not random in a true sense because they can be computed and are thus completely deterministic  A widely used example is the rand   function used in ANSI C  It has the parameters </w:t>
      </w:r>
    </w:p>
    <w:p>
      <w:r>
        <w:t xml:space="preserve">si 1     45 si    5 mod    i   0  1     </w:t>
      </w:r>
    </w:p>
    <w:p>
      <w:r>
        <w:t xml:space="preserve">A common requirement of PRNGs is that they possess good statistical proper  ties  meaning their output approximates a sequence of true random numbers  There are many mathematical tests  e g   the chi square test  which can verify the statistical behavior of PRNG sequences  Note that there are many  many applications for pseu  dorandom numbers outside cryptography  For instance  many types of simulations or testing  e g   of software or of VLSI chips  need random data as input  That is the reason why a PRNG is included in the ANSI C specification </w:t>
      </w:r>
    </w:p>
    <w:p>
      <w:r>
        <w:t xml:space="preserve">Cryptographically Secure Pseudorandom Number Generators  CSPRNG </w:t>
      </w:r>
    </w:p>
    <w:p>
      <w:r>
        <w:t>Cryptographically secure pseudorandom number generators  CSPRNGs  are a spe  cial type of PRNG which possess the following additional property  A CSPRNG is</w:t>
      </w:r>
    </w:p>
    <w:p>
      <w:r>
        <w:t>PRNG which is unpredictable  Informally  this means that given n output bits of the key stream si  si 1      si n 1  where n is some integer  it is computationally infea  sible to compute the subsequent bits si n  si n 1    A more exact definition is that</w:t>
      </w:r>
    </w:p>
    <w:p>
      <w:r>
        <w:t xml:space="preserve">given n consecutive bits of the key stream  there is no polynomial time algorithm that can predict the next bit sn 1 with better than 50  chance of success  Another property of CSPRNG is that given the above sequence  it should be computationally infeasible to compute any preceding bits si 1  si 2      </w:t>
      </w:r>
    </w:p>
    <w:p>
      <w:r>
        <w:t xml:space="preserve">Note that the need for unpredictability of CSPRNGs is unique to cryptography  In virtually all other situations where pseudorandom numbers are needed in com  puter science or engineering  unpredictability is not needed  As a consequence  the distinction between PRNG and CSPRN and their relevance for stream ciphers is of  ten not clear to non cryptographers  Almost all PRNG that were designed without the clear purpose of being stream ciphers are not CSPRNGs </w:t>
      </w:r>
    </w:p>
    <w:p>
      <w:r>
        <w:t>In the following we discuss what happens if we use the three types of random num  bers as generators for the key stream sequence s0  s1  s2   of a stream cipher  Let s</w:t>
      </w:r>
    </w:p>
    <w:p>
      <w:r>
        <w:t xml:space="preserve">first define what a perfect cipher should be </w:t>
      </w:r>
    </w:p>
    <w:p>
      <w:r>
        <w:t>Unconditional security is based on information theory and assumes no limit on the attacker s computational power  This looks like a pretty straightforward defini  tion  It is in fact straightforward  but the requirements for a cipher to be uncondi  tionally secure are tremendous  Let s look at it using a gedankenexperiment  As  sume we have a symmetric encryption algorithm  it doesn t matter whether it s a block cipher or stream cipher  with a key length of  00 bits  and the only attack that works is an exhaustive key search  i e  a brute force attack  From the discussion in Sect    2  we recall that   bits are more than enough for long term security  So  is a cipher with  00 bits unconditionally secure  The answer is simple  No  Since an attacker can have infinite computational resources  we can simply assume that the attacker has  00 computers available and every computer checks exactly one key  This will give us a correct key in one time step  Of course  there is no way that  00 computer can ever be built  the number is too large   It is estimated that</w:t>
      </w:r>
    </w:p>
    <w:p>
      <w:r>
        <w:t xml:space="preserve">there are  only  about   atoms in the known universe   The cipher would merely be computationally secure but not unconditionally </w:t>
      </w:r>
    </w:p>
    <w:p>
      <w:r>
        <w:t xml:space="preserve">All this said  we now show a way to build an unconditionally secure cipher that is quite simple  This cipher is called the One Time Pad </w:t>
      </w:r>
    </w:p>
    <w:p>
      <w:r>
        <w:t xml:space="preserve">It is easy to show why the OTP is unconditionally secure  Here is a sketch of a proof  For every ciphertext bit we get an equation of this form </w:t>
      </w:r>
    </w:p>
    <w:p>
      <w:r>
        <w:t xml:space="preserve">Each individual relation is a linear equation modulo 2 with two unknowns  They are impossible to solve  If the attacker knows the value for y0  0 or 1   he cannot determine the value of x0  In fact  the solutions x0   0 and x0   1 are exactly equally likely if s0 stems from a truly random source and there is 50  chance that it has the value 0 and 1  The situation is identical for the second equation and all subsequent ones  Note that the situation is different if the values si are not truly random  In this case  there is some functional relationship between them  and the equations shown above are not independent  Even though it might still be hard to solve the system of equations  it is not provably secure </w:t>
      </w:r>
    </w:p>
    <w:p>
      <w:r>
        <w:t>So  now we have a simple cipher which is perfectly secure  There are rumors that the red telephone between the White House and the Kremlin was encrypted using an OTP during the Cold War  Obviously there must be a catch since OTPs are not used for Web browsers  e mail encryption  smart cards  mobile phones  or other important applications  Let s look at the implications of the three requirements in Defintion   2  The first requirement means that we need a TRNG  That means we need a device  e g   based on white noise of a semiconductor  that generates truly random bits  Since standard PCs do not have TRNG  this requirement might not be that convenient but can certainly be met  The second requirement means that Alice has to get the random bits securely to Bob  In practice that could mean that Alice burns the true random bits on a CD ROM and sends them securely  e g   with a trusted courier  to Bob  Still doable  but not great  The third requirement is probably</w:t>
      </w:r>
    </w:p>
    <w:p>
      <w:r>
        <w:t xml:space="preserve">the most impractical one  Key stream bits cannot be re used  This implies that we need one key bit for every bit of plaintext  Hence  our key is as long as the plaintext  This is probably the major drawback of the OTP  Even if Alice and Bob share a CD with 1 MByte of true random numbers  we run quickly into limits  If they send a single email with an attachment of 1 MByte  they could encrypt and decrypt it  but after that they would need to exchange a true random key stream again </w:t>
      </w:r>
    </w:p>
    <w:p>
      <w:r>
        <w:t xml:space="preserve">For these reasons OTPs are rarely used in practice  However  they give us a great design idea for secure ciphers  If we XOR truly random bits and plaintext  we get ciphertext that can certainly not be broken by an attacker  We will see in the next section how we can use this fact to build practical stream ciphers </w:t>
      </w:r>
    </w:p>
    <w:p>
      <w:r>
        <w:t>Towards Practical Stream Ciphers</w:t>
      </w:r>
    </w:p>
    <w:p>
      <w:r>
        <w:t xml:space="preserve">In the previous section we saw that OTPs are unconditionally secure  but that they have drawbacks which make them impractical  What we try to do with practical stream ciphers is to replace the truly random key stream bits by a pseudorandom number generator where the key k serves as a seed  The principle of practical stream ciphers is shown in Fig  </w:t>
      </w:r>
    </w:p>
    <w:p>
      <w:r>
        <w:t xml:space="preserve">  Practical stream ciphers</w:t>
      </w:r>
    </w:p>
    <w:p>
      <w:r>
        <w:t xml:space="preserve">Before we turn to stream ciphers used in the real world  it should be stressed that practical stream ciphers are not unconditionally secure  In fact  all known practical crypto algorithms  stream ciphers  block ciphers  public key algorithms  are not unconditionally secure  The best we can hope for is computational security  which we define as follows </w:t>
      </w:r>
    </w:p>
    <w:p>
      <w:r>
        <w:t xml:space="preserve">This seems like a reasonable definition  but there are still several problems with it  First  often we do not know what the best algorithm for a given attack is  A prime example is the RSA public key scheme  which can be broken by factoring large integers  Even though many factoring algorithms are known  we do not know whether there exist any better ones  Second  even if a lower bound on the complexity of one attack is known  we do not know whether any other  more powerful attacks are possible  We saw this in Sect    2 during the discussion about the substitution cipher  Even though we know the exact computational complexity for an exhaustive key search  there exist other more powerful attacks  The best we can do in practice is to design crypto schemes for which it is assumed that they are computationally secure  For symmetric ciphers this usually means one hopes that there is no attack method with a complexity better than an exhaustive key search </w:t>
      </w:r>
    </w:p>
    <w:p>
      <w:r>
        <w:t xml:space="preserve">Let s go back to Fig   This design emulates   behaves like   a one time pad  It has the major advantage over the OTP that Alice and Bob only need to exchange a secret key that is at most a few   bits long  and that does not have to be as long as the message we want to encrypt  We now have to think carefully about the properties of the key stream s0  s1  s2     that is generated by Alice and Bob  Obviously  we need some type of random number generator to derive the key stream  First  we note that we cannot use a TRNG since  by definition  Alice and Bob will not be able to generate the same key stream  Instead we need deterministic  i e   pseudorandom  number generators  We now look at the other two generators that were introduced in the previous section </w:t>
      </w:r>
    </w:p>
    <w:p>
      <w:r>
        <w:t>Building Key Streams from PRNGs</w:t>
      </w:r>
    </w:p>
    <w:p>
      <w:r>
        <w:t xml:space="preserve">Here is an idea that seems promising  but in fact is pretty bad   Many PRNGs pos  sess good statistical properties  which are necessary for a strong stream cipher  If we apply statistical tests to the key stream sequence  the output should pretty much behave like the bit sequence generated by tossing a coin  So it is tempting to assume that a PRNG can be used to generate the key stream  But all of this is not sufficient for a stream cipher since our opponent  Oscar  is smart  Consider the following at  tack </w:t>
      </w:r>
    </w:p>
    <w:p>
      <w:r>
        <w:t xml:space="preserve">Example    Let s assume a PRNG based on the linear congruential generator </w:t>
      </w:r>
    </w:p>
    <w:p>
      <w:r>
        <w:t xml:space="preserve">Si 1   A Si   B mod m  i   0  1     </w:t>
      </w:r>
    </w:p>
    <w:p>
      <w:r>
        <w:t xml:space="preserve">where we choose m to be   bits long and Si  A  B 0  1      m 1   Note that this PRNG can have excellent statistical properties if we choose the parameters carefully  The modulus m is part of the encryption scheme and is publicly known  The secret key comprises the values  A  B  and possibly the seed S0  each with a length of    That gives us a key length of   bit  which is more than sufficient to protect against a brute force attack  Since this is a stream cipher  Alice can encrypt </w:t>
      </w:r>
    </w:p>
    <w:p>
      <w:r>
        <w:t xml:space="preserve">where si are the bits of the binary representation of the PRNG output symbols S j </w:t>
      </w:r>
    </w:p>
    <w:p>
      <w:r>
        <w:t xml:space="preserve">But Oscar can easily launch an attack  Assume he knows the first   bits of plaintext  this is only 3    byte   e g   file header information  or he guesses part of the plaintext  Since he certainly knows the ciphertext  he can now compute the first   bits of key stream as </w:t>
      </w:r>
    </w:p>
    <w:p>
      <w:r>
        <w:t xml:space="preserve">si   yi   xi mod m   i   1  2       </w:t>
      </w:r>
    </w:p>
    <w:p>
      <w:r>
        <w:t xml:space="preserve">These   bits immediately give the first three output symbols of the PRNG  S1    s1      s    S2    s       s   and S3    s       s    Oscar can now generate two equations </w:t>
      </w:r>
    </w:p>
    <w:p>
      <w:r>
        <w:t>S2   A S1   B mod m S3   A S2   B mod m</w:t>
      </w:r>
    </w:p>
    <w:p>
      <w:r>
        <w:t xml:space="preserve">This is a system of linear equations over Zm with two unknowns A and B  But those two values are the key  and we can immediately solve the system  yielding </w:t>
      </w:r>
    </w:p>
    <w:p>
      <w:r>
        <w:t>A    S2  S3   S1  S2  mod m</w:t>
      </w:r>
    </w:p>
    <w:p>
      <w:r>
        <w:t>B   S2  S1 S2  S3   S1  S2  mod m</w:t>
      </w:r>
    </w:p>
    <w:p>
      <w:r>
        <w:t xml:space="preserve">In case gcd  S1 S2   m     1 we get multiple solutions since this is an equation sys  tem over Zm  However  with a fourth piece of known plaintext the key can uniquely be detected in almost all cases  Alternatively  Oscar simply tries to encrypt the mes  sage with each of the multiple solutions found  Hence  in summary  if we know a few pieces of plaintext  we can compute the key and decrypt the entire ciphertext </w:t>
      </w:r>
    </w:p>
    <w:p>
      <w:r>
        <w:t xml:space="preserve">This type of attack is why the notation of CSPRNG was invented </w:t>
      </w:r>
    </w:p>
    <w:p>
      <w:r>
        <w:t>Building Key Streams from CSPRNGs</w:t>
      </w:r>
    </w:p>
    <w:p>
      <w:r>
        <w:t>What we need to do to prevent the attack above is to use a CSPRNG  which assures that the key stream is unpredictable  We recall that this means that given the first n output bits of the key stream s1  s2      sn  it is computationally infeasible to com  pute the bits sn 1  sn 2    Unfortunately  pretty much all pseudorandom number</w:t>
      </w:r>
    </w:p>
    <w:p>
      <w:r>
        <w:t xml:space="preserve">generators that are used for applications outside cryptography are not cryptograph  ically secure  Hence  in practice  we need to use specially designed pseudorandom number generators for stream ciphers </w:t>
      </w:r>
    </w:p>
    <w:p>
      <w:r>
        <w:t>The question now is how practical stream ciphers actually look  There are many proposals for stream ciphers out in the literature  They can roughly be classified as ciphers either optimized for software implementation or optimized for hardware im  plementation  In the former case  the ciphers typically require few CPU instructions</w:t>
      </w:r>
    </w:p>
    <w:p>
      <w:r>
        <w:t xml:space="preserve">to compute one key stream bit  In the latter case  they tend to be based on operations which can easily be realized in hardware  A popular example is shift registers with feedback  which are discussed in the next section  A third class of stream ciphers is realized by using block ciphers as building blocks  The cipher feedback mode  output feedback mode and counter mode to be introduced in   are examples of stream ciphers derived from block ciphers </w:t>
      </w:r>
    </w:p>
    <w:p>
      <w:r>
        <w:t xml:space="preserve">It could be argued that the state of the art in block cipher design is more ad  vanced than stream ciphers  Currently it seems to be easier for scientists to design  secure  block ciphers than stream ciphers  Subsequent chapters deal in great detail with the two most popular and standardized block ciphers  DES and AES </w:t>
      </w:r>
    </w:p>
    <w:p>
      <w:r>
        <w:t>Shift Register Based Stream Ciphers</w:t>
      </w:r>
    </w:p>
    <w:p>
      <w:r>
        <w:t xml:space="preserve">As we have learned so far  practical stream ciphers use a stream of key bits s1  s2     that are generated by the key stream generator  which should have certain properties  An elegant way of realizing long pseudorandom sequences is to use linear feedback shift registers  LFSRs   LFSRs are easily implemented in hardware and many  but certainly not all  stream ciphers make use of LFSRs  A prominent example is the A  cipher  which is standardized for voice encryption in GSM  As we will see  even though a plain LFSR produces a sequence with good statistical properties  it is cryptographically weak  However  combinations of LFSRs  such as A  or the cipher Trivium  can make secure stream ciphers  It should be stressed that there are many ways for constructing stream ciphers  This section only introduces one of several popular approaches </w:t>
      </w:r>
    </w:p>
    <w:p>
      <w:r>
        <w:t xml:space="preserve">Linear Feedback Shift Registers  LFSR </w:t>
      </w:r>
    </w:p>
    <w:p>
      <w:r>
        <w:t xml:space="preserve">An LFSR consists of clocked storage elements  flip flops  and a feedback path  The number of storage elements gives us the degree of the LFSR  In other words  an LFSR with m flip flops is said to be of degree m  The feedback network computes the input for the last flip flop as XOR sum of certain flip flops in the shift register </w:t>
      </w:r>
    </w:p>
    <w:p>
      <w:r>
        <w:t>Example    Simple LFSR We consider an LFSR of degree m   3 with flip flops FF2  FF1  FF0  and a feedback path as shown in Fig   The internal state bits are denoted by si and are shifted by one to the right with each clock tick  The rightmost state bit is also the current output bit  The leftmost state bit is computed in the feedback path  which is the XOR sum of some of the flip flop values in the previous clock period  Since the XOR is a linear operation  such circuits are called linear feedback shift registers  If we assume an initial state of  s2   1  s1   0  s0   0   Table  gives the complete sequence of states of the LFSR  Note that the rightmost column is the output of the LFSR  One can see from this example that the LFSR</w:t>
      </w:r>
    </w:p>
    <w:p>
      <w:r>
        <w:t xml:space="preserve">  Linear feedback shift register of degree 3 with initial values s2  s1  s0</w:t>
      </w:r>
    </w:p>
    <w:p>
      <w:r>
        <w:t xml:space="preserve">  Sequence of states of the LFSR</w:t>
      </w:r>
    </w:p>
    <w:p>
      <w:r>
        <w:t xml:space="preserve">starts to repeat after clock cycle 6  This means the LFSR output has period of length 7 and has the form </w:t>
      </w:r>
    </w:p>
    <w:p>
      <w:r>
        <w:t xml:space="preserve">There is a simple formula which determines the functioning of this LFSR  Let s look at how the output bits si are computed  assuming the initial state bits s0  s1  s2 </w:t>
      </w:r>
    </w:p>
    <w:p>
      <w:r>
        <w:t>s3   s1   s0 mod 2 s4   s2   s1 mod 2 s5   s3   s2 mod 2</w:t>
      </w:r>
    </w:p>
    <w:p>
      <w:r>
        <w:t xml:space="preserve">In general  the output bit is computed as </w:t>
      </w:r>
    </w:p>
    <w:p>
      <w:r>
        <w:t>si 3   si 1   si mod 2</w:t>
      </w:r>
    </w:p>
    <w:p>
      <w:r>
        <w:t xml:space="preserve">where i   0  1  2     </w:t>
      </w:r>
    </w:p>
    <w:p>
      <w:r>
        <w:t xml:space="preserve">This was  of course  a simple example  However  we could already observe many important properties  We will now look at general LFSRs </w:t>
      </w:r>
    </w:p>
    <w:p>
      <w:r>
        <w:t>A Mathematical Description of LFSRs</w:t>
      </w:r>
    </w:p>
    <w:p>
      <w:r>
        <w:t xml:space="preserve">The general form of an LFSR of degree m is shown in Fig   It shows m flip flops and m possible feedback locations  all combined by the XOR operation  Whether a feedback path is active or not  is defined by the feedback coefficient p0  p1      pm 1 </w:t>
      </w:r>
    </w:p>
    <w:p>
      <w:r>
        <w:t xml:space="preserve">If pi   1  closed switch   the feedback is active </w:t>
      </w:r>
    </w:p>
    <w:p>
      <w:r>
        <w:t xml:space="preserve">If pi   0  open switch   the corresponding flip flop output is not used for the feedback </w:t>
      </w:r>
    </w:p>
    <w:p>
      <w:r>
        <w:t xml:space="preserve">With this notation  we obtain an elegant mathematical description for the feedback path  If we multiply the output of flip flop i by its coefficient pi  the result is either the output value if pi   1  which corresponds to a closed switch  or the value zero if pi   0  which corresponds to an open switch  The values of the feedback coefficients are crucial for the output sequence produced by the LFSR </w:t>
      </w:r>
    </w:p>
    <w:p>
      <w:r>
        <w:t xml:space="preserve">  General LFSR with feedback coefficients pi and initial values sm 1      s0</w:t>
      </w:r>
    </w:p>
    <w:p>
      <w:r>
        <w:t>Let s assume the LFSR is initially loaded with the values s0      sm 1  The next output bit of the LFSR sm  which is also the input to the leftmost flip flop  can be</w:t>
      </w:r>
    </w:p>
    <w:p>
      <w:r>
        <w:t xml:space="preserve">computed by the XOR sum of the products of flip flop outputs and corresponding feedback coefficient </w:t>
      </w:r>
    </w:p>
    <w:p>
      <w:r>
        <w:t xml:space="preserve">sm   sm 1 pm 1         s1 p1   s0 p0 mod 2 The next LFSR output can be computed as </w:t>
      </w:r>
    </w:p>
    <w:p>
      <w:r>
        <w:t xml:space="preserve">sm 1   sm pm 1         s2 p1   s1 p0 mod 2 In general  the output sequence can be described as </w:t>
      </w:r>
    </w:p>
    <w:p>
      <w:r>
        <w:t xml:space="preserve">si m     p j   si  j mod 2  si  p j    0  1   i   0  1  2        </w:t>
      </w:r>
    </w:p>
    <w:p>
      <w:r>
        <w:t xml:space="preserve">Clearly  the output values are given through a combination of some previous output values  LFSRs are sometimes referred to as linear recurrences </w:t>
      </w:r>
    </w:p>
    <w:p>
      <w:r>
        <w:t xml:space="preserve">Due to the finite number of recurring states  the output sequence of an LFSR re  peats periodically  This was also illustrated in Example    Moreover  an LFSR can produce output sequences of different lengths  depending on the feedback coeffi  cients  The following theorem gives us the maximum length of an LFSR as function of its degree </w:t>
      </w:r>
    </w:p>
    <w:p>
      <w:r>
        <w:t xml:space="preserve">It is easy to show that this theorem holds  The state of an LFSR is uniquely deter  mined by the m internal register bits  Given a certain state  the LFSR deterministi  cally assumes its next state  Because of this  as soon as an LFSR assumes a previous state  it starts to repeat  Since an m bit state vector can only assume 2m 1 nonzero states  the maximum sequence length before repetition is 2m 1  Note that the all  zero state must be excluded  If an LFSR assumes this state  it will get  stuck  in it  i e   it will never be able to leave it again  Note that only certain configurations  p0      pm 1  yield maximum length LFSRs  We give a small example for this be  low </w:t>
      </w:r>
    </w:p>
    <w:p>
      <w:r>
        <w:t>Example    LFSR with maximum length output sequence</w:t>
      </w:r>
    </w:p>
    <w:p>
      <w:r>
        <w:t xml:space="preserve">Given an LFSR of degree m   4 and the feedback path  p3   0  p2   0  p1   1  p0   1   the output sequence of the LFSR has a period of 2m  1   15  i e   it is a maximum length LFSR </w:t>
      </w:r>
    </w:p>
    <w:p>
      <w:r>
        <w:t>Example    LFSR with non maximum output sequence</w:t>
      </w:r>
    </w:p>
    <w:p>
      <w:r>
        <w:t xml:space="preserve">Given an LFSR of degree m   4 and  p3   1  p2   1  p1   1  p0   1   then the output sequence has period of 5  therefore  it is not a maximum length LFSR   </w:t>
      </w:r>
    </w:p>
    <w:p>
      <w:r>
        <w:t>The mathematical background of the properties of LFSR sequences is beyond the scope of this book  However  we conclude this introduction to LFSRs with some additional facts  LFSRs are often specified by polynomials using the following no  tation  An LFSR with a feedback coefficient vector  pm 1      p1  p0  is represented by the polynomial</w:t>
      </w:r>
    </w:p>
    <w:p>
      <w:r>
        <w:t>P x   xm   pm 1xm 1         p1x   p0</w:t>
      </w:r>
    </w:p>
    <w:p>
      <w:r>
        <w:t xml:space="preserve">For instance  the LFSR from the example above with coefficients  p3   0  p2   0  p1   1  p0   1  can alternatively be specified by the polynomial x4   x   1  This seemingly odd notation as a polynomial has several advantages  For instance  maximum length LFSRs have what is called primitive polynomials  Primitive poly  nomials are a special type of irreducible polynomial  Irreducible polynomials are roughly comparable with prime numbers  i e   their only factors are 1 and the polynomial itself  Primitive polynomials can relatively easily be computed  Hence  maximum length LFSRs can easily be found  Table  shows one primitive poly  nomial for every value of m in the range from m   2  3         As an example </w:t>
      </w:r>
    </w:p>
    <w:p>
      <w:r>
        <w:t xml:space="preserve">the notation  0  2  5  refers to the polynomial 1   x2   x5  Note that there are many primitive polynomials for every given degree m  For instance  there exist   66 different primitive polynomials of degree m   31 </w:t>
      </w:r>
    </w:p>
    <w:p>
      <w:r>
        <w:t xml:space="preserve">  Primitive polynomials for maximum length LFSRs</w:t>
      </w:r>
    </w:p>
    <w:p>
      <w:r>
        <w:t xml:space="preserve">   2       24     46       68       90         </w:t>
      </w:r>
    </w:p>
    <w:p>
      <w:r>
        <w:t xml:space="preserve">   3     25     47       69       91         </w:t>
      </w:r>
    </w:p>
    <w:p>
      <w:r>
        <w:t xml:space="preserve">   4       26       48       70       92         </w:t>
      </w:r>
    </w:p>
    <w:p>
      <w:r>
        <w:t xml:space="preserve">   5       27       49       71     93         </w:t>
      </w:r>
    </w:p>
    <w:p>
      <w:r>
        <w:t xml:space="preserve">   6     28       50     9  2       94         </w:t>
      </w:r>
    </w:p>
    <w:p>
      <w:r>
        <w:t xml:space="preserve">   7     29       51       73   0  5         </w:t>
      </w:r>
    </w:p>
    <w:p>
      <w:r>
        <w:t xml:space="preserve">     8     30     52       74     9  6         </w:t>
      </w:r>
    </w:p>
    <w:p>
      <w:r>
        <w:t xml:space="preserve">   9     31       53       75     97       </w:t>
      </w:r>
    </w:p>
    <w:p>
      <w:r>
        <w:t xml:space="preserve">   10       32       54       76       98         </w:t>
      </w:r>
    </w:p>
    <w:p>
      <w:r>
        <w:t xml:space="preserve">   11       33       55       77       99         </w:t>
      </w:r>
    </w:p>
    <w:p>
      <w:r>
        <w:t xml:space="preserve">   12       34       56       78                 </w:t>
      </w:r>
    </w:p>
    <w:p>
      <w:r>
        <w:t xml:space="preserve">     13     35     57       79               </w:t>
      </w:r>
    </w:p>
    <w:p>
      <w:r>
        <w:t xml:space="preserve">   14       36       58       80           0  24 </w:t>
      </w:r>
    </w:p>
    <w:p>
      <w:r>
        <w:t xml:space="preserve">   15       37       59     81               </w:t>
      </w:r>
    </w:p>
    <w:p>
      <w:r>
        <w:t xml:space="preserve">     16       38     60       82                 </w:t>
      </w:r>
    </w:p>
    <w:p>
      <w:r>
        <w:t xml:space="preserve">   17     39       61       83             </w:t>
      </w:r>
    </w:p>
    <w:p>
      <w:r>
        <w:t xml:space="preserve">   18       40       62     84                 </w:t>
      </w:r>
    </w:p>
    <w:p>
      <w:r>
        <w:t xml:space="preserve">     19     41     63       85         </w:t>
      </w:r>
    </w:p>
    <w:p>
      <w:r>
        <w:t xml:space="preserve">   20       42       64       86         </w:t>
      </w:r>
    </w:p>
    <w:p>
      <w:r>
        <w:t xml:space="preserve">   21       43       65       87         </w:t>
      </w:r>
    </w:p>
    <w:p>
      <w:r>
        <w:t xml:space="preserve">   22     44     66     9  8         </w:t>
      </w:r>
    </w:p>
    <w:p>
      <w:r>
        <w:t xml:space="preserve">   23       45       67       89         </w:t>
      </w:r>
    </w:p>
    <w:p>
      <w:r>
        <w:t>Known Plaintext Attack Against Single LFSRs</w:t>
      </w:r>
    </w:p>
    <w:p>
      <w:r>
        <w:t xml:space="preserve">As indicated by its name  LFSRs are linear  Linear systems are governed by linear relationships between their inputs and outputs  Since linear dependencies can rela  tively easily be analyzed  this can be a major advantage  e g   in communication sys  tems  However  a cryptosystem where the key bits only occur in linear relationships makes a highly insecure cipher  We will now investigate how the linear behavior of a LFSR leads to a powerful attack </w:t>
      </w:r>
    </w:p>
    <w:p>
      <w:r>
        <w:t xml:space="preserve">If we use an LFSR as a stream cipher  the secret key k is the feedback coefficient vector  pm 1      p1  p0   An attack is possible if the attacker Oscar knows some plaintext and the corresponding ciphertext  We further assume that Oscar knows the degree m of the LFSR  The attack is so efficient that he can easily try a large num </w:t>
      </w:r>
    </w:p>
    <w:p>
      <w:r>
        <w:t xml:space="preserve">ber of possible m values  so that this assumption is not a major restriction  Let the known plaintext be given by x0  x1      x2m 1 and the corresponding ciphertext by y0  y1      y2m 1  With these 2m pairs of plaintext and ciphertext bits  Oscar recon </w:t>
      </w:r>
    </w:p>
    <w:p>
      <w:r>
        <w:t xml:space="preserve">structs the first 2m key stream bits </w:t>
      </w:r>
    </w:p>
    <w:p>
      <w:r>
        <w:t xml:space="preserve">si   xi   yi mod 2  i   0  1      2m  1 </w:t>
      </w:r>
    </w:p>
    <w:p>
      <w:r>
        <w:t xml:space="preserve">The goal is now to find the key which is given by the feedback coefficients pi </w:t>
      </w:r>
    </w:p>
    <w:p>
      <w:r>
        <w:t xml:space="preserve">Eq    is a description of the relationship of the unknown key bits pi and the key stream output  We repeat the equation here for convenience </w:t>
      </w:r>
    </w:p>
    <w:p>
      <w:r>
        <w:t xml:space="preserve">si m p j si  j mod 2  si  p j 0  1   i 0  1  2     </w:t>
      </w:r>
    </w:p>
    <w:p>
      <w:r>
        <w:t xml:space="preserve">Note that we get a different equation for every value of i  Moreover  the equations are linearly independent  With this knowledge  Oscar can generate m equations for the first m values of i </w:t>
      </w:r>
    </w:p>
    <w:p>
      <w:r>
        <w:t>i   0  sm   pm 1sm 1         p    p  mod 2</w:t>
      </w:r>
    </w:p>
    <w:p>
      <w:r>
        <w:t>i   1  sm 1    pm 1sm         p    p  mod 2</w:t>
      </w:r>
    </w:p>
    <w:p>
      <w:r>
        <w:t>i   m  1  s2m 1   pm  m 2         p1sm   p0sm 1 mod 2</w:t>
      </w:r>
    </w:p>
    <w:p>
      <w:r>
        <w:t xml:space="preserve">He has now m linear equations in m unknowns p0  p1      pm 1  This system can easily be solved by Oscar using Gaussian elimination  matrix inversion or any other algorithm for solving systems of linear equations  Even for large values of m  this can be done easily with a standard PC </w:t>
      </w:r>
    </w:p>
    <w:p>
      <w:r>
        <w:t xml:space="preserve">This situation has major consequences  as soon as Oscar knows 2m output bits of an LFSR of degree m  the pi coefficients can exactly be constructed by merely solving a system of linear equations  Once he has computed these feedback coef  ficients  he can  build  the LFSR and load it with any m consecutive output bits that he already knows  Oscar can now clock the LFSR and produce the entire output sequence  Because of this powerful attack  LFSRs by themselves are extremely inse  cure  They are a good example of a PRNG with good statistical properties but with terrible cryptographical ones  Nevertheless  all is not lost  There are many stream ciphers which use combinations of several LFSRs to build strong cryptosystems  The cipher Trivium in the next section is an example </w:t>
      </w:r>
    </w:p>
    <w:p>
      <w:r>
        <w:t xml:space="preserve">Trivium is a relatively new stream cipher which uses an 80 bit key  It is based on a combination of three shift registers  Even though these are feedback shift registers  there are nonlinear components used to derive the output of each register  unlike the LFSRs that we studied in the previous section </w:t>
      </w:r>
    </w:p>
    <w:p>
      <w:r>
        <w:t>Description of Trivium</w:t>
      </w:r>
    </w:p>
    <w:p>
      <w:r>
        <w:t>As shown in Fig   at the heart of Trivium are three shift registers  A  B and C  The lengths of the registers are 93  84 and    respectively  The XOR sum of all three register outputs forms the key stream si  A specific feature of the cipher is that</w:t>
      </w:r>
    </w:p>
    <w:p>
      <w:r>
        <w:t xml:space="preserve">  Internal structure of the stream cipher Trivium</w:t>
      </w:r>
    </w:p>
    <w:p>
      <w:r>
        <w:t xml:space="preserve">the output of each register is connected to the input of another register  Thus  the registers are arranged in circle like fashion  The cipher can be viewed as consisting of one circular register with a total length of 93   84          Each of the three registers has similar structure as described below </w:t>
      </w:r>
    </w:p>
    <w:p>
      <w:r>
        <w:t xml:space="preserve">The input of each register is computed as the XOR sum of two bits </w:t>
      </w:r>
    </w:p>
    <w:p>
      <w:r>
        <w:t xml:space="preserve">The output bit of another register according to Fig   For instance  the output of register A is part of the input of register B </w:t>
      </w:r>
    </w:p>
    <w:p>
      <w:r>
        <w:t xml:space="preserve">One register bit at a specific location is fed back to the input  The positions are given in Table  For instance  bit 68 of register A is fed back to its input </w:t>
      </w:r>
    </w:p>
    <w:p>
      <w:r>
        <w:t xml:space="preserve">The output of each register is computed as the XOR sum of three bits </w:t>
      </w:r>
    </w:p>
    <w:p>
      <w:r>
        <w:t xml:space="preserve">The rightmost register bit </w:t>
      </w:r>
    </w:p>
    <w:p>
      <w:r>
        <w:t xml:space="preserve">One register bit at a specific location is fed forward to the output  The positions are given in Table  For instance  bit 66 of register A is fed to its output </w:t>
      </w:r>
    </w:p>
    <w:p>
      <w:r>
        <w:t xml:space="preserve">The output of a logical AND function whose input is two specific register bits  Again  the positions of the AND gate inputs are given in Table </w:t>
      </w:r>
    </w:p>
    <w:p>
      <w:r>
        <w:t xml:space="preserve">  Specification of Trivium</w:t>
      </w:r>
    </w:p>
    <w:p>
      <w:r>
        <w:t>Note that the AND operation is equal to multiplication in modulo 2 arithmetic  If we multiply two unknowns  and the register contents are the unknowns that an at  tacker wants to recover  the resulting equations are no longer linear as they contain products of two unknowns  Thus  the feedforward paths involving the AND opera  tion are crucial for the security of Trivium as they prevent attacks that exploit the</w:t>
      </w:r>
    </w:p>
    <w:p>
      <w:r>
        <w:t xml:space="preserve">linearity of the cipher  as the one applicable to plain LFSRs shown in the previous section </w:t>
      </w:r>
    </w:p>
    <w:p>
      <w:r>
        <w:t>Encryption with Trivium</w:t>
      </w:r>
    </w:p>
    <w:p>
      <w:r>
        <w:t xml:space="preserve">Almost all modern stream ciphers have two input parameters  a key k and an ini  tialization vector IV   The former is the regular key that is used in every symmetric crypto system  The IV serves as a randomizer and should take a new value for every encryption session  It is important to note that the IV does not have to be kept secret  it merely must change for every session  Such values are often referred to as nonces  which stands for  number used once   Its main purpose is that two key streams pro  duced by the cipher should be different  even though the key has not changed  If this were not the case  the following attack becomes possible  If an attacker has known plaintext from a first encryption  he can compute the corresponding key stream  The second encryption using the same key stream can now immediately be deciphered  Without a changing IV  stream cipher encryption is highly deterministic  Methods for generating IVs are discussed in Sect    2  Let s look at the details of running Trivium </w:t>
      </w:r>
    </w:p>
    <w:p>
      <w:r>
        <w:t xml:space="preserve">Initialization Initially  an 80 bit IV is loaded into the 80 leftmost locations of reg  ister A  and an 80 bit key is loaded in the 80 leftmost locations of register B  All other register bits are set to zero with the exception of the three rightmost bits of register C  i e   bits c   c  and c   which are set to 1 </w:t>
      </w:r>
    </w:p>
    <w:p>
      <w:r>
        <w:t xml:space="preserve">Warm up Phase In the first phase  the cipher is clocked  88     times  No cipher output is generated </w:t>
      </w:r>
    </w:p>
    <w:p>
      <w:r>
        <w:t xml:space="preserve">Encryption Phase The bits produced hereafter  i e   starting with the output bit of cycle    form the key stream </w:t>
      </w:r>
    </w:p>
    <w:p>
      <w:r>
        <w:t xml:space="preserve">The warm up phase is needed for randomizing the cipher sufficiently  It makes sure that the key stream depends on both the key k and the IV  </w:t>
      </w:r>
    </w:p>
    <w:p>
      <w:r>
        <w:t xml:space="preserve">An attractive feature of Trivium is its compactness  especially if implemented in hardware  It mainly consists of a   bit shift register and a few Boolean oper  ations  It is estimated that a hardware implementation of the cipher occupies and area of between about   and   gate equivalences  depending on the degree of parallelization   A gate equivalence is the chip area occupied by a 2 input NAND gate   For instance  an implementation with   gates computes the key stream at a rate of 16 bits clock cycle  This is considerably smaller than most block ciphers such as AES and is very fast  If we assume that this hardware design is clocked at a moderate   MHz  the encryption rate would be 16bit  MHz   2 Gbit sec  In software  it is estimated that computing 8 output bits takes 12 cycles on a   GHz Intel CPU  resulting in a theoretical encryption rate of 1 Gbit sec </w:t>
      </w:r>
    </w:p>
    <w:p>
      <w:r>
        <w:t>Even though there are no known attacks at the time of writing  one should keep in mind that Trivium is a relatively new cipher and attacks in the future are certainly</w:t>
      </w:r>
    </w:p>
    <w:p>
      <w:r>
        <w:t>Discussion and Further Reading 49</w:t>
      </w:r>
    </w:p>
    <w:p>
      <w:r>
        <w:t xml:space="preserve">a possibility  In the past  many other stream ciphers were found to be not secure  More information on Trivium can be found in     </w:t>
      </w:r>
    </w:p>
    <w:p>
      <w:r>
        <w:t>Discussion and Further Reading</w:t>
      </w:r>
    </w:p>
    <w:p>
      <w:r>
        <w:t xml:space="preserve">Established Stream Ciphers Even though many stream ciphers have been pro  posed over the years  there are considerably fewer well investigated ones  The se  curity of many proposed stream ciphers is unknown  and many stream ciphers have been broken  In the case of software oriented stream ciphers  arguably the best  investigated ones are RC4     and SEAL     Sect    1   Note that there are some known weaknesses in RC4  even though it is still secure in practice if it is used correctly      The SEAL cipher  on the other hand  is patented </w:t>
      </w:r>
    </w:p>
    <w:p>
      <w:r>
        <w:t xml:space="preserve">In the case of hardware oriented ciphers  there is a wealth of LFSR based al  gorithms  Many proposed ciphers have been broken  see references  8  85  for an introduction  Among the best studied ones are the A  and A  algorithms which are used in GSM mobile networks for voice encryption between cell phones and base stations  A   which is the cipher used in most industrialized nations  had originally been kept secret but was reverse engineered and published on the Internet in    The cipher is borderline secure today  22   whereas the weaker A  has much more serious flaws  11   Neither of the two ciphers is recommended based on today s understanding of cryptanalysis  For 3GPP mobile communication  a differ  ent cipher A   also named KASUMI  is used  but it is a block cipher </w:t>
      </w:r>
    </w:p>
    <w:p>
      <w:r>
        <w:t xml:space="preserve">This somewhat pessimistic outlook on the state of the art in stream ciphers changed with the eSTREAM project  described below </w:t>
      </w:r>
    </w:p>
    <w:p>
      <w:r>
        <w:t xml:space="preserve">eSTREAM Project The eSTREAM project had the explicit goal to advance the state of the art knowledge about stream cipher design  As part of this objective  new stream ciphers that might become suitable for widespread adoption were in  vestigated  eSTREAM was organized by the European Network of Excellence in Cryptography  ECRYPT   The call for stream ciphers was first issued in November   and ended in    The ciphers were divided into two  profiles   depending on the intended application </w:t>
      </w:r>
    </w:p>
    <w:p>
      <w:r>
        <w:t xml:space="preserve">Profile 1  Stream ciphers for software applications with high throughput require  ments </w:t>
      </w:r>
    </w:p>
    <w:p>
      <w:r>
        <w:t xml:space="preserve">Profile 2  Stream ciphers for hardware applications with restricted resources such as limited storage  gate count  or power consumption </w:t>
      </w:r>
    </w:p>
    <w:p>
      <w:r>
        <w:t xml:space="preserve">Some cryptographers had emphasized the importance of including an authentication method  and hence two further profiles were also included to deal with ciphers that also provide authentication </w:t>
      </w:r>
    </w:p>
    <w:p>
      <w:r>
        <w:t>A total of 34 candidates were submitted to eSTREAM  At the end of the project four software oriented   Profile 1   ciphers were found to have desirable properties  HC    Rabbit  Salsa 2 and SOSEMANUK  With respect to hardware oriented ciphers   Profile 2    the following three ciphers were selected  Grain v1  MICKEY</w:t>
      </w:r>
    </w:p>
    <w:p>
      <w:r>
        <w:t xml:space="preserve">v2 and Trivium  Note that all of these are relatively new ciphers and only time will tell whether they are really cryptographically strong  The algorithm descrip  tion  source code and the results of the four year evaluation process are available online  69   and the official book provides more detailed information     </w:t>
      </w:r>
    </w:p>
    <w:p>
      <w:r>
        <w:t xml:space="preserve">It is important to keep in mind that ECRYPT is not a standardization body  so the status of the eSTREAM finalist ciphers cannot be compared to that of AES at the end of its selection process  cf  Sect     </w:t>
      </w:r>
    </w:p>
    <w:p>
      <w:r>
        <w:t xml:space="preserve">True Random Number Generation We introduced in this chapter different classes of RNGs  and found that cryptographically secure pseudorandom number genera  tors are of central importance for stream ciphers  For other cryptographic appli  cations  true random number generators are important  For instance  true random numbers are needed for the generation of cryptographic keys which are then to be distributed  Many ciphers and modes of operation rely on initial values that are of  ten generated from TRNGs  Also  many protocols require nonces  numbers used only once   which may stem from a TRNG  All TRNGs need to exploit some en  tropy source  i e   some process which behaves truly randomly  Many TRNG designs have been proposed over the years  They can coarsely be classified as approaches that use specially designed hardware as an entropy source or as TRNGs that exploit external sources of randomness  Examples of the former are circuits with random behavior  e g   that are based on semiconductor noise or on several uncorrelated os  cillators  Reference        contains a good survey  Examples of the latter ones are computer systems which measure the times between key strokes or the arrival times of packets at a network interface  In all these cases  one has to be ex  tremely careful to make sure that the noise source in fact has enough entropy  There are many examples of TRNG designs which turned out to have poor random behav  ior and which constitute a serious security weakness  depending on how they are used  There are tools available that test the statistical properties of TRNG output sequences  56      There are also standards with which TRNGs can be formally evaluated  80  </w:t>
      </w:r>
    </w:p>
    <w:p>
      <w:r>
        <w:t xml:space="preserve">Stream ciphers are less popular than block ciphers in most domains such as Inter  net security  There are exceptions  for instance  the popular stream cipher RC4 </w:t>
      </w:r>
    </w:p>
    <w:p>
      <w:r>
        <w:t xml:space="preserve">Stream ciphers sometimes require fewer resources  e g   code size or chip area  for implementation than block ciphers  and they are attractive for use in con  strained environments such as cell phones </w:t>
      </w:r>
    </w:p>
    <w:p>
      <w:r>
        <w:t xml:space="preserve">The requirements for a cryptographically secure pseudorandom number gener  ator are far more demanding than the requirements for pseudorandom number generators used in other applications such as testing or simulation </w:t>
      </w:r>
    </w:p>
    <w:p>
      <w:r>
        <w:t xml:space="preserve">The One Time Pad is a provable secure symmetric cipher  However  it is highly impractical for most applications because the key length has to equal the message length </w:t>
      </w:r>
    </w:p>
    <w:p>
      <w:r>
        <w:t xml:space="preserve">Single LFSRs make poor stream ciphers despite their good statistical properties  However  careful combinations of several LFSR can yield strong ciphers </w:t>
      </w:r>
    </w:p>
    <w:p>
      <w:r>
        <w:t xml:space="preserve">The stream cipher described in Definition   1 can easily be generalized to work in alphabets other than the binary one  For manual encryption  an especially useful one is a stream cipher that operates on letters </w:t>
      </w:r>
    </w:p>
    <w:p>
      <w:r>
        <w:t xml:space="preserve">Develop a scheme which operates with the letters A  B       Z  represented by the numbers        25  What does the key  stream  look like  What are the encryp  tion and decryption functions </w:t>
      </w:r>
    </w:p>
    <w:p>
      <w:r>
        <w:t xml:space="preserve">Decrypt the following cipher text </w:t>
      </w:r>
    </w:p>
    <w:p>
      <w:r>
        <w:t xml:space="preserve">which was encrypted using the key </w:t>
      </w:r>
    </w:p>
    <w:p>
      <w:r>
        <w:t xml:space="preserve">How was the young man murdered </w:t>
      </w:r>
    </w:p>
    <w:p>
      <w:r>
        <w:t xml:space="preserve">Assume we store a one time key on a CD ROM with a capacity of 1 Gbyte  Discuss the real life implications of a One Time Pad  OTP  system  Address issues such as life cycle of the key  storage of the key during the life cycle after the life cycle  key distribution  generation of the key  etc </w:t>
      </w:r>
    </w:p>
    <w:p>
      <w:r>
        <w:t xml:space="preserve">Assume an OTP like encryption with a short key of   bit  This key is then being used periodically to encrypt large volumes of data  Describe how an attack works that breaks this scheme </w:t>
      </w:r>
    </w:p>
    <w:p>
      <w:r>
        <w:t xml:space="preserve">At first glance it seems as though an exhaustive key search is possible against an OTP system  Given is a short message  let s say 5 ASCII characters represented by 40 bit  which was encrypted using a 40 bit OTP  Explain exactly why an exhaus  tive key search will not succeed even though sufficient computational resources are available  This is a paradox since we know that the OTP is unconditionally secure  That is  explain why a brute force attack does not work </w:t>
      </w:r>
    </w:p>
    <w:p>
      <w:r>
        <w:t xml:space="preserve">Note  You have to resolve the paradox  That means answers such as  The OTP is unconditionally secure and therefore a brute force attack does not work  are not valid </w:t>
      </w:r>
    </w:p>
    <w:p>
      <w:r>
        <w:t xml:space="preserve">We will now analyze a pseudorandom number sequence generated by a LFSR characterized by  c2   1  c1   0  c0   1  </w:t>
      </w:r>
    </w:p>
    <w:p>
      <w:r>
        <w:t xml:space="preserve">What is the sequence generated from the initialization vector  s2   1  s1   0  s0  </w:t>
      </w:r>
    </w:p>
    <w:p>
      <w:r>
        <w:t xml:space="preserve">What is the sequence generated from the initialization vector  s2   0  s1   1  s0  </w:t>
      </w:r>
    </w:p>
    <w:p>
      <w:r>
        <w:t xml:space="preserve">How are the two sequences related </w:t>
      </w:r>
    </w:p>
    <w:p>
      <w:r>
        <w:t xml:space="preserve">Assume we have a stream cipher whose period is quite short  We happen to know that the period is  0 bit in length  We assume that we do not know anything else about the internals of the stream cipher  In particular  we should not assume that it is a simple LFSR  For simplicity  assume that English text in ASCII format is being encrypted </w:t>
      </w:r>
    </w:p>
    <w:p>
      <w:r>
        <w:t xml:space="preserve">Describe in detail how such a cipher can be attacked  Specify exactly what Oscar has to know in terms of plaintext ciphertext  and how he can decrypt all ciphertext </w:t>
      </w:r>
    </w:p>
    <w:p>
      <w:r>
        <w:t xml:space="preserve">Compute the first two output bytes of the LFSR of degree 8 and the feedback polynomial from Table  where the initialization vector has the value FF in hex  adecimal notation </w:t>
      </w:r>
    </w:p>
    <w:p>
      <w:r>
        <w:t xml:space="preserve">In this problem we will study LFSRs in somewhat more detail  LFSRs come in three flavors </w:t>
      </w:r>
    </w:p>
    <w:p>
      <w:r>
        <w:t>LFSRs which generate a maximum length sequence  These LFSRs are based on</w:t>
      </w:r>
    </w:p>
    <w:p>
      <w:r>
        <w:t xml:space="preserve">primitive polynomials </w:t>
      </w:r>
    </w:p>
    <w:p>
      <w:r>
        <w:t xml:space="preserve">LFSRs which do not generate a maximum length sequence but whose sequence length is independent of the initial value of the register  These LFSRs are based on irreducible polynomials that are not primitive  Note that all primitive polyno  mials are also irreducible </w:t>
      </w:r>
    </w:p>
    <w:p>
      <w:r>
        <w:t xml:space="preserve">LFSRs which do not generate a maximum length sequence and whose sequence length depends on the initial values of the register  These LFSRs are based on reducible polynomials </w:t>
      </w:r>
    </w:p>
    <w:p>
      <w:r>
        <w:t>We will study examples in the following  Determine all sequences generated by</w:t>
      </w:r>
    </w:p>
    <w:p>
      <w:r>
        <w:t>Draw the corresponding LFSR for each of the three polynomials  Which of the polynomials is primitive  which is only irreducible  and which one is reducible  Note that the lengths of all sequences generated by each of the LFSRs should add</w:t>
      </w:r>
    </w:p>
    <w:p>
      <w:r>
        <w:t xml:space="preserve">Given is a stream cipher which uses a single LFSR as key stream generator  The LFSR has a degree of   </w:t>
      </w:r>
    </w:p>
    <w:p>
      <w:r>
        <w:t xml:space="preserve">How many plaintext ciphertext bit pairs are needed to launch a successful attack </w:t>
      </w:r>
    </w:p>
    <w:p>
      <w:r>
        <w:t xml:space="preserve">Describe all steps of the attack in detail and develop the formulae that need to be solved </w:t>
      </w:r>
    </w:p>
    <w:p>
      <w:r>
        <w:t xml:space="preserve">What is the key in this system  Why doesn t it make sense to use the initial contents of the LFSR as the key or as part of the key </w:t>
      </w:r>
    </w:p>
    <w:p>
      <w:r>
        <w:t xml:space="preserve">We conduct a known plaintext attack on an LFSR based stream cipher  We know that the plaintext sent was </w:t>
      </w:r>
    </w:p>
    <w:p>
      <w:r>
        <w:t xml:space="preserve">By tapping the channel we observe the following stream </w:t>
      </w:r>
    </w:p>
    <w:p>
      <w:r>
        <w:t xml:space="preserve">What is the degree m of the key stream generator </w:t>
      </w:r>
    </w:p>
    <w:p>
      <w:r>
        <w:t xml:space="preserve">What is the initialization vector </w:t>
      </w:r>
    </w:p>
    <w:p>
      <w:r>
        <w:t xml:space="preserve">Determine the feedback coefficients of the LFSR </w:t>
      </w:r>
    </w:p>
    <w:p>
      <w:r>
        <w:t xml:space="preserve">Draw a circuit diagram and verify the output sequence of the LFSR </w:t>
      </w:r>
    </w:p>
    <w:p>
      <w:r>
        <w:t xml:space="preserve">We want to perform an attack on another LFSR based stream cipher  In order to process letters  each of the 26 uppercase letters and the numbers 0  1  2  3  4  5 are represented by a 5 bit vector according to the following mapping </w:t>
      </w:r>
    </w:p>
    <w:p>
      <w:r>
        <w:t xml:space="preserve">We happen to know the following facts about the system </w:t>
      </w:r>
    </w:p>
    <w:p>
      <w:r>
        <w:t xml:space="preserve">The degree of the LFSR is m   6 </w:t>
      </w:r>
    </w:p>
    <w:p>
      <w:r>
        <w:t xml:space="preserve">Every message starts with the header WPI </w:t>
      </w:r>
    </w:p>
    <w:p>
      <w:r>
        <w:t xml:space="preserve">We observe now on the channel the following message  the fourth letter is a zero  </w:t>
      </w:r>
    </w:p>
    <w:p>
      <w:r>
        <w:t xml:space="preserve">What is the initialization vector </w:t>
      </w:r>
    </w:p>
    <w:p>
      <w:r>
        <w:t xml:space="preserve">What are the feedback coefficients of the LFSR </w:t>
      </w:r>
    </w:p>
    <w:p>
      <w:r>
        <w:t xml:space="preserve">Write a program in your favorite programming language which generates the whole sequence  and find the whole plaintext </w:t>
      </w:r>
    </w:p>
    <w:p>
      <w:r>
        <w:t xml:space="preserve">Where does the thing after WPI live </w:t>
      </w:r>
    </w:p>
    <w:p>
      <w:r>
        <w:t xml:space="preserve">What type of attack did we perform </w:t>
      </w:r>
    </w:p>
    <w:p>
      <w:r>
        <w:t xml:space="preserve">Assume the IV and the key of Trivium each consist of 80 all zero bits  Com  pute the first 70 bits s1      s70 during the warm up phase of Trivium  Note that these are only internal bits which are not used for encryption since the warm up phase lasts for   clock cycles </w:t>
      </w:r>
    </w:p>
    <w:p>
      <w:r>
        <w:t>The Data Encryption Standard  DES  and Alternatives</w:t>
      </w:r>
    </w:p>
    <w:p>
      <w:r>
        <w:t xml:space="preserve">The Data Encryption Standard  DES  has been by far the most popular block ci  pher for most of the last 30 years  Even though it is nowadays not considered secure against a determined attacker because the DES key space is too small  it is still used in legacy applications  Furthermore  encrypting data three times in a row with DES   a process referred to as 3DES or triple DES   yields a very secure cipher which is still widely used today  Section  deals with 3DES   Perhaps what is more important  since DES is by far the best studied symmetric algorithm  its de  sign principles have inspired many current ciphers  Hence  studying DES helps us to understand many other symmetric algorithms </w:t>
      </w:r>
    </w:p>
    <w:p>
      <w:r>
        <w:t xml:space="preserve">In this chapter you will learn </w:t>
      </w:r>
    </w:p>
    <w:p>
      <w:r>
        <w:t>The design process of DES  which is very helpful for understanding the technical and political evolution of modern cryptography</w:t>
      </w:r>
    </w:p>
    <w:p>
      <w:r>
        <w:t>Basic design ideas of block ciphers  including confusion and diffusion  which are important properties of all modern block ciphers</w:t>
      </w:r>
    </w:p>
    <w:p>
      <w:r>
        <w:t>The internal structure of DES  including Feistel networks  S boxes and the key schedule</w:t>
      </w:r>
    </w:p>
    <w:p>
      <w:r>
        <w:t>Security analysis of DES</w:t>
      </w:r>
    </w:p>
    <w:p>
      <w:r>
        <w:t>Alternatives to DES  including 3DES</w:t>
      </w:r>
    </w:p>
    <w:p>
      <w:r>
        <w:t>C  Paar  J  Pelzl  Understanding Cryptography  55</w:t>
      </w:r>
    </w:p>
    <w:p>
      <w:r>
        <w:t xml:space="preserve">DOI  0   6      Qc Springer Verlag Berlin Heidelberg  </w:t>
      </w:r>
    </w:p>
    <w:p>
      <w:r>
        <w:t xml:space="preserve">In   a mildly revolutionary act was performed by the US National Bureau of Standards  NBS   which is now called National Institute of Standards and Tech  nology  NIST   the NBS initiated a request for proposals for a standardized cipher in the USA  The idea was to find a single secure cryptographic algorithm which could be used for a variety of applications  Up to this point in time governments had always considered cryptography  and in particular cryptanalysis  so crucial for na  tional security that it had to be kept secret  However  by the early  s the demand for encryption for commercial applications such as banking had become so pressing that it could not be ignored without economic consequences </w:t>
      </w:r>
    </w:p>
    <w:p>
      <w:r>
        <w:t xml:space="preserve">The NBS received the most promising candidate in   from a team of cryp  tographers working at IBM  The algorithm IBM submitted was based on the cipher Lucifer  Lucifer was a family of ciphers developed by Horst Feistel in the late  s  and was one of the first instances of block ciphers operating on digital data  Lucifer is a Feistel cipher which encrypts blocks of 64 bits using a key size of   bits  In order to investigate the security of the submitted ciphers  the NBS requested the help of the National Security Agency  NSA   which did not even admit its existence at that point in time  It seems certain that the NSA influenced changes to the cipher  which was rechristened DES  One of the changes that occurred was that DES is specifically designed to withstand differential cryptanalysis  an attack not known to the public until    It is not clear whether the IBM team developed the knowl  edge about differential cryptanalysis by themselves or whether they were guided by the NSA  Allegedly  the NSA also convinced IBM to reduce the Lucifer key length of   bit to 56 bit  which made the cipher much more vulnerable to brute force attacks </w:t>
      </w:r>
    </w:p>
    <w:p>
      <w:r>
        <w:t xml:space="preserve">The NSA involvement worried some people because it was feared that a secret trapdoor  i e   a mathematical property with which DES could be broken but which is only known to NSA  might have been the real reason for the modifications  Another major complaint was the reduction of the key size  Some people conjectured that the NSA would be able to search through a key space of    thus breaking it by brute force  In later decades  most of these concerns turned out to be unfounded  Section  provides more information about real and perceived security weaknesses of DES </w:t>
      </w:r>
    </w:p>
    <w:p>
      <w:r>
        <w:t xml:space="preserve">Despite of all the criticism and concerns  in   the NBS finally released all specifications of the modified IBM cipher as the Data Encryption Standard  FIPS PUB 46  to the public  Even though the cipher is described down to the bit level in the standard  the motivation for parts of the DES design  the so called design crite  ria   especially the choice of the substitution boxes  were never officially released </w:t>
      </w:r>
    </w:p>
    <w:p>
      <w:r>
        <w:t xml:space="preserve">With the rapid increase in personal computers in the early  s and all specifica  tions of DES being publicly available  it become easier to analyze the inner structure of the cipher  During this period  the civilian cryptography research community also grew and DES underwent major scrutiny  However  no serious weaknesses were found until    Originally  DES was only standardized for 10 years  until    Due to the wide use of DES and the lack of security weaknesses  the NIST reaf </w:t>
      </w:r>
    </w:p>
    <w:p>
      <w:r>
        <w:t>Introduction to DES 57</w:t>
      </w:r>
    </w:p>
    <w:p>
      <w:r>
        <w:t>firmed the federal use of the cipher until    when it was finally replaced by the</w:t>
      </w:r>
    </w:p>
    <w:p>
      <w:r>
        <w:t xml:space="preserve">Advanced Encryption Standard  AES  </w:t>
      </w:r>
    </w:p>
    <w:p>
      <w:r>
        <w:t>Confusion and Diffusion</w:t>
      </w:r>
    </w:p>
    <w:p>
      <w:r>
        <w:t xml:space="preserve">Before we start with the details of DES  it is instructive to look at primitive op  erations which can be applied in order to achieve strong encryption  According to the famous information theorist Claude Shannon  there are two primitive operations with which strong encryption algorithms can be built </w:t>
      </w:r>
    </w:p>
    <w:p>
      <w:r>
        <w:t xml:space="preserve">Confusion is an encryption operation where the relationship between key and ciphertext is obscured  Today  a common element for achieving confusion is sub  stitution  which is found in both DES and AES </w:t>
      </w:r>
    </w:p>
    <w:p>
      <w:r>
        <w:t xml:space="preserve">Diffusion is an encryption operation where the influence of one plaintext symbol is spread over many ciphertext symbols with the goal of hiding statistical proper  ties of the plaintext  A simple diffusion element is the bit permutation  which is used frequently within DES  AES uses the more advanced Mixcolumn operation </w:t>
      </w:r>
    </w:p>
    <w:p>
      <w:r>
        <w:t xml:space="preserve">Ciphers which only perform confusion  such as the Shift Cipher  cf  Sect    3  or the World War II encryption machine Enigma  are not secure  Neither are ci  phers which only perform diffusion  However  through the concatenation of such operations  a strong cipher can be built  The idea of concatenating several encryp  tion operation was also proposed by Shannon  Such ciphers are known as product ciphers  All of today s block ciphers are product ciphers as they consist of rounds which are applied repeatedly to the data  Fig  </w:t>
      </w:r>
    </w:p>
    <w:p>
      <w:r>
        <w:t xml:space="preserve">  Principle of an N round product cipher  where each round performs a confusion and diffusion operation</w:t>
      </w:r>
    </w:p>
    <w:p>
      <w:r>
        <w:t>Modern block ciphers possess excellent diffusion properties  On a cipher level this means that changing of one bit of plaintext results on average in the change of</w:t>
      </w:r>
    </w:p>
    <w:p>
      <w:r>
        <w:t xml:space="preserve">half the output bits  i e   the second ciphertext looks statistically independent of the first one  This is an important property to keep in mind when dealing with block ciphers  We demonstrate this behavior with the following simple example </w:t>
      </w:r>
    </w:p>
    <w:p>
      <w:r>
        <w:t xml:space="preserve">Example    Let s assume a small block cipher with a block length of 8 bits  En  cryption of two plaintexts x1 and x2  which differ only by one bit  should roughly result in something as shown in Fig  </w:t>
      </w:r>
    </w:p>
    <w:p>
      <w:r>
        <w:t xml:space="preserve">  Principle of diffusion of a block cipher</w:t>
      </w:r>
    </w:p>
    <w:p>
      <w:r>
        <w:t xml:space="preserve">Note that modern block ciphers have block lengths of 64 or   bit but they show exactly the same behavior if one input bit is flipped </w:t>
      </w:r>
    </w:p>
    <w:p>
      <w:r>
        <w:t>Overview of the DES Algorithm</w:t>
      </w:r>
    </w:p>
    <w:p>
      <w:r>
        <w:t xml:space="preserve">DES is a cipher which encrypts blocks of length of 64 bits with a key of size of 56 bits  Fig   3  </w:t>
      </w:r>
    </w:p>
    <w:p>
      <w:r>
        <w:t xml:space="preserve">DES is a symmetric cipher  i e   the same same key is used for encryption and decryption  DES is  like virtually all modern block ciphers  an iterative algorithm  For each block of plaintext  encryption is handled in 16 rounds which all perform the identical operation  Figure  shows the round structure of DES  In every round a different subkey is used and all subkeys ki are derived from the main key k </w:t>
      </w:r>
    </w:p>
    <w:p>
      <w:r>
        <w:t>Let s now have a more detailed view on the internals of DES  as shown in Fig   structure in the figure is called a Feistel network  It can lead to very strong ciphers if carefully designed  Feistel networks are used in many  but cer  tainly not in all  modern block ciphers   In fact  AES is not a Feistel cipher   In addition to its potential cryptographic strength  one advantage of Feistel networks is that encryption and decryption are almost the same operation  Decryption requires</w:t>
      </w:r>
    </w:p>
    <w:p>
      <w:r>
        <w:t>Overview of the DES Algorithm 59</w:t>
      </w:r>
    </w:p>
    <w:p>
      <w:r>
        <w:t xml:space="preserve">  Iterative structure of DES</w:t>
      </w:r>
    </w:p>
    <w:p>
      <w:r>
        <w:t xml:space="preserve">only a reversed key schedule  which is an advantage in software and hardware im  plementations  We discuss the Feistel network in the following </w:t>
      </w:r>
    </w:p>
    <w:p>
      <w:r>
        <w:t>After the initial bitwise permutation IP of a 64 bit plaintext x  the plaintext is split into two halves L0 and R0  These two 32 bit halves are the input to the Feistel network  which consists of 16 rounds  The right half Ri is fed into the function</w:t>
      </w:r>
    </w:p>
    <w:p>
      <w:r>
        <w:t xml:space="preserve">f   The output of the f function is XORed  as usually denoted by the symbol   with the left 32 bit half Li  Finally  the right and left half are swapped  This process repeats in the next round and can be expressed as </w:t>
      </w:r>
    </w:p>
    <w:p>
      <w:r>
        <w:t xml:space="preserve">Ri   Li 1   f  Ri 1  ki </w:t>
      </w:r>
    </w:p>
    <w:p>
      <w:r>
        <w:t xml:space="preserve">where i  1      16  After round 16  the 32 bit halves L16 and R16 are swapped again </w:t>
      </w:r>
    </w:p>
    <w:p>
      <w:r>
        <w:t>and the final permutation IP 1 is the last operation of DES  As the notation suggests  the final permutation IP 1 is the inverse of the initial permutation IP  In each round  a round key ki is derived from the main 56 bit key using what is called the key</w:t>
      </w:r>
    </w:p>
    <w:p>
      <w:r>
        <w:t>It is crucial to note that the Feistel structure really only encrypts  decrypts  half of the input bits per each round  namely the left half of the input  The right half is copied to the next round unchanged  In particular  the right half is not encrypted with the f function  In order to get a better understanding of the working of Feistel</w:t>
      </w:r>
    </w:p>
    <w:p>
      <w:r>
        <w:t xml:space="preserve">cipher  the following interpretation is helpful  Think of the f function as a pseu  dorandom generator with the two input parameters Ri 1 and ki  The output of the pseudorandom generator is then used to encrypt the left half Li 1 with an XOR op </w:t>
      </w:r>
    </w:p>
    <w:p>
      <w:r>
        <w:t xml:space="preserve">eration  As we saw in    if the output of the f function is not predictable for an attacker  this results in a strong encryption method </w:t>
      </w:r>
    </w:p>
    <w:p>
      <w:r>
        <w:t xml:space="preserve">  The Feistel structure of DES</w:t>
      </w:r>
    </w:p>
    <w:p>
      <w:r>
        <w:t xml:space="preserve">The two aforementioned basic properties of ciphers  i e   confusion and diffusion  are realized within the f  function  In order to thwart advanced analytical attacks  the f  function must be designed extremely carefully  Once the f  function has been designed securely  the security of a Feistel cipher increases with the number of key bits used and the number of rounds </w:t>
      </w:r>
    </w:p>
    <w:p>
      <w:r>
        <w:t xml:space="preserve">Before we discuss all components of DES in detail  here is an algebraic descrip  tion of the Feistel network for the mathematically inclined reader  The Feistel struc  ture of each round bijectively maps a block of 64 input bits to 64 output bits  i e   every possible input is mapped uniquely to exactly one output  and vice versa   This mapping remains bijective for some arbitrary function f   i e   even if the embedded function f is not bijective itself  In the case of DES  the function f is in fact a sur </w:t>
      </w:r>
    </w:p>
    <w:p>
      <w:r>
        <w:t xml:space="preserve">jective  many to one  mapping  It uses nonlinear building blocks and maps 32 input bits to 32 output bits using a 48 bit round key ki  with 1   i   16 </w:t>
      </w:r>
    </w:p>
    <w:p>
      <w:r>
        <w:t>Internal Structure of DES</w:t>
      </w:r>
    </w:p>
    <w:p>
      <w:r>
        <w:t xml:space="preserve">The structure of DES as depicted in Fig   shows the internal functions which we will discuss in this section  The building blocks are the initial and final permutation  the actual DES rounds with its core  the f  function  and the key schedule </w:t>
      </w:r>
    </w:p>
    <w:p>
      <w:r>
        <w:t>Initial and Final Permutation</w:t>
      </w:r>
    </w:p>
    <w:p>
      <w:r>
        <w:t>As shown in Figs   and  the initial permutation IP and the final permuta  tion IP 1 are bitwise permutations  A bitwise permutation can be viewed as simple crosswiring  Interestingly  permutations can be very easily implemented in hardware</w:t>
      </w:r>
    </w:p>
    <w:p>
      <w:r>
        <w:t xml:space="preserve">but are not particularly fast in software  Note that both permutations do not increase the security of DES at all  The exact rationale for the existence of these two permu  tations is not known  but it seems likely that their original purpose was to arrange the plaintext  ciphertext and bits in a bytewise manner to make data fetches easier for 8 bit data busses  which were the state of the art register size in the early  s </w:t>
      </w:r>
    </w:p>
    <w:p>
      <w:r>
        <w:t xml:space="preserve">  Examples for the bit swaps of the initial permutation</w:t>
      </w:r>
    </w:p>
    <w:p>
      <w:r>
        <w:t xml:space="preserve">  Examples for the bit swaps of the final permutation</w:t>
      </w:r>
    </w:p>
    <w:p>
      <w:r>
        <w:t>The details of the transformation IP are given in Fig   This table  like all other tables in this chapter  should be read from left to right  top to bottom  The table indicates that input bit 58 is mapped to output position 1  input bit 50 is mapped to</w:t>
      </w:r>
    </w:p>
    <w:p>
      <w:r>
        <w:t xml:space="preserve">the second output position  and so forth  The final permutation IP 1 performs the inverse operation of IP as shown in Fig  </w:t>
      </w:r>
    </w:p>
    <w:p>
      <w:r>
        <w:t xml:space="preserve">  Initial permutation IP</w:t>
      </w:r>
    </w:p>
    <w:p>
      <w:r>
        <w:t xml:space="preserve">   Final permutation IP 1</w:t>
      </w:r>
    </w:p>
    <w:p>
      <w:r>
        <w:t xml:space="preserve">As mentioned earlier  the f  function plays a crucial role for the security of DES  In round i it takes the right half Ri 1 of the output of the previous round and the current round key ki as input  The output of the f  function is used as an XOR mask for encrypting the left half input bits Li 1 </w:t>
      </w:r>
    </w:p>
    <w:p>
      <w:r>
        <w:t xml:space="preserve"> 0 Block diagram of the f  function</w:t>
      </w:r>
    </w:p>
    <w:p>
      <w:r>
        <w:t xml:space="preserve">The structure of the f  function is shown in Fig   First  the 32 bit input is ex  panded to 48 bits by partitioning the input into eight 4 bit blocks and by expanding each block to 6 bits  This happens in the E box  which is a special type of permuta  tion  The first block consists of the bits  1  2  3  4   the second one of  5  6  7  8   etc  The expansion to six bits can be seen in Fig  </w:t>
      </w:r>
    </w:p>
    <w:p>
      <w:r>
        <w:t xml:space="preserve"> 1 Examples for the bit swaps of the expansion function E</w:t>
      </w:r>
    </w:p>
    <w:p>
      <w:r>
        <w:t xml:space="preserve">As can be seen from the Table  exactly 16 of the 32 input bits appear twice in the output  However  an input bit never appears twice in the same 6 bit output block  The expansion box increases the diffusion behavior of DES since certain input bits influence two different output locations </w:t>
      </w:r>
    </w:p>
    <w:p>
      <w:r>
        <w:t xml:space="preserve">  Expansion permutation E</w:t>
      </w:r>
    </w:p>
    <w:p>
      <w:r>
        <w:t xml:space="preserve">Next  the 48 bit result of the expansion is XORed with the round key ki  and the eight 6 bit blocks are fed into eight different substition boxes  which are often referred to as S boxes  Each S box is a lookup table that maps a 6 bit input to a 4 bit output  Larger tables would have been cryptographically better  but they also become much larger  eight 4 by 6 tables were probably close the maximum size which could be fit on a single integrated circuit in    Each S box contains 26   64 entries  which are typically represented by a table with 16 columns and 4 rows  Each entry is a 4 bit value  All S boxes are listed in Tables  to  Note that all S boxes are different  The tables are to be read as indicated in Fig   the most significant bit  MSB  and the least significant bit  LSB  of each 6 bit input select the row of the table  while the four inner bits select the column  The integers        15 of each entry in the table represent the decimal notation of a 4 bit value </w:t>
      </w:r>
    </w:p>
    <w:p>
      <w:r>
        <w:t xml:space="preserve">Example    The S box input b       indicates the row     3  i e   fourth row  numbering starts with    and the column  2   2  i e   the third column   If the input b is fed into S box 1  the output is S 7        8    2 </w:t>
      </w:r>
    </w:p>
    <w:p>
      <w:r>
        <w:t xml:space="preserve"> 2 Example of the decoding of the input    by S box 1</w:t>
      </w:r>
    </w:p>
    <w:p>
      <w:r>
        <w:t>The S boxes are the core of DES in terms of cryptographic strength  They are the only nonlinear element in the algorithm and provide confusion  Even though the entire specification of DES was released by NBS NIST in    the motivation for the choice of the S box tables was never completely revealed  This often gave rise</w:t>
      </w:r>
    </w:p>
    <w:p>
      <w:r>
        <w:t xml:space="preserve">to speculation  in particular with respect to the possible existence of a secret back door or some other intentionally constructed weakness  which could be exploited by the NSA  However  now we know that the S boxes were designed according to the criteria listed below </w:t>
      </w:r>
    </w:p>
    <w:p>
      <w:r>
        <w:t xml:space="preserve">Each S box has six input bits and four output bits </w:t>
      </w:r>
    </w:p>
    <w:p>
      <w:r>
        <w:t xml:space="preserve">No single output bit should be too close to a linear combination of the input bits </w:t>
      </w:r>
    </w:p>
    <w:p>
      <w:r>
        <w:t xml:space="preserve">If the lowest and the highest bits of the input are fixed and the four middle bits are varied  each of the possible 4 bit output values must occur exactly once </w:t>
      </w:r>
    </w:p>
    <w:p>
      <w:r>
        <w:t xml:space="preserve">If two inputs to an S box differ in exactly one bit  their outputs must differ in at least two bits </w:t>
      </w:r>
    </w:p>
    <w:p>
      <w:r>
        <w:t xml:space="preserve">If two inputs to an S box differ in the two middle bits  their outputs must differ in at least two bits </w:t>
      </w:r>
    </w:p>
    <w:p>
      <w:r>
        <w:t xml:space="preserve">If two inputs to an S box differ in their first two bits and are identical in their last two bits  the two outputs must be different </w:t>
      </w:r>
    </w:p>
    <w:p>
      <w:r>
        <w:t xml:space="preserve">For any nonzero 6 bit difference between inputs  no more than 8 of the 32 pairs of inputs exhibiting that difference may result in the same output difference </w:t>
      </w:r>
    </w:p>
    <w:p>
      <w:r>
        <w:t xml:space="preserve">A collision  zero output difference  at the 32 bit output of the eight S boxes is only possible for three adjacent S boxes </w:t>
      </w:r>
    </w:p>
    <w:p>
      <w:r>
        <w:t xml:space="preserve">Note that some of these design criteria were not revealed until the  s  More information about the issue of the secrecy of the design criteria is found in Sect    The S boxes are the most crucial elements of DES because they introduce a non </w:t>
      </w:r>
    </w:p>
    <w:p>
      <w:r>
        <w:t xml:space="preserve">linearity to the cipher  i e  </w:t>
      </w:r>
    </w:p>
    <w:p>
      <w:r>
        <w:t xml:space="preserve">S a    S b     S a   b  </w:t>
      </w:r>
    </w:p>
    <w:p>
      <w:r>
        <w:t xml:space="preserve">Without a nonlinear building block  an attacker could express the DES input and output with a system of linear equations where the key bits are the unknowns  Such systems can easily be solved  a fact that was used in the LFSR attack in Sect    2  However  the S boxes were carefully designed to also thwart advanced mathematical attacks  in particular differential cryptanalysis  Interestingly  differential cryptanal  ysis was first discovered in the research community in    At this point  the IBM team declared that the attack was known to the designers at least 16 years earlier  and that DES was especially designed to withstand differential cryptanalysis </w:t>
      </w:r>
    </w:p>
    <w:p>
      <w:r>
        <w:t>Finally  the 32 bit output is permuted bitwise according to the P permutation  which is given in Table   Unlike the initial permutation IP and its inverse IP 1  the permutation P introduces diffusion because the four output bits of each S box are permuted in such a way that they affect several different S boxes in the follow  ing round  The diffusion caused by the expansion  S boxes and the permutation P</w:t>
      </w:r>
    </w:p>
    <w:p>
      <w:r>
        <w:t xml:space="preserve">guarantees that every bit at the end of the fifth round is a function of every plaintext bit and every key bit  This behavior is known as the avalanche effect </w:t>
      </w:r>
    </w:p>
    <w:p>
      <w:r>
        <w:t xml:space="preserve"> 0 The permutation P within the f  function</w:t>
      </w:r>
    </w:p>
    <w:p>
      <w:r>
        <w:t xml:space="preserve">The key schedule derives 16 round keys ki  each consisting of 48 bits  from the original 56 bit key  Another term for round key is subkey  First  note that the DES input key is often stated as 64 bit  where every eighth bit is used as an odd parity bit over the preceding seven bits  It is not quite clear why DES was specified that way  In any case  the eight parity bits are not actual key bits and do not increase the security  DES is a 56 bit cipher  not a 64 bit one </w:t>
      </w:r>
    </w:p>
    <w:p>
      <w:r>
        <w:t xml:space="preserve">As shown in Fig   the 64 bit key is first reduced to 56 bits by ignoring every eighth bit  i e   the parity bits are stripped in the initial PC 1 permutation  Again  the parity bits certainly do not increase the key space  The name PC 1 stands for  permuted choice one   The exact bit connections that are realized by PC 1 are given in Table </w:t>
      </w:r>
    </w:p>
    <w:p>
      <w:r>
        <w:t xml:space="preserve"> 3 Location of the eight parity bits for a 64 bit input key</w:t>
      </w:r>
    </w:p>
    <w:p>
      <w:r>
        <w:t xml:space="preserve"> 1 Initial key permutation PC   1</w:t>
      </w:r>
    </w:p>
    <w:p>
      <w:r>
        <w:t xml:space="preserve">The resulting 56 bit key is split into two halves C0 and D0  and the actual key schedule starts as shown in Fig   The two 28 bit halves are cyclically shifted  i e   rotated  left by one or two bit positions depending on the round i according to the following rules </w:t>
      </w:r>
    </w:p>
    <w:p>
      <w:r>
        <w:t xml:space="preserve">In rounds i   1  2  9  16  the two halves are rotated left by one bit </w:t>
      </w:r>
    </w:p>
    <w:p>
      <w:r>
        <w:t xml:space="preserve">In the other rounds where i   1  2  9  16  the two halves are rotated left by two bits </w:t>
      </w:r>
    </w:p>
    <w:p>
      <w:r>
        <w:t>Note that the rotations only take place within either the left or the right half  The total number of rotation positions is         28  This leads to the interesting property that C0   C16 and D0   D16  This is very useful for the decryption key</w:t>
      </w:r>
    </w:p>
    <w:p>
      <w:r>
        <w:t xml:space="preserve">schedule where the subkeys have to be generated in reversed order  as we will see in Sect  </w:t>
      </w:r>
    </w:p>
    <w:p>
      <w:r>
        <w:t xml:space="preserve"> 4 Key schedule for DES encryption</w:t>
      </w:r>
    </w:p>
    <w:p>
      <w:r>
        <w:t>To derive the 48 bit round keys ki  the two halves are permuted bitwise again with PC 2  which stands for  permuted choice 2   PC 2 permutes the 56 input bits coming from Ci and Di and ignores 8 of them  The exact bit connections of</w:t>
      </w:r>
    </w:p>
    <w:p>
      <w:r>
        <w:t xml:space="preserve">PC   2 are given in Table </w:t>
      </w:r>
    </w:p>
    <w:p>
      <w:r>
        <w:t xml:space="preserve"> 2 Round key permutation PC   2</w:t>
      </w:r>
    </w:p>
    <w:p>
      <w:r>
        <w:t xml:space="preserve">Note that every round key is a selection of 48 permuted bits of the input key k  The key schedule is merely a method of realizing the 16 permutations systemati  cally  Especially in hardware  the key schedule is very easy to implement  The key schedule is also designed so that each of the 56 key bits is used in different round keys  each bit is used in approximately 14 of the 16 round keys </w:t>
      </w:r>
    </w:p>
    <w:p>
      <w:r>
        <w:t xml:space="preserve">One advantage of DES is that decryption is essentially the same function as en  cryption  This is because DES is based on a Feistel network  Figure  shows a block diagram for DES decryption  Compared to encryption  only the key schedule is reversed  i e   in decryption round 1  subkey 16 is needed  in round 2  subkey 15  etc  Thus  when in decryption mode  the key schedule algorithm has to generate the round keys as the sequence k16  k15      k1 </w:t>
      </w:r>
    </w:p>
    <w:p>
      <w:r>
        <w:t>Reversed Key Schedule</w:t>
      </w:r>
    </w:p>
    <w:p>
      <w:r>
        <w:t xml:space="preserve">The first question that we have to clarify is how  given the initial DES key k  can we easily generate k16  Note that we saw above that C0   C16 and D0   D16  Hence k16 can be directly derived after PC   1 </w:t>
      </w:r>
    </w:p>
    <w:p>
      <w:r>
        <w:t xml:space="preserve">k16   PC   2 C16  D16 </w:t>
      </w:r>
    </w:p>
    <w:p>
      <w:r>
        <w:t xml:space="preserve">To compute k15 we need the intermediate variables C15 and D15  which can be de  rived from C16  D16 through cyclic right shifts  RS  </w:t>
      </w:r>
    </w:p>
    <w:p>
      <w:r>
        <w:t xml:space="preserve">k15   PC   2 C15  D15 </w:t>
      </w:r>
    </w:p>
    <w:p>
      <w:r>
        <w:t xml:space="preserve">  PC   2 RS2 C16   RS2 D16  </w:t>
      </w:r>
    </w:p>
    <w:p>
      <w:r>
        <w:t xml:space="preserve">  PC   2 RS2 C0   RS2 D0  </w:t>
      </w:r>
    </w:p>
    <w:p>
      <w:r>
        <w:t>The subsequent round keys k14  k13      k1 are derived via right shifts in a similar fashion  The number of bits shifted right for each round key in decryption mode</w:t>
      </w:r>
    </w:p>
    <w:p>
      <w:r>
        <w:t xml:space="preserve">In decryption round 1  the key is not rotated </w:t>
      </w:r>
    </w:p>
    <w:p>
      <w:r>
        <w:t xml:space="preserve">In decryption rounds 2  9  and 16 the two halves are rotated right by one bit </w:t>
      </w:r>
    </w:p>
    <w:p>
      <w:r>
        <w:t xml:space="preserve">In the other rounds 3  4  5  6  7  8  10  11  12  13  14 and 15 the two halves are rotated right by two bits </w:t>
      </w:r>
    </w:p>
    <w:p>
      <w:r>
        <w:t xml:space="preserve">Figure  shows the reversed key schedule for decryption </w:t>
      </w:r>
    </w:p>
    <w:p>
      <w:r>
        <w:t>Decryption in Feistel Networks</w:t>
      </w:r>
    </w:p>
    <w:p>
      <w:r>
        <w:t xml:space="preserve">We have not addressed the core question  Why is the decryption function essentially the same as the encryption function  The basic idea is that the decryption function reverses the DES encryption in a round by round manner  That means that decryp  tion round 1 reverses encryption round 16  decryption round 2 reverses encryption round 15  and so on  Let s first look at the initial stage of decryption by looking at Fig   Note that the right and left halves are swapped in the last round of DES </w:t>
      </w:r>
    </w:p>
    <w:p>
      <w:r>
        <w:t xml:space="preserve"> Ld  Rd   IP Y    IP IP 1 R16  L16      R16  L16 </w:t>
      </w:r>
    </w:p>
    <w:p>
      <w:r>
        <w:t xml:space="preserve"> 6 Reversed key schedule for decryption of DES</w:t>
      </w:r>
    </w:p>
    <w:p>
      <w:r>
        <w:t>Note that all variables in the decryption routine are marked with the superscript d  whereas the encryption variables do not have superscripts  The derived equation simply says that the input of the first round of decryption is the output of the last round of encryption because final and initial permutations cancel each other out  We will now show that the first decryption round reverses the last encryption round  For this  we have to express the output values  Ld  Rd  of the first decryption round 1</w:t>
      </w:r>
    </w:p>
    <w:p>
      <w:r>
        <w:t xml:space="preserve">in terms of the input values of the last encryption round  L15  R15    The first one is easy </w:t>
      </w:r>
    </w:p>
    <w:p>
      <w:r>
        <w:t xml:space="preserve">We now look at how Rd is computed </w:t>
      </w:r>
    </w:p>
    <w:p>
      <w:r>
        <w:t xml:space="preserve">Rd   Ld   f  Rd  k16   R16   f  L16  k16 </w:t>
      </w:r>
    </w:p>
    <w:p>
      <w:r>
        <w:t xml:space="preserve">Rd    L15   f  R15  k16     f  R15  k16 </w:t>
      </w:r>
    </w:p>
    <w:p>
      <w:r>
        <w:t>Rd   L15     f  R15  k16    f  R15  k16     L15</w:t>
      </w:r>
    </w:p>
    <w:p>
      <w:r>
        <w:t>The crucial step is shown in the last equation above  An identical output of the</w:t>
      </w:r>
    </w:p>
    <w:p>
      <w:r>
        <w:t>f  function is XORed twice to L15  These operations cancel each other out  so that</w:t>
      </w:r>
    </w:p>
    <w:p>
      <w:r>
        <w:t xml:space="preserve">Rd   L15  Hence  after the first decryption round  we in fact have computed the same values we had before the last encryption round  Thus  the first decryption round reverses the last encryption round  This is an iterative process which continues in the next 15 decryption rounds and that can be expressed as </w:t>
      </w:r>
    </w:p>
    <w:p>
      <w:r>
        <w:t xml:space="preserve">where i   0  1      16  In particular  after the last decryption round </w:t>
      </w:r>
    </w:p>
    <w:p>
      <w:r>
        <w:t xml:space="preserve">Finally  at the end of the decryption process  we have to reverse the initial per  mutation </w:t>
      </w:r>
    </w:p>
    <w:p>
      <w:r>
        <w:t>IP 1 Rd   Ld    IP 1 L0  R0   IP 1 IP x     x</w:t>
      </w:r>
    </w:p>
    <w:p>
      <w:r>
        <w:t xml:space="preserve">where x is the plaintext that was the input to the DES encryption </w:t>
      </w:r>
    </w:p>
    <w:p>
      <w:r>
        <w:t xml:space="preserve">As we discussed in Sect    2  ciphers can be attacked in several ways  With respect to cryptographic attacks  we distinguish between exhaustive key search or brute  force attacks  and analytical attacks  The latter was demonstrated with the LFSR attack in Sect    2  where we could easily break a stream cipher by solving a system of linear equations  Shortly after DES was proposed  two major criticisms against the cryptographic strength of DES centered around two arguments </w:t>
      </w:r>
    </w:p>
    <w:p>
      <w:r>
        <w:t xml:space="preserve">The key space is too small  i e   the algorithm is vulnerable against brute force attacks </w:t>
      </w:r>
    </w:p>
    <w:p>
      <w:r>
        <w:t xml:space="preserve">The design criteria of the S boxes was kept secret and there might have existed an analytical attack that exploits mathematical properties of the S boxes  but which is only known to the DES designers </w:t>
      </w:r>
    </w:p>
    <w:p>
      <w:r>
        <w:t xml:space="preserve">We discuss both types of attacks below  However  we also state the main con  clusion about DES security already here  Despite very intensive cryptanalysis over the lifetime of DES  current analytical attacks are not very efficient  However  DES can relatively easily be broken with an exhaustive key search attack and  thus  plain DES is not suited for most applications any more </w:t>
      </w:r>
    </w:p>
    <w:p>
      <w:r>
        <w:t>Exhaustive Key Search</w:t>
      </w:r>
    </w:p>
    <w:p>
      <w:r>
        <w:t xml:space="preserve">The first criticism is nowadays certainly justified  The original cipher proposed by IBM had a key length of   bits and it is suspicious that it was reduced to 56 bits  The official statement that a cipher with a shorter key length made it easier to im  plement the DES algorithm on a single chip in   does not sound too convincing  For clarification  let s recall the principle of an exhaustive key search  or brute force attack  </w:t>
      </w:r>
    </w:p>
    <w:p>
      <w:r>
        <w:t xml:space="preserve">Note that there is a small chance of  16 that an incorrect key is found  i e   a key k which decrypts only the one ciphertext y correctly but not subsequent ciphertexts  If one wants to rule out this possibility  an attacker must check such a key candidate with a second plaintext ciphertext pair  More about this is found in Sect    </w:t>
      </w:r>
    </w:p>
    <w:p>
      <w:r>
        <w:t xml:space="preserve">Regular computers are not particularly well suited to perform the   key tests necessary  but special purpose key search machines are an option  It seems highly likely that large  government  institutions have long been able to build such brute  force crackers  which can break DES in a matter of days  In    Whitfield Diffie and Martin Hellman  59  estimated that it was possible to build an exhaustive key  search machine for approximately    00  Even though they later stated that their cost estimate had been too optimistic  it was clear from the beginning that a cracker could be built with sufficient funding </w:t>
      </w:r>
    </w:p>
    <w:p>
      <w:r>
        <w:t>At the rump session of the CRYPTO   conference  Michael Wiener proposed the design of a very efficient key search machine which used pipelining techniques  An update of his proposal can be found in      He estimated the cost of his de  sign at approximately    00  and the time required to find the key at   days  This was a proposal only  and the machine was not built  In    however  the EFF  Electronic Frontier Foundation  built the hardware machine Deep Crack  which performed a brute force attack against DES in 56 hours  Figure  shows a photo of Deep Crack  The machine consisted of   integrated circuits  where each had 24 key test units  The average search time of Deep Crack was 15 days  and the ma  chine was built for less than   0  The successful break with Deep Crack was considered the official demonstration that DES is no longer secure against deter  mined attacks by many people  Please note that this break does not imply that a weak algorithm had been in use for more than 20 years  It was only possible to build Deep Crack at such a relatively low price because digital hardware had become</w:t>
      </w:r>
    </w:p>
    <w:p>
      <w:r>
        <w:t xml:space="preserve">cheap  In the  s it would have been impossible to build a DES cracker with  out spending many millions of dollars  It can be speculated that only government agencies were willing to spend such an amount of money for code breaking </w:t>
      </w:r>
    </w:p>
    <w:p>
      <w:r>
        <w:t xml:space="preserve"> 7 Deep Crack   the hardware exhaustive key search machine that broke DES in    reproduced with permission from Paul Kocher </w:t>
      </w:r>
    </w:p>
    <w:p>
      <w:r>
        <w:t xml:space="preserve">DES brute force attacks also provide an excellent case study for the continuing decrease in hardware costs  In    the COPACOBANA  Cost Optimized Parallel Code Breaker  machine was built based on commercial integrated circuits by a team of researchers from the Universities of Bochum and Kiel in Germany  the authors of this book were heavily involved in this effort   COPACOBANA allows one to break DES with an average search time of less than 7 days  The interesting part of this undertaking is that the machine could be built with hardware costs in the   00 range  Figure  shows a picture of COPACOBANA </w:t>
      </w:r>
    </w:p>
    <w:p>
      <w:r>
        <w:t xml:space="preserve"> 8 COPACOBANA   A cost optimized parallel code breaker</w:t>
      </w:r>
    </w:p>
    <w:p>
      <w:r>
        <w:t xml:space="preserve">In summary  a key size of 56 bits is too short to encrypt confidential data nowa  days  Hence  single DES should only be used for applications where only short term security is needed   say  a few hours   or where the value of the encrypted data is very low  However  variants of DES  in particular 3DES  are still secure </w:t>
      </w:r>
    </w:p>
    <w:p>
      <w:r>
        <w:t xml:space="preserve">  Implementation in Software and Hardware 75</w:t>
      </w:r>
    </w:p>
    <w:p>
      <w:r>
        <w:t xml:space="preserve">As was shown in the first chapter  analytical attacks can be very powerful  Since the introduction of DES in the mid  s  many excellent researchers in academia  and without doubt many excellent researchers in intelligence agencies  tried to find weaknesses in the structure of DES which allowed them to break the cipher  It is a major triumph for the designers of DES that no weakness was found until   </w:t>
      </w:r>
    </w:p>
    <w:p>
      <w:r>
        <w:t>cipher  However  it turned out that the DES S boxes are particularly resistant against this attack  In fact  one member of the original IBM design team declared after the discovery of DC that they had been aware of the attack at the time of design  Al  legedly  the reason why the S box design criteria were not made public was that the design team did not want to make such a powerful attack public  If this claim is true</w:t>
      </w:r>
    </w:p>
    <w:p>
      <w:r>
        <w:t xml:space="preserve">  and all circumstances support it   it means that the IBM and NSA team was 15 years ahead of the research community  It should be noted  however  that in the  s and  s relatively few people did active research in cryptography </w:t>
      </w:r>
    </w:p>
    <w:p>
      <w:r>
        <w:t xml:space="preserve">In   a related but distinct analytical attack was published by Mitsuru Matsui  which was named linear cryptanalysis  LC   Similar to differential cryptanalysis  the effectiveness of this attack also heavily depends on the structure of the S boxes </w:t>
      </w:r>
    </w:p>
    <w:p>
      <w:r>
        <w:t xml:space="preserve">What is the practical relevance of these two analytical attacks against DES  It turns out that an attacker needs   plaintext ciphertext pairs for a successful DC attack  This assumes particularly chosen plaintext blocks  for random plaintext   pairs are needed  In the case of LC  an attacker needs   plaintext ciphertext pairs  All these numbers seem highly impractical for several reasons  First  an attacker needs to know an extremely large number of plaintexts  i e   pieces of data which are supposedly encrypted and thus hidden from the attacker  Second  collecting and storing such an amount of data takes a long time and requires considerable memory resources  Third  the attack only recovers one key   This is actually one of many arguments for introducing key freshness in cryptographic applications   As a result of all these arguments  it does not seem likely that DES can be broken with either DC or LC in real world systems  However  both DC and LC are very powerful attacks which are applicable to many other block ciphers  Table  provides an overview of proposed and realized attacks against DES over the last three decades  Some entries refer to what is known as the DES Challenges  Starting in    several DES breaking challenges were organized by the company RSA Security </w:t>
      </w:r>
    </w:p>
    <w:p>
      <w:r>
        <w:t>Implementation in Software and Hardware</w:t>
      </w:r>
    </w:p>
    <w:p>
      <w:r>
        <w:t>In the following  we provide a brief assessment of DES implementation properties in software and hardware  When we talk about software  we refer to DES implemen  tations running on desktop CPUs or embedded microprocessors like smart cards</w:t>
      </w:r>
    </w:p>
    <w:p>
      <w:r>
        <w:t xml:space="preserve"> 3 History of full round DES attacks</w:t>
      </w:r>
    </w:p>
    <w:p>
      <w:r>
        <w:t xml:space="preserve">or cell phones  Hardware refers to DES implementations running on ICs such as application specific integrated circuits  ASICs  or field programmable gate arrays  FPGAs  </w:t>
      </w:r>
    </w:p>
    <w:p>
      <w:r>
        <w:t xml:space="preserve">A straightforward software implementation which follows the data flow of most DES descriptions  such as the one presented in this chapter  results in a very poor performance  This is due to the fact that many of the atomic DES operations involve bit permutation  in particular the E and P permutation  which are slow in software  Similarly  small S boxes such as used in DES are efficient in hardware but only mod  erately efficient on modern CPUs  There have been numerous methods proposed for accelerating DES software implementations  The general idea is to use tables with precomputed values of several DES operations  e g   of several S boxes and the per  mutation  Optimized implementations require about   cycles for encrypting one block on a 32 bit CPU  On a 2 GHz CPU this translates into a theoretical throughput of about   Mbits s  3DES  which is considerably more secure than single DES  runs at almost exactly   of the DES speed  Note that nonoptimized implementa  tions are considerably slower  often below   Mbit s </w:t>
      </w:r>
    </w:p>
    <w:p>
      <w:r>
        <w:t>A notable method for accelerating software implementations of DES is bit  slicing  developed by Eli Biham  20   On a   MHz DEC Alpha workstation an encryption rate of   Mbit sec has been reported  which was much faster than a standard DES implementation at that time  The limitation of bit slicing  however  is that several blocks are encrypted in parallel  which can be a drawback for certain</w:t>
      </w:r>
    </w:p>
    <w:p>
      <w:r>
        <w:t xml:space="preserve">modes of operation such as Cipher Block Chaining  CBC  and Output Feedback  OFB  mode  cf     </w:t>
      </w:r>
    </w:p>
    <w:p>
      <w:r>
        <w:t>One design criterion for DES was its efficiency in hardware  Permutations such as the E  P  IP and IP 1 permutations are very easy to implement in hardware  as they only require wiring but no logic  The small 6 by 4 S boxes are also relatively</w:t>
      </w:r>
    </w:p>
    <w:p>
      <w:r>
        <w:t xml:space="preserve">easily realizable in hardware  Typically  they are implemented with Boolean logic  i e   logic gates  On average  one S box requires about   gates </w:t>
      </w:r>
    </w:p>
    <w:p>
      <w:r>
        <w:t xml:space="preserve">An area efficient implementation of a single DES round can be done with less than   gates  If a high throughput is desired  DES can be implemented extremely fast by fitting multiple rounds in one circuit  e g   by using pipelining  On modern ASICs and FPGAs throughput rates of several   Gbit sec are possible  On the other end of the performance spectrum  very small implementations with fewer than   gates even fit onto lowcost radio frequency identification  RFID  chips </w:t>
      </w:r>
    </w:p>
    <w:p>
      <w:r>
        <w:t xml:space="preserve">There exist a wealth of other block ciphers  Even though there are many ciphers which have security weaknesses or which are not well investigated  there are also many block ciphers which appear very strong  In the following a brief list of ciphers is given which can be of interest depending on the application needs </w:t>
      </w:r>
    </w:p>
    <w:p>
      <w:r>
        <w:t>The Advanced Encryption Standard  AES  and the AES Finalist Ciphers</w:t>
      </w:r>
    </w:p>
    <w:p>
      <w:r>
        <w:t xml:space="preserve">By now  the algorithm of choice for many  many applications has become the Ad  vanced Encryption Standard  AES   which will be introduced in detail in the follow  ing chapter  AES is with its three key lengths of      and   bit secure against brute force attacks for several decades  and there are no analytical attacks with any reasonable chance of success known </w:t>
      </w:r>
    </w:p>
    <w:p>
      <w:r>
        <w:t xml:space="preserve">AES was the result of an open competition  and in the last stage of the selection process there were four other finalist algorithms  These are the block ciphers Mars  RC6  Serpent and Twofish  All of them are cryptographically strong and quite fast  especially in software  Based on today s knowledge  they can all be recommended  Mars  Serpent and Twofish can be used royalty free </w:t>
      </w:r>
    </w:p>
    <w:p>
      <w:r>
        <w:t>Triple DES  3DES  and DESX</w:t>
      </w:r>
    </w:p>
    <w:p>
      <w:r>
        <w:t>An alternative to AES or the AES finalist algorithms is triple DES  often denoted as</w:t>
      </w:r>
    </w:p>
    <w:p>
      <w:r>
        <w:t>3DES  3DES consists of three subsequent DES encryptions</w:t>
      </w:r>
    </w:p>
    <w:p>
      <w:r>
        <w:t xml:space="preserve">y   DESk3  DESk2  DESk1  x   </w:t>
      </w:r>
    </w:p>
    <w:p>
      <w:r>
        <w:t xml:space="preserve">with different keys  as shown in Fig  </w:t>
      </w:r>
    </w:p>
    <w:p>
      <w:r>
        <w:t>3DES seems resistant to both brute force attacks and any analytical attack imag  inable at the moment  See   for more information on double and triple en  cryption  Another version of 3DES is</w:t>
      </w:r>
    </w:p>
    <w:p>
      <w:r>
        <w:t xml:space="preserve">y   DESk  DES 1 DESk  x    </w:t>
      </w:r>
    </w:p>
    <w:p>
      <w:r>
        <w:t xml:space="preserve">The advantage here is that 3DES performs single DES encryption if k3   k2   k1  which is sometimes desired in implementations that should also support single DES for legacy reasons  3DES is very efficient in hardware but not particularly in soft  ware  It is popular in financial applications as well as for protecting biometric infor  mation in electronic passports </w:t>
      </w:r>
    </w:p>
    <w:p>
      <w:r>
        <w:t xml:space="preserve">A different approach for strengthening DES is to use key whitening  For this  two additional 64 bit keys k1 and k2 are XORed to the plaintext and ciphertext  respec  tively  prior to and after the DES algorithm  This yields the following encryption scheme </w:t>
      </w:r>
    </w:p>
    <w:p>
      <w:r>
        <w:t>y   DESk k1 k2  x   DESk x k1   k2</w:t>
      </w:r>
    </w:p>
    <w:p>
      <w:r>
        <w:t xml:space="preserve">This surprisingly simple modification makes DES much more resistant against ex  haustive key searches  More about key whitening is said in Sect    3 </w:t>
      </w:r>
    </w:p>
    <w:p>
      <w:r>
        <w:t>Lightweight Cipher PRESENT</w:t>
      </w:r>
    </w:p>
    <w:p>
      <w:r>
        <w:t>Over the last few years  several new block algorithms which are classified as  lightweight ciphers  have been proposed  Lightweight commonly refers to algo  rithms with a very low implementation complexity  especially in hardware  Trivium  Sect    3  is an example of a lightweight stream cipher  A promising block cipher candidate is PRESENT  which was designed specifically for applications such as</w:t>
      </w:r>
    </w:p>
    <w:p>
      <w:r>
        <w:t xml:space="preserve">RFID tags or other pervasive computing applications that are extremely power or cost constrained   One of the book authors participated in the design of PRESENT  </w:t>
      </w:r>
    </w:p>
    <w:p>
      <w:r>
        <w:t xml:space="preserve">for i   l to 3l do addRoundKey STATE Ki  sBoxLayer STATE  pLayer STATE </w:t>
      </w:r>
    </w:p>
    <w:p>
      <w:r>
        <w:t xml:space="preserve">addRoundKey STATE K32 </w:t>
      </w:r>
    </w:p>
    <w:p>
      <w:r>
        <w:t xml:space="preserve"> 0 Internal structure and pseudocode of the block cipher PRESENT</w:t>
      </w:r>
    </w:p>
    <w:p>
      <w:r>
        <w:t xml:space="preserve">Unlike DES  PRESENT is not based on a Feistel network  Instead it is a substitution permutation network  SP network  and consists of 31 rounds  The block length is 64 bits  and two key lengths of 80 and   bits are supported  Each of the 31 rounds consists of an XOR operation to introduce a round key Ki for 1 i 32  where K32 is used after round 31  a nonlinear substitution layer  sBoxLayer  and a linear bitwise permutation  pLayer   The nonlinear layer uses a single 4 bit S box S  which is applied 16 times in parallel in each round  The key schedule generates 32 round keys from the user supplied key  The encryption rou  tine of the cipher is described in pseudocode in Fig   and each stage is now specified in turn </w:t>
      </w:r>
    </w:p>
    <w:p>
      <w:r>
        <w:t xml:space="preserve">addRoundKey At the beginning of each round  the round key Ki is XORed to the current STATE </w:t>
      </w:r>
    </w:p>
    <w:p>
      <w:r>
        <w:t xml:space="preserve">sBoxlayer PRESENT uses a single 4 bit to 4 bit S box  This is a direct conse  quence of the pursuit of hardware efficiency  since such an S Box allows a much more compact implementation than  e g   an 8 bit S box  The S box entries in hex  adecimal notation are given in Table </w:t>
      </w:r>
    </w:p>
    <w:p>
      <w:r>
        <w:t xml:space="preserve"> 4 The PRESENT S box in hexadecimal notation</w:t>
      </w:r>
    </w:p>
    <w:p>
      <w:r>
        <w:t xml:space="preserve">The 64 bit data path b63     b0 is referred to as state  For the sBoxLayer the cur </w:t>
      </w:r>
    </w:p>
    <w:p>
      <w:r>
        <w:t xml:space="preserve">rent state is considered as sixteen 4 bit words w15     w0  where wi   b4 i 3  b4 i 2   b4 i 1  b4 i for 0   i   15  and the output are the 16 words S wi  </w:t>
      </w:r>
    </w:p>
    <w:p>
      <w:r>
        <w:t xml:space="preserve">pLayer Just like DES  the mixing layer was chosen as a bit permutation  which can be implemented extremely compactly in hardware  The bit permutation used in PRESENT is given by Table  Bit i of STATE is moved to bit position P i  </w:t>
      </w:r>
    </w:p>
    <w:p>
      <w:r>
        <w:t xml:space="preserve"> 5 The permutation layer of PRESENT</w:t>
      </w:r>
    </w:p>
    <w:p>
      <w:r>
        <w:t xml:space="preserve">The bit permutation is quite regular and can in fact be expressed in the following way </w:t>
      </w:r>
    </w:p>
    <w:p>
      <w:r>
        <w:t xml:space="preserve">P i     i   16  mod 63  i    0      62 </w:t>
      </w:r>
    </w:p>
    <w:p>
      <w:r>
        <w:t xml:space="preserve">Key Schedule We describe in the following the key schedule for PRESENT with an 80 bit key  Since the main applications of PRESENT are low cost systems  this key length is in most cases appropriate   Details of the key schedule for PRESENT    can be found in  29    The user supplied key is stored in a key register K and is represented as k 8     k0  At round i the 64 bit round key Ki     2      0 consists of the 64 leftmost bits of the current contents of register K  Thus at round i we have </w:t>
      </w:r>
    </w:p>
    <w:p>
      <w:r>
        <w:t>Ki     2      0   k 8     k16</w:t>
      </w:r>
    </w:p>
    <w:p>
      <w:r>
        <w:t xml:space="preserve">The first subkey K1 is a direct copy of 64 bit of the user supplied key  For the fol  lowing subkeys K2      K32 the key register K   k 8     k0 is updated as follows </w:t>
      </w:r>
    </w:p>
    <w:p>
      <w:r>
        <w:t xml:space="preserve"> k 8     k     k 7     k 9 </w:t>
      </w:r>
    </w:p>
    <w:p>
      <w:r>
        <w:t xml:space="preserve"> k 8k  5    k 8k  5    round counter</w:t>
      </w:r>
    </w:p>
    <w:p>
      <w:r>
        <w:t xml:space="preserve">Thus  the key schedule consists of three operations   1  the key register is ro  tated by 61 bit positions to the left   2  the leftmost four bits are passed through the PRESENT S box  and  3  the round counter value i is XORed with bits k 8k  5 of K  where the least significant bit of round counter is on the right  This counter is a simple integer which takes the values   1   0     </w:t>
      </w:r>
    </w:p>
    <w:p>
      <w:r>
        <w:t xml:space="preserve">   1   Note that for the derivation of K2 the counter value  1 is used  for K3 </w:t>
      </w:r>
    </w:p>
    <w:p>
      <w:r>
        <w:t xml:space="preserve">the counter value  0  and so on </w:t>
      </w:r>
    </w:p>
    <w:p>
      <w:r>
        <w:t>Implementation As a result of the aggressively hardware optimized design of PRESENT  its software performance is not very competitive relative to modern ci  phers like AES  An optimized software implementation on a Pentium III CPU in</w:t>
      </w:r>
    </w:p>
    <w:p>
      <w:r>
        <w:t>Discussion and Further Reading 81</w:t>
      </w:r>
    </w:p>
    <w:p>
      <w:r>
        <w:t xml:space="preserve">C achieves a throughput of about 60 Mbit s at a frequency of 1 GHz  However  it performs quite well on small microprocessors  which are common in inexpensive consumer products </w:t>
      </w:r>
    </w:p>
    <w:p>
      <w:r>
        <w:t xml:space="preserve">PRESENT 80 can be implemented in hardware with area requirements of ap  proximately   gate equivalences      where the encryption of one 64 bit plain  text block requires 32 clock cycles  As an example  at a clock rate of 1 MHz  which is quite typical on low cost devices  a throughput of 2 Mbit s is achieved  which is sufficient for most such applications  It is possible to realize the cipher with as few as approximately   gate equivalences  where the encryption of one 64 bit plain  text requires   clock cycles  A fully pipelined implementation of PRESENT with 31 encryption stages achieves a throughput of 64 bit per clock cycle  which can be tranlsated into encryption throughputs of more than 50 Gbit s </w:t>
      </w:r>
    </w:p>
    <w:p>
      <w:r>
        <w:t xml:space="preserve">Even though no attacks against PRESENT are known at the time of writing  it should be noted that it is a relatively new block cipher </w:t>
      </w:r>
    </w:p>
    <w:p>
      <w:r>
        <w:t>Discussion and Further Reading</w:t>
      </w:r>
    </w:p>
    <w:p>
      <w:r>
        <w:t xml:space="preserve">DES History and Attacks Even though plain DES  i e   non 3DES  is today mainly used in legacy applications  its history helps us understand the evolution of cryptography since the mid  s from an obscure discipline almost solely stud  ied in government organizations towards an open discipline with many players in industry and academia  A summary of the DES history can be found in      The two main analytical attacks developed against DES  differential and linear crypt  analysis  are today among the most powerful general methods for breaking block ciphers  Readers interested in the theory of block ciphers are encouraged to study these attacks  Good descriptions are given in  21     </w:t>
      </w:r>
    </w:p>
    <w:p>
      <w:r>
        <w:t xml:space="preserve">As we have seen in this chapter  DES should no longer be used since a brute force attack can be accomplished at low cost in little time with cryptanalytical hardware  The two machines built outside governments  Deep Crack and COPACOBANA  are instructive examples of how to build low cost  supercomputers  for very narrowly defined computational tasks  More information about Deep Crack can be found on the Internet  78  and about COPACOBANA in the articles     88  and online at  47   Readers interested in the fascinating area of cryptanalytical computers in general should take a look at the SHARCS  Special purpose Hardware for Attacking Cryptographic Systems  workshop series  which started in   and has information online     </w:t>
      </w:r>
    </w:p>
    <w:p>
      <w:r>
        <w:t xml:space="preserve">DES Alternatives It should be noted that hundreds of block ciphers have been proposed over the last three decades  especially in the late  s and in the  s  DES has influenced the design of many other encryption algorithms  It is probably fair to say that the majority of today s successful block ciphers have borrowed ideas from DES  Some of the popular block ciphers are also based on Feistel networks as is DES  Examples of Feistel ciphers include Blowfish  CAST  KASUMI  Mars </w:t>
      </w:r>
    </w:p>
    <w:p>
      <w:r>
        <w:t xml:space="preserve">MISTY1  Twofish and RC6  One cipher which is well known and markedly different from DES is IDEA  it uses arithmetic in three different algebraic structures as atomic operations </w:t>
      </w:r>
    </w:p>
    <w:p>
      <w:r>
        <w:t xml:space="preserve">DES is a good example of a block cipher which is very efficient in hardware  The recent advent of pervasive computing has created a need for extremely small ciphers for applications such as RFID tags or low cost smart cards  e g   for high volume public transportation payment tickets  Good references for PRESENT are  29      In addition to PRESENT  other recently proposed very small block ciphers include Clefia  48   HIGHT  93  and mCrypton      A good overview of the new field of lightweight cryptography is given in the surveys  71  98   A more in depth treatment of lightweight algorithms can be found in the Ph D  dissertation     </w:t>
      </w:r>
    </w:p>
    <w:p>
      <w:r>
        <w:t xml:space="preserve">Implementation With respect to software implementation of DES  an early refer  ence is  20   More advanced techniques are described in      The powerful method of bit slicing is applicable not only to DES but to most other ciphers </w:t>
      </w:r>
    </w:p>
    <w:p>
      <w:r>
        <w:t xml:space="preserve">Regarding DES hardware implementation  an early but still very interesting ref  erence is      There are many descriptions of high performance implementations of DES on a variety of hardware platforms  including FPGAs      standard ASICs as well as more exotic semiconductor technology  67  </w:t>
      </w:r>
    </w:p>
    <w:p>
      <w:r>
        <w:t xml:space="preserve">DES was the dominant symmetric encryption algorithm from the mid  s to the mid  s  Since 56 bit keys are no longer secure  the Advanced Encryption Standard  AES  was created </w:t>
      </w:r>
    </w:p>
    <w:p>
      <w:r>
        <w:t xml:space="preserve">Standard DES with 56 bit key length can be broken relatively easily nowadays through an exhaustive key search </w:t>
      </w:r>
    </w:p>
    <w:p>
      <w:r>
        <w:t xml:space="preserve">DES is quite robust against known analytical attacks  In practice it is very diffi  cult to break the cipher with differential or linear cryptanalysis </w:t>
      </w:r>
    </w:p>
    <w:p>
      <w:r>
        <w:t xml:space="preserve">DES is reasonably efficient in software and very fast and small in hardware </w:t>
      </w:r>
    </w:p>
    <w:p>
      <w:r>
        <w:t xml:space="preserve">By encrypting with DES three times in a row  triple DES  3DES  is created  against which no practical attack is currently known </w:t>
      </w:r>
    </w:p>
    <w:p>
      <w:r>
        <w:t xml:space="preserve">The  default  symmetric cipher is nowadays often AES  In addition  the other four AES finalist ciphers all seem very secure and efficient </w:t>
      </w:r>
    </w:p>
    <w:p>
      <w:r>
        <w:t xml:space="preserve">Since about   several proposals for lightweight ciphers have been made  They are suited for resource constrained applications </w:t>
      </w:r>
    </w:p>
    <w:p>
      <w:r>
        <w:t xml:space="preserve">As stated in Sect   one important property which makes DES secure is that the S boxes are nonlinear  In this problem we verify this property by computing the output of S1 for several pairs of inputs </w:t>
      </w:r>
    </w:p>
    <w:p>
      <w:r>
        <w:t xml:space="preserve">Show that S1 x1   S1 x2     S1 x1  x2   where     denotes bitwise XOR  for </w:t>
      </w:r>
    </w:p>
    <w:p>
      <w:r>
        <w:t xml:space="preserve">We want to verify that IP    and IP 1    are truly inverse operations  We con  sider a vector x    x1  x2      x64  of 64 bit  Show that IP 1 IP x     x for the first five bits of x  i e  for xi  i   1  2  3  4  5 </w:t>
      </w:r>
    </w:p>
    <w:p>
      <w:r>
        <w:t xml:space="preserve">What is the output of the first round of the DES algorithm when the plaintext and the key are both all zeros </w:t>
      </w:r>
    </w:p>
    <w:p>
      <w:r>
        <w:t xml:space="preserve">What is the output of the first round of the DES algorithm when the plaintext and the key are both all ones </w:t>
      </w:r>
    </w:p>
    <w:p>
      <w:r>
        <w:t xml:space="preserve">Remember that it is desirable for good block ciphers that a change in one input bit affects many output bits  a property that is called diffusion or the avalanche effect  We try now to get a feeling for the avalanche property of DES  We apply an input word that has a  1  at bit position 57 and all other bits as well as the key are zero   Note that the input word has to run through the initial permutation  </w:t>
      </w:r>
    </w:p>
    <w:p>
      <w:r>
        <w:t xml:space="preserve">How many S boxes get different inputs compared to the case when an all zero plaintext is provided </w:t>
      </w:r>
    </w:p>
    <w:p>
      <w:r>
        <w:t xml:space="preserve">What is the minimum number of output bits of the S boxes that will change according to the S box design criteria </w:t>
      </w:r>
    </w:p>
    <w:p>
      <w:r>
        <w:t xml:space="preserve">What is the output after the first round </w:t>
      </w:r>
    </w:p>
    <w:p>
      <w:r>
        <w:t xml:space="preserve">How many output bit after the first round have actually changed compared to the case when the plaintext is all zero   Observe that we only consider a single round here  There will be more and more output differences after every new round  Hence the term avalanche effect  </w:t>
      </w:r>
    </w:p>
    <w:p>
      <w:r>
        <w:t xml:space="preserve">An avalanche effect is also desirable for the key  A one bit change in a key should result in a dramatically different ciphertext if the plaintext is unchanged </w:t>
      </w:r>
    </w:p>
    <w:p>
      <w:r>
        <w:t xml:space="preserve">Assume an encryption with a given key  Now assume the key bit at position 1  prior to PC 1  is being flipped  Which S boxes in which rounds are affected by the bit flip during DES encryption </w:t>
      </w:r>
    </w:p>
    <w:p>
      <w:r>
        <w:t xml:space="preserve">Which S boxes in which DES rounds are affected by this bit flip during DES decryption </w:t>
      </w:r>
    </w:p>
    <w:p>
      <w:r>
        <w:t xml:space="preserve">A DES key Kw is called a weak key if encryption and decryption are identical operations </w:t>
      </w:r>
    </w:p>
    <w:p>
      <w:r>
        <w:t xml:space="preserve">DESKw  x   DESK 1 x   for all x    </w:t>
      </w:r>
    </w:p>
    <w:p>
      <w:r>
        <w:t xml:space="preserve">Describe the relationship of the subkeys in the encryption and decryption algo  rithm that is required so that Eq    is fulfilled </w:t>
      </w:r>
    </w:p>
    <w:p>
      <w:r>
        <w:t xml:space="preserve">There are four weak DES keys  What are they </w:t>
      </w:r>
    </w:p>
    <w:p>
      <w:r>
        <w:t xml:space="preserve">What is the likelihood that a randomly selected key is weak </w:t>
      </w:r>
    </w:p>
    <w:p>
      <w:r>
        <w:t xml:space="preserve">DES has a somewhat surprising property related to bitwise complements of its inputs and outputs  We investigate the property in this problem </w:t>
      </w:r>
    </w:p>
    <w:p>
      <w:r>
        <w:t>We denote the bitwise complement of a number A  that is  all bits are flipped  by</w:t>
      </w:r>
    </w:p>
    <w:p>
      <w:r>
        <w:t>Al  Let   denote bitwise XOR  We want to show that if</w:t>
      </w:r>
    </w:p>
    <w:p>
      <w:r>
        <w:t xml:space="preserve">This states that if we complement the plaintext and the key  then the ciphertext output will also be the complement of the original ciphertext  Your task is to prove this property </w:t>
      </w:r>
    </w:p>
    <w:p>
      <w:r>
        <w:t xml:space="preserve">Try to prove this property using the following steps </w:t>
      </w:r>
    </w:p>
    <w:p>
      <w:r>
        <w:t xml:space="preserve">Show that for any bit strings A  B of equal length </w:t>
      </w:r>
    </w:p>
    <w:p>
      <w:r>
        <w:t xml:space="preserve"> These two operations are needed for some of the following steps  </w:t>
      </w:r>
    </w:p>
    <w:p>
      <w:r>
        <w:t xml:space="preserve">Show that PC   1 kl    PC   1 k  l </w:t>
      </w:r>
    </w:p>
    <w:p>
      <w:r>
        <w:t xml:space="preserve">Show that LSi Cil 1    LSi Ci 1  l </w:t>
      </w:r>
    </w:p>
    <w:p>
      <w:r>
        <w:t xml:space="preserve">Using the two res ults from above  show that if ki are the keys generated from k </w:t>
      </w:r>
    </w:p>
    <w:p>
      <w:r>
        <w:t xml:space="preserve">then kil are the keys generated from kl  where i   1  2      16 </w:t>
      </w:r>
    </w:p>
    <w:p>
      <w:r>
        <w:t xml:space="preserve">Show that IP xl    IP x  l </w:t>
      </w:r>
    </w:p>
    <w:p>
      <w:r>
        <w:t xml:space="preserve">Show that E Rli    E Ri  l </w:t>
      </w:r>
    </w:p>
    <w:p>
      <w:r>
        <w:t>Using all previous results  show that if Ri 1  Li 1  ki generate Ri  then Rli 1  Lil 1  kil</w:t>
      </w:r>
    </w:p>
    <w:p>
      <w:r>
        <w:t xml:space="preserve">Show that Eq    is true </w:t>
      </w:r>
    </w:p>
    <w:p>
      <w:r>
        <w:t xml:space="preserve">Assume we perform a known plaintext attack against DES with one pair of plaintext and ciphertext  How many keys do we have to test in a worst case sce  nario if we apply an exhaustive key search in a straightforward way  How many on average </w:t>
      </w:r>
    </w:p>
    <w:p>
      <w:r>
        <w:t xml:space="preserve">In this problem we want to study the clock frequency requirements for a hard  ware implementation of DES in real world applications  The speed of a DES im  plementation is mainly determined by the time required to do one core iteration  This hardware kernel is then used 16 consecutive times in order to generate the en  crypted output   An alternative approach would be to build a hardware pipeline with 16 stages  resulting in 16 fold increased hardware costs  </w:t>
      </w:r>
    </w:p>
    <w:p>
      <w:r>
        <w:t xml:space="preserve">Let s assume that one core iteration can be performed in one clock cycle  De  velop an expression for the required clock frequency for encrypting a stream of data with a data rate r  bit sec   Ignore the time needed for the initial and final permutation </w:t>
      </w:r>
    </w:p>
    <w:p>
      <w:r>
        <w:t xml:space="preserve">What clock frequency is required for encrypting a fast network link running at a speed of 1 Gb sec  What is the clock frequency if we want to support a speed of 8 Gb sec </w:t>
      </w:r>
    </w:p>
    <w:p>
      <w:r>
        <w:t xml:space="preserve">As the example of COPACOBANA     shows  key search machines need not be prohibitive from a monetary point of view  We now consider a simple brute  force attack on DES which runs on COPACOBANA </w:t>
      </w:r>
    </w:p>
    <w:p>
      <w:r>
        <w:t xml:space="preserve">Compute the runtime of an average exhaustive key search on DES assuming the following implementational details </w:t>
      </w:r>
    </w:p>
    <w:p>
      <w:r>
        <w:t>COPACOBANA platform with 20 FPGA modules</w:t>
      </w:r>
    </w:p>
    <w:p>
      <w:r>
        <w:t>6 FPGAs per FPGA module</w:t>
      </w:r>
    </w:p>
    <w:p>
      <w:r>
        <w:t>4 DES engines per FPGA</w:t>
      </w:r>
    </w:p>
    <w:p>
      <w:r>
        <w:t>Each DES engine is fully pipelined and is capable of performing one encryp  tion per clock cycle</w:t>
      </w:r>
    </w:p>
    <w:p>
      <w:r>
        <w:t xml:space="preserve">  MHz clock frequency</w:t>
      </w:r>
    </w:p>
    <w:p>
      <w:r>
        <w:t xml:space="preserve">How many COPACOBANA machines do we need in the case of an average search time of one hour </w:t>
      </w:r>
    </w:p>
    <w:p>
      <w:r>
        <w:t xml:space="preserve">Why does any design of a key search machine constitute only an upper security threshold  By upper security threshold we mean a  complexity  measure which describes the maximum security that is provided by a given cryptographic algo  rithm </w:t>
      </w:r>
    </w:p>
    <w:p>
      <w:r>
        <w:t xml:space="preserve">We study a real world case in this problem  A commercial file encryption program from the early  s used standard DES with 56 key bits  In those days  performing an exhaustive key search was considerably harder than nowadays  and thus the key length was sufficient for some applications  Unfortunately  the imple  mentation of the key generation was flawed  which we are going to analyze  Assume that we can test   keys per second on a conventional PC </w:t>
      </w:r>
    </w:p>
    <w:p>
      <w:r>
        <w:t xml:space="preserve">The key is generated from a password consisting of 8 characters  The key is a simple concatenation of the 8 ASCII characters  yielding 64     key bits  With the permutation PC 1 in the key schedule  the least significant bit  LSB  of each 8 bit character is ignored  yielding 56 key bits </w:t>
      </w:r>
    </w:p>
    <w:p>
      <w:r>
        <w:t xml:space="preserve">What is the size of the key space if all 8 characters are randomly chosen 8 bit ASCII characters  How long does an average key search take with a single PC </w:t>
      </w:r>
    </w:p>
    <w:p>
      <w:r>
        <w:t xml:space="preserve">How many key bits are used  if the 8 characters are randomly chosen 7 bit ASCII characters  i e   the most significant bit is always zero   How long does an aver  age key search take with a single PC </w:t>
      </w:r>
    </w:p>
    <w:p>
      <w:r>
        <w:t>How large is the key space if  in addition to the restriction in Part 2  only let  ters are used as characters  Furthermore  unfortunately  all letters are converted</w:t>
      </w:r>
    </w:p>
    <w:p>
      <w:r>
        <w:t xml:space="preserve">to capital letters before generating the key in the software  How long does an average key search take with a single PC </w:t>
      </w:r>
    </w:p>
    <w:p>
      <w:r>
        <w:t xml:space="preserve">This problem deals with the lightweight cipher PRESENT </w:t>
      </w:r>
    </w:p>
    <w:p>
      <w:r>
        <w:t xml:space="preserve">Calculate the state of PRESENT 80 after the execution of one round  You can use the following table to solve this problem with paper and pencil  Use the following values  in hexadecimal notation  </w:t>
      </w:r>
    </w:p>
    <w:p>
      <w:r>
        <w:t xml:space="preserve">plaintext            key   BBBB     EEEE FFFF </w:t>
      </w:r>
    </w:p>
    <w:p>
      <w:r>
        <w:t xml:space="preserve">Now calculate the round key for the second round using the following table </w:t>
      </w:r>
    </w:p>
    <w:p>
      <w:r>
        <w:t xml:space="preserve">The Advanced Encryption Standard  AES </w:t>
      </w:r>
    </w:p>
    <w:p>
      <w:r>
        <w:t xml:space="preserve">The Advanced Encryption Standard  AES  is the most widely used symmetric cipher today  Even though the term  Standard  in its name only refers to US government applications  the AES block cipher is also mandatory in several industry standards and is used in many commercial systems  Among the commercial standards that include AES are the Internet security standard IPsec  TLS  the Wi Fi encryption standard IEEE  i  the secure shell network protocol SSH  Secure Shell   the Internet phone Skype and numerous security products around the world  To date  there are no attacks better than brute force known against AES </w:t>
      </w:r>
    </w:p>
    <w:p>
      <w:r>
        <w:t xml:space="preserve">In this chapter you will learn </w:t>
      </w:r>
    </w:p>
    <w:p>
      <w:r>
        <w:t>The design process of the US symmetric encryption standard  AES</w:t>
      </w:r>
    </w:p>
    <w:p>
      <w:r>
        <w:t>The encryption and decryption function of AES</w:t>
      </w:r>
    </w:p>
    <w:p>
      <w:r>
        <w:t xml:space="preserve">The internal structure of AES  namely </w:t>
      </w:r>
    </w:p>
    <w:p>
      <w:r>
        <w:t>byte substitution layer</w:t>
      </w:r>
    </w:p>
    <w:p>
      <w:r>
        <w:t>Basic facts about Galois fields</w:t>
      </w:r>
    </w:p>
    <w:p>
      <w:r>
        <w:t>Efficiency of AES implementations</w:t>
      </w:r>
    </w:p>
    <w:p>
      <w:r>
        <w:t>C  Paar  J  Pelzl  Understanding Cryptography  87</w:t>
      </w:r>
    </w:p>
    <w:p>
      <w:r>
        <w:t xml:space="preserve">DOI  0   6      Qc Springer Verlag Berlin Heidelberg  </w:t>
      </w:r>
    </w:p>
    <w:p>
      <w:r>
        <w:t xml:space="preserve">In   the US National Institute of Standards and Technology  NIST  indicated that DES should only be used for legacy systems and instead triple DES  3DES  should be used  Even though 3DES resists brute force attacks with today s technol  ogy  there are several problems with it  First  it is not very efficient with regard to software implementations  DES is already not particularly well suited for software and 3DES is three times slower than DES  Another disadvantage is the relatively short block size of 64 bits  which is a drawback in certain applications  e g   if one wants to built a hash function from a block cipher  cf  Sect    2   Finally  if one is worried about attacks with quantum computers  which might become reality in a few decades  key lengths on the order of   bits are desirable  All these consider  ation led NIST to the conclusion that an entirely new block cipher was needed as a replacement for DES </w:t>
      </w:r>
    </w:p>
    <w:p>
      <w:r>
        <w:t xml:space="preserve">In   NIST called for proposals for a new Advanced Encryption Standard  AES   Unlike the DES development  the selection of the algorithm for AES was an open process administered by NIST  In three subsequent AES evaluation rounds  NIST and the international scientific community discussed the advantages and dis  advantages of the submitted ciphers and narrowed down the number of potential candidates  In    NIST declared the block cipher Rijndael as the new AES and published it as a final standard  FIPS PUB     Rijndael was designed by two young Belgian cryptographers </w:t>
      </w:r>
    </w:p>
    <w:p>
      <w:r>
        <w:t xml:space="preserve">Within the call for proposals  the following requirements for all AES candidate submissions were mandatory </w:t>
      </w:r>
    </w:p>
    <w:p>
      <w:r>
        <w:t>block cipher with   bit block size</w:t>
      </w:r>
    </w:p>
    <w:p>
      <w:r>
        <w:t>three key lengths must be supported       and   bit</w:t>
      </w:r>
    </w:p>
    <w:p>
      <w:r>
        <w:t>security relative to other submitted algorithms</w:t>
      </w:r>
    </w:p>
    <w:p>
      <w:r>
        <w:t>efficiency in software and hardware</w:t>
      </w:r>
    </w:p>
    <w:p>
      <w:r>
        <w:t xml:space="preserve">The invitation for submitting suitable algorithms and the subsequent evaluation of the successor of DES was a public process  A compact chronology of the AES selection process is given here </w:t>
      </w:r>
    </w:p>
    <w:p>
      <w:r>
        <w:t xml:space="preserve">The need for a new block cipher was announced on January 2     by NIST </w:t>
      </w:r>
    </w:p>
    <w:p>
      <w:r>
        <w:t xml:space="preserve">A formal call for AES was announced on September 12    </w:t>
      </w:r>
    </w:p>
    <w:p>
      <w:r>
        <w:t xml:space="preserve">Fifteen candidate algorithms were submitted by researchers from several coun  tries by August 20    </w:t>
      </w:r>
    </w:p>
    <w:p>
      <w:r>
        <w:t xml:space="preserve">On August 9     five finalist algorithms were announced </w:t>
      </w:r>
    </w:p>
    <w:p>
      <w:r>
        <w:t>Mars by IBM Corporation</w:t>
      </w:r>
    </w:p>
    <w:p>
      <w:r>
        <w:t>RC6 by RSA Laboratories</w:t>
      </w:r>
    </w:p>
    <w:p>
      <w:r>
        <w:t>Rijndael  by Joan Daemen and Vincent Rijmen</w:t>
      </w:r>
    </w:p>
    <w:p>
      <w:r>
        <w:t>Serpent  by Ross Anderson  Eli Biham and Lars Knudsen</w:t>
      </w:r>
    </w:p>
    <w:p>
      <w:r>
        <w:t>Twofish  by Bruce Schneier  John Kelsey  Doug Whiting  David Wagner  Chris Hall and Niels Ferguson</w:t>
      </w:r>
    </w:p>
    <w:p>
      <w:r>
        <w:t>Overview of the AES Algorithm 89</w:t>
      </w:r>
    </w:p>
    <w:p>
      <w:r>
        <w:t xml:space="preserve">On October 2     NIST announced that it had chosen Rijndael as the AES </w:t>
      </w:r>
    </w:p>
    <w:p>
      <w:r>
        <w:t xml:space="preserve">On November 26     AES was formally approved as a US federal standard </w:t>
      </w:r>
    </w:p>
    <w:p>
      <w:r>
        <w:t xml:space="preserve">It is expected that AES will be the dominant symmetric key algorithm for many commercial applications for the next few decades  It is also remarkable that in   the US National Security Agency  NSA  announced that it allows AES to encrypt classified documents up to the level SECRET for all key lengths  and up to the TOP SECRET level for key lengths of either   or   bits  Prior to that date  only non public algorithms had been used for the encryption of classified documents </w:t>
      </w:r>
    </w:p>
    <w:p>
      <w:r>
        <w:t>Overview of the AES Algorithm</w:t>
      </w:r>
    </w:p>
    <w:p>
      <w:r>
        <w:t xml:space="preserve">The AES cipher is almost identical to the block cipher Rijndael  The Rijndael block and key size vary between      and   bits  However  the AES standard only calls for a block size of   bits  Hence  only Rijndael with a block length of   bits is known as the AES algorithm  In the remainder of this chapter  we only discuss the standard version of Rijndael with a block length of   bits </w:t>
      </w:r>
    </w:p>
    <w:p>
      <w:r>
        <w:t xml:space="preserve">  AES input output parameters</w:t>
      </w:r>
    </w:p>
    <w:p>
      <w:r>
        <w:t xml:space="preserve">As mentioned previously  three key lengths must be supported by Rijndael as this was an NIST design requirement  The number of internal rounds of the cipher is a function of the key length according to Table </w:t>
      </w:r>
    </w:p>
    <w:p>
      <w:r>
        <w:t xml:space="preserve">  Key lengths and number of rounds for AES</w:t>
      </w:r>
    </w:p>
    <w:p>
      <w:r>
        <w:t>key lengths   rounds   nr</w:t>
      </w:r>
    </w:p>
    <w:p>
      <w:r>
        <w:t>In contrast to DES  AES does not have a Feistel structure  Feistel networks do not encrypt an entire block per iteration  e g   in DES      32 bits are encrypted</w:t>
      </w:r>
    </w:p>
    <w:p>
      <w:r>
        <w:t xml:space="preserve">in one round  AES  on the other hand  encrypts all   bits in one iteration  This is one reason why it has a comparably small number of rounds </w:t>
      </w:r>
    </w:p>
    <w:p>
      <w:r>
        <w:t xml:space="preserve">AES consists of so called layers  Each layer manipulates all   bits of the data path  The data path is also referred to as the state of the algorithm  There are only three different types of layers  Each round  with the exception of the first  consists of all three layers as shown in Fig   the plaintext is denoted as x  the ciphertext as y and the number of rounds as nr  Moreover  the last round nr does not make use of the MixColumn transformation  which makes the encryption and decryption scheme symmetric </w:t>
      </w:r>
    </w:p>
    <w:p>
      <w:r>
        <w:t xml:space="preserve">We continue with a brief description of the layers </w:t>
      </w:r>
    </w:p>
    <w:p>
      <w:r>
        <w:t xml:space="preserve">Key Addition layer A   bit round key  or subkey  which has been derived from the main key in the key schedule  is XORed to the state </w:t>
      </w:r>
    </w:p>
    <w:p>
      <w:r>
        <w:t xml:space="preserve">Byte Substitution layer  S Box  Each element of the state is nonlinearly trans  formed using lookup tables with special mathematical properties  This introduces confusion to the data  i e   it assures that changes in individual state bits propagate quickly across the data path </w:t>
      </w:r>
    </w:p>
    <w:p>
      <w:r>
        <w:t xml:space="preserve">Diffusion layer It provides diffusion over all state bits  It consists of two sublayers  both of which perform linear operations </w:t>
      </w:r>
    </w:p>
    <w:p>
      <w:r>
        <w:t xml:space="preserve">The ShiftRows layer permutes the data on a byte level </w:t>
      </w:r>
    </w:p>
    <w:p>
      <w:r>
        <w:t xml:space="preserve">The MixColumn layer is a matrix operation which combines  mixes  blocks of four bytes </w:t>
      </w:r>
    </w:p>
    <w:p>
      <w:r>
        <w:t xml:space="preserve">Similar to DES  the key schedule computes round keys  or subkeys   k0  k1      knr  </w:t>
      </w:r>
    </w:p>
    <w:p>
      <w:r>
        <w:t xml:space="preserve">from the original AES key </w:t>
      </w:r>
    </w:p>
    <w:p>
      <w:r>
        <w:t xml:space="preserve">Before we describe the internal functions of the layers in Sect   we have to introduce a new mathematical concept  namely Galois fields  Galois field computa  tions are needed for all operations within the AES layers </w:t>
      </w:r>
    </w:p>
    <w:p>
      <w:r>
        <w:t>Some Mathematics  A Brief Introduction to Galois Fields</w:t>
      </w:r>
    </w:p>
    <w:p>
      <w:r>
        <w:t xml:space="preserve">In AES  Galois field arithmetic is used in most layers  especially in the S Box and the MixColumn layer  Hence  for a deeper understanding of the internals of AES  we provide an introduction to Galois fields as needed for this purpose before we con  tinue with the algorithm in Sect   A background on Galois fields is not required for a basic understanding of AES  and the reader can skip this section </w:t>
      </w:r>
    </w:p>
    <w:p>
      <w:r>
        <w:t>Existence of Finite Fields</w:t>
      </w:r>
    </w:p>
    <w:p>
      <w:r>
        <w:t>A finite field  sometimes also called Galois field  is a set with a finite number of elements  Roughly speaking  a Galois field is a finite set of elements in which we</w:t>
      </w:r>
    </w:p>
    <w:p>
      <w:r>
        <w:t>round 1 Diffusion Layer</w:t>
      </w:r>
    </w:p>
    <w:p>
      <w:r>
        <w:t xml:space="preserve">  AES encryption block diagram</w:t>
      </w:r>
    </w:p>
    <w:p>
      <w:r>
        <w:t xml:space="preserve">can add  subtract  multiply and invert  Before we introduce the definition of a field  we first need the concept of a a simpler algebraic structure  a group </w:t>
      </w:r>
    </w:p>
    <w:p>
      <w:r>
        <w:t xml:space="preserve">Roughly speaking  a group is set with one operation and the corresponding in  verse operation  If the operation is called addition  the inverse operation is subtrac  tion  if the operation is multiplication  the inverse operation is division  or multipli  cation with the inverse element  </w:t>
      </w:r>
    </w:p>
    <w:p>
      <w:r>
        <w:t>Example    The set of integers Zm   0  1      m 1 and the operation addition modulo m form a group with the neutral element 0  Every element a has an inverse a such that a    a   0 mod m  Note that this set does not form a group with the operation multiplication because most elements a do not have an inverse such that</w:t>
      </w:r>
    </w:p>
    <w:p>
      <w:r>
        <w:t xml:space="preserve">In order to have all four basic arithmetic operations  i e   addition  subtraction  multiplication  division  in one structure  we need a set which contains an additive and a multiplicative group  This is what we call a field </w:t>
      </w:r>
    </w:p>
    <w:p>
      <w:r>
        <w:t xml:space="preserve">Example    The set R of real numbers is a field with the neutral element 0 for the additive group and the neutral element 1 for the multiplicative group  Every real number a has an additive inverse  namely a  and every nonzero element a has a multiplicative inverse 1 a </w:t>
      </w:r>
    </w:p>
    <w:p>
      <w:r>
        <w:t xml:space="preserve">In cryptography  we are almost always interested in fields with a finite number of elements  which we call finite fields or Galois fields  The number of elements in the field is called the order or cardinality of the field  Of fundamental importance is the following theorem </w:t>
      </w:r>
    </w:p>
    <w:p>
      <w:r>
        <w:t xml:space="preserve">This theorem implies that there are  for instance  finite fields with 11 elements  or with 81 elements  since 81   34  or with   elements  since     28  and 2 is a prime   However  there is no finite field with 12 elements since 12      and 12 is thus not a prime power  In the remainder of this section we look at how finite fields can be built  and more importantly for our purpose  how we can do arithmetic in them </w:t>
      </w:r>
    </w:p>
    <w:p>
      <w:r>
        <w:t xml:space="preserve">The most intuitive examples of finite fields are fields of prime order  i e   fields with n   1  Elements of the field GF p  can be represented by integers 0  1      p  1  The two operations of the field are modular integer addition and integer multiplication modulo p </w:t>
      </w:r>
    </w:p>
    <w:p>
      <w:r>
        <w:t xml:space="preserve">This means that if we consider the integer ring Zm which was introduced in Sect    2  i e   integers with modular addition and multiplication  and m happens to be a prime  Zm is not only a ring but also a finite field </w:t>
      </w:r>
    </w:p>
    <w:p>
      <w:r>
        <w:t>In order to do arithmetic in a prime field  we have to follow the rules for integer rings  Addition and multiplication are done modulo p  the additive inverse of any element a is given by a     a   0 mod p  and the multiplicative inverse of any</w:t>
      </w:r>
    </w:p>
    <w:p>
      <w:r>
        <w:t xml:space="preserve">nonzero element a is defined as a a 1   1  Let s have a look at an example of a prime field </w:t>
      </w:r>
    </w:p>
    <w:p>
      <w:r>
        <w:t>Example    We consider the finite field GF 5   0  1  2  3  4   The tables below describe how to add and multiply any two elements  as well as the additive and</w:t>
      </w:r>
    </w:p>
    <w:p>
      <w:r>
        <w:t>multiplicative inverse</w:t>
      </w:r>
    </w:p>
    <w:p>
      <w:r>
        <w:t xml:space="preserve">  does not exist     1</w:t>
      </w:r>
    </w:p>
    <w:p>
      <w:r>
        <w:t xml:space="preserve">multiplicative inverse of the field elements  Using these tables  we can perform all calculations in this field without using modular reduction explicitly </w:t>
      </w:r>
    </w:p>
    <w:p>
      <w:r>
        <w:t xml:space="preserve">A very important prime field is GF 2   which is the smallest finite field that exists  Let s have a look at the multiplication and addition tables for the field </w:t>
      </w:r>
    </w:p>
    <w:p>
      <w:r>
        <w:t xml:space="preserve">Example    Let s consider the small finite field GF 2   0  1   Arithmetic is sim  ply done modulo 2  yielding the following arithmetic tables </w:t>
      </w:r>
    </w:p>
    <w:p>
      <w:r>
        <w:t>addition multiplication</w:t>
      </w:r>
    </w:p>
    <w:p>
      <w:r>
        <w:t xml:space="preserve">As we saw in   on stream ciphers  GF 2  addition  i e   modulo 2 addition  is equivalent to an XOR gate  What we learn from the example above is that GF 2  multiplication is equivalent to the logical AND gate  The field GF 2  is important for AES </w:t>
      </w:r>
    </w:p>
    <w:p>
      <w:r>
        <w:t xml:space="preserve">Extension Fields GF 2m </w:t>
      </w:r>
    </w:p>
    <w:p>
      <w:r>
        <w:t>In AES the finite field contains   elements and is denoted as GF 28   This field was chosen because each of the field elements can be represented by one byte  For the S Box and MixColumn transforms  AES treats every byte of the internal data</w:t>
      </w:r>
    </w:p>
    <w:p>
      <w:r>
        <w:t xml:space="preserve">path as an element of the field GF 28  and manipulates the data by performing arithmetic in this finite field </w:t>
      </w:r>
    </w:p>
    <w:p>
      <w:r>
        <w:t xml:space="preserve">However  if the order of a finite field is not prime  and 28 is clearly not a prime  the addition and multiplication operation cannot be represented by addition and mul  tiplication of integers modulo 28  Such fields with m   1 are called extension fields  In order to deal with extension fields we need  1  a different notation for field ele  ments and  2  different rules for performing arithmetic with the elements  We will see in the following that elements of extension fields can be represented as poly  nomials  and that computation in the extension field is achieved by performing a certain type of polynomial arithmetic </w:t>
      </w:r>
    </w:p>
    <w:p>
      <w:r>
        <w:t xml:space="preserve">In extension fields GF 2m  elements are not represented as integers but as poly  nomials with coefficients in GF 2   The polynomials have a maximum degree of m  1  so that there are m coefficients in total for every element  In the field GF 28  </w:t>
      </w:r>
    </w:p>
    <w:p>
      <w:r>
        <w:t xml:space="preserve">which is used in AES  each element A   GF 28  is thus represented as </w:t>
      </w:r>
    </w:p>
    <w:p>
      <w:r>
        <w:t xml:space="preserve">A x   a          a1x   a0   ai   GF 2    0  1  </w:t>
      </w:r>
    </w:p>
    <w:p>
      <w:r>
        <w:t>Note that there are exactly     28 such polynomials  The set of these   polyno  mials is the finite field GF 28   It is also important to observe that every polynomial can simply be stored in digital form as an 8 bit vector</w:t>
      </w:r>
    </w:p>
    <w:p>
      <w:r>
        <w:t xml:space="preserve">A    a7  a6  a5  a4  a3  a2  a1  a0  </w:t>
      </w:r>
    </w:p>
    <w:p>
      <w:r>
        <w:t xml:space="preserve">In particular  we do not have to store the factors x7  x6  etc  It is clear from the bit positions to which power xi each coefficient belongs </w:t>
      </w:r>
    </w:p>
    <w:p>
      <w:r>
        <w:t xml:space="preserve">Addition and Subtraction in GF 2m </w:t>
      </w:r>
    </w:p>
    <w:p>
      <w:r>
        <w:t xml:space="preserve">Let s now look at addition and subtraction in extension fields  The key addition layer of AES uses addition  It turns out that these operations are straightforward  They are simply achieved by performing standard polynomial addition and subtraction  We merely add or subtract coefficients with equal powers of x  The coefficient additions or subtractions are done in the underlying field GF 2  </w:t>
      </w:r>
    </w:p>
    <w:p>
      <w:r>
        <w:t xml:space="preserve">Note that we perform modulo 2 addition  or subtraction  with the coefficients  As we saw in    addition and subtraction modulo 2 are the same operation  More  over  addition modulo 2 is equal to bitwise XOR  Let s have a look at an example in the field GF 28  which is used in AES </w:t>
      </w:r>
    </w:p>
    <w:p>
      <w:r>
        <w:t xml:space="preserve">Example    Here is how the sum C x   A x  B x  of two elements from GF 28 </w:t>
      </w:r>
    </w:p>
    <w:p>
      <w:r>
        <w:t xml:space="preserve">Note that if we computed the difference of the two polynomials A x  B x  from the example above  we would get the same result as for the sum </w:t>
      </w:r>
    </w:p>
    <w:p>
      <w:r>
        <w:t xml:space="preserve">Multiplication in GF 2m </w:t>
      </w:r>
    </w:p>
    <w:p>
      <w:r>
        <w:t xml:space="preserve">Multiplication in GF 28  is the core operation of the MixColumn transformation of AES  In a first step  two elements  represented by their polynomials  of a finite field GF 2m  are multiplied using the standard polynomial multiplication rule </w:t>
      </w:r>
    </w:p>
    <w:p>
      <w:r>
        <w:t xml:space="preserve">A x    B x    am 1xm 1         a0     bm 1xm 1         b0  Ct x   ct2m  m 2         ct0 </w:t>
      </w:r>
    </w:p>
    <w:p>
      <w:r>
        <w:t xml:space="preserve">ct2m 2   am 1bm 1 mod 2 </w:t>
      </w:r>
    </w:p>
    <w:p>
      <w:r>
        <w:t xml:space="preserve">Note that all coefficients ai  bi and ci are elements of GF 2   and that coeffi  cient arithmetic is performed in GF 2   In general  the product polynomial C x  will have a degree higher than m 1 and has to be reduced  The basic idea is an ap  proach similar to the case of multiplication in prime fields  in GF p   we multiply the two integers  divide the result by a prime  and consider only the remainder  Here is what we are doing in extension fields  The product of the multiplication is divided by a certain polynomial  and we consider only the remainder after the polynomial division  We need irreducible polynomials for the module reduction  We recall from Sect    1 that irreducible polynomials are roughly comparable to prime numbers  i e   their only factors are 1 and the polynomial itself </w:t>
      </w:r>
    </w:p>
    <w:p>
      <w:r>
        <w:t>Thus  every field GF 2m  requires an irreducible polynomial P x  of degree m with coefficients from GF 2   Note that not all polynomials are irreducible  For example  the polynomial x4   x3   x   1 is reducible since</w:t>
      </w:r>
    </w:p>
    <w:p>
      <w:r>
        <w:t xml:space="preserve">x4   x3   x   1    x2   x   1  x2   1 </w:t>
      </w:r>
    </w:p>
    <w:p>
      <w:r>
        <w:t>and hence cannot be used to construct the extension field GF 24   Since primitive polynomials are a special type of irreducible polynomial  the polynomials in Ta  ble   can be used for constructing fields GF 2m   For AES  the irreducible poly  nomial</w:t>
      </w:r>
    </w:p>
    <w:p>
      <w:r>
        <w:t>P x   x8   x4   x3   x   1</w:t>
      </w:r>
    </w:p>
    <w:p>
      <w:r>
        <w:t xml:space="preserve">is used  It is part of the AES specification </w:t>
      </w:r>
    </w:p>
    <w:p>
      <w:r>
        <w:t>Example    We want to multiply the two polynomials A x    x3   x2   1 and B x   x2   x in the field GF 24   The irreducible polynomial of this Galois field is given as</w:t>
      </w:r>
    </w:p>
    <w:p>
      <w:r>
        <w:t xml:space="preserve">The plain polynomial product is computed as </w:t>
      </w:r>
    </w:p>
    <w:p>
      <w:r>
        <w:t xml:space="preserve">Ct x   A x    B x   x5   x3   x2   x </w:t>
      </w:r>
    </w:p>
    <w:p>
      <w:r>
        <w:t>We can now reduce Ct x  using the polynomial division method we learned in school  However  sometimes it is easier to reduce each of the leading terms x4 and</w:t>
      </w:r>
    </w:p>
    <w:p>
      <w:r>
        <w:t xml:space="preserve">x4   1   P x    x   1 </w:t>
      </w:r>
    </w:p>
    <w:p>
      <w:r>
        <w:t xml:space="preserve">x4   x   1 mod P x  x5   x2   x mod P x  </w:t>
      </w:r>
    </w:p>
    <w:p>
      <w:r>
        <w:t xml:space="preserve">Now  we only have to insert the reduced expression for x5 into the intermediate result Ct x  </w:t>
      </w:r>
    </w:p>
    <w:p>
      <w:r>
        <w:t>C x    x5   x3   x2   x mod P x  C x     x2   x    x3   x2   x   x3</w:t>
      </w:r>
    </w:p>
    <w:p>
      <w:r>
        <w:t xml:space="preserve">It is important not to confuse multiplication in GF 2m  with integer multiplica </w:t>
      </w:r>
    </w:p>
    <w:p>
      <w:r>
        <w:t xml:space="preserve">tion  especially if we are concerned with software implementations of Galois fields  Recall that the polynomials  i e   the field elements  are normally stored as bit vec  tors in the computers  If we look at the multiplication from the previous example  the following very atypical operation is being performed on the bit level </w:t>
      </w:r>
    </w:p>
    <w:p>
      <w:r>
        <w:t xml:space="preserve">  x2   1     x2   x    x3</w:t>
      </w:r>
    </w:p>
    <w:p>
      <w:r>
        <w:t>This computation is not identical to integer arithmetic  If the polynomials are in  terpreted as integers  i e      2     and    2      the result would have been   1       which is clearly not the same as the Galois field multipli  cation product  Hence  even though we can represent field elements as integers data types  we cannot make use of the integer arithmetic provided</w:t>
      </w:r>
    </w:p>
    <w:p>
      <w:r>
        <w:t xml:space="preserve">Inversion in GF 28  is the core operation of the Byte Substitution transformation  which contains the AES S Boxes  For a given finite field GF 2m  and the corre  sponding irreducible reduction polynomial P x   the inverse A 1 of a nonzero ele </w:t>
      </w:r>
    </w:p>
    <w:p>
      <w:r>
        <w:t xml:space="preserve">ment A   GF 2m  is defined as </w:t>
      </w:r>
    </w:p>
    <w:p>
      <w:r>
        <w:t xml:space="preserve">A 1 x    A x   1 mod P x  </w:t>
      </w:r>
    </w:p>
    <w:p>
      <w:r>
        <w:t>For small fields   in practice this often means fields with   or fewer elements</w:t>
      </w:r>
    </w:p>
    <w:p>
      <w:r>
        <w:t xml:space="preserve">  lookup tables which contain the precomputed inverses of all field elements are often used  Table  shows the values which are used within the S Box of AES  The table contains all inverses in GF 28  modulo P x   x8   x4   x3   x   1 in hexadecimal notation  A special case is the entry for the field element 0  for which</w:t>
      </w:r>
    </w:p>
    <w:p>
      <w:r>
        <w:t xml:space="preserve">an inverse does not exist  However  for the AES S Box  a substitution table is needed that is defined for every possible input value  Hence  the designers defined the S Box such that the input value 0 is mapped to the output value 0 </w:t>
      </w:r>
    </w:p>
    <w:p>
      <w:r>
        <w:t xml:space="preserve">  Multiplicative inverse table in GF 28  for bytes xy used within the AES S Box</w:t>
      </w:r>
    </w:p>
    <w:p>
      <w:r>
        <w:t>Example    From Table  the inverse of</w:t>
      </w:r>
    </w:p>
    <w:p>
      <w:r>
        <w:t xml:space="preserve">x7   x6   x        2    C2 hex    xy </w:t>
      </w:r>
    </w:p>
    <w:p>
      <w:r>
        <w:t xml:space="preserve">is given by the element in row C  column 2 </w:t>
      </w:r>
    </w:p>
    <w:p>
      <w:r>
        <w:t xml:space="preserve"> 2F hex        2   x5   x3   x2   x   1 </w:t>
      </w:r>
    </w:p>
    <w:p>
      <w:r>
        <w:t xml:space="preserve">This can be verified by multiplication </w:t>
      </w:r>
    </w:p>
    <w:p>
      <w:r>
        <w:t xml:space="preserve"> x7   x6   x     x5   x3   x2   x   1    1 mod P x  </w:t>
      </w:r>
    </w:p>
    <w:p>
      <w:r>
        <w:t>Note that the table above does not contain the S Box itself  which is a bit more</w:t>
      </w:r>
    </w:p>
    <w:p>
      <w:r>
        <w:t xml:space="preserve">complex and will be described in Sect  </w:t>
      </w:r>
    </w:p>
    <w:p>
      <w:r>
        <w:t xml:space="preserve">As an alternative to using lookup tables  one can also explicitly compute inverses  The main algorithm for computing multiplicative inverses is the extended Euclidean algorithm  which is introduced in Sect    1 </w:t>
      </w:r>
    </w:p>
    <w:p>
      <w:r>
        <w:t>Internal Structure of AES</w:t>
      </w:r>
    </w:p>
    <w:p>
      <w:r>
        <w:t>In the following  we examine the internal structure of AES  Figure  shows the graph of a single AES round  The 16 byte input A0      A15 is fed byte wise into the</w:t>
      </w:r>
    </w:p>
    <w:p>
      <w:r>
        <w:t xml:space="preserve">S Box  The 16 byte output B0      B15 is permuted byte wise in the ShiftRows layer and mixed by the MixColumn transformation c x   Finally  the   bit subkey ki is XORed with the intermediate result  We note that AES is a byte oriented cipher </w:t>
      </w:r>
    </w:p>
    <w:p>
      <w:r>
        <w:t xml:space="preserve">  AES round function for rounds 1  2      nr   1</w:t>
      </w:r>
    </w:p>
    <w:p>
      <w:r>
        <w:t xml:space="preserve">This is in contrast to DES  which makes heavy use of bit permutation and can thus be considered to have a bit oriented structure </w:t>
      </w:r>
    </w:p>
    <w:p>
      <w:r>
        <w:t xml:space="preserve">In order to understand how the data moves through AES  we first imagine that the state A  i e   the   bit data path  consisting of 16 bytes A0  A1      A15 is arranged in a four by four byte matrix </w:t>
      </w:r>
    </w:p>
    <w:p>
      <w:r>
        <w:t xml:space="preserve">As we will see in the following  AES operates on elements  columns or rows of the current state matrix  Similarly  the key bytes are arranged into a matrix with four rows and four    bit key   six    bit key  or eight    bit key  columns  Here is  as an example  the state matrix of a   bit key </w:t>
      </w:r>
    </w:p>
    <w:p>
      <w:r>
        <w:t xml:space="preserve">We discuss now what happens in each of the layers </w:t>
      </w:r>
    </w:p>
    <w:p>
      <w:r>
        <w:t>Byte Substitution Layer</w:t>
      </w:r>
    </w:p>
    <w:p>
      <w:r>
        <w:t xml:space="preserve">As shown in Fig    the first layer in each round is the Byte Substitution layer  The Byte Substitution layer can be viewed as a row of 16 parallel S Boxes  each with 8 input and output bits  Note that all 16 S Boxes are identical  unlike DES where eight different S Boxes are used  In the layer  each state byte Ai is replaced  i e   substituted  by another byte Bi </w:t>
      </w:r>
    </w:p>
    <w:p>
      <w:r>
        <w:t xml:space="preserve">The S Box is the only nonlinear element of AES  i e   it holds that ByteSub A    ByteSub B    ByteSub A   B  for two states A and B  The S Box substitution is a bijective mapping  i e   each of the 28     possible input elements is one to one mapped to one output element  This allows us to uniquely reverse the S Box  which is needed for decryption  In software implementations the S Box is usually realized as a   by 8 bit lookup table with fixed entries  as given in Table  </w:t>
      </w:r>
    </w:p>
    <w:p>
      <w:r>
        <w:t xml:space="preserve">  AES S Box  Substitution values in hexadecimal notation for input byte  xy </w:t>
      </w:r>
    </w:p>
    <w:p>
      <w:r>
        <w:t>Example    Let s assume the input byte to the S Box is Ai    C2 hex  then the substituted value is</w:t>
      </w:r>
    </w:p>
    <w:p>
      <w:r>
        <w:t xml:space="preserve">S  C2 hex     25 hex </w:t>
      </w:r>
    </w:p>
    <w:p>
      <w:r>
        <w:t xml:space="preserve">On a bit level   and remember  the only thing that is ultimate of interest in encryp  tion is the manipulation of bits   this substitution can be described as </w:t>
      </w:r>
    </w:p>
    <w:p>
      <w:r>
        <w:t xml:space="preserve">Even though the S Box is bijective  it does not have any fixed points  i e   there aren t any input values Ai such that S Ai   Ai  Even the zero input is not a fixed point  S             </w:t>
      </w:r>
    </w:p>
    <w:p>
      <w:r>
        <w:t>Example    Let s assume the input to the Byte Substitution layer is</w:t>
      </w:r>
    </w:p>
    <w:p>
      <w:r>
        <w:t>in hexadecimal notation  The output state is then</w:t>
      </w:r>
    </w:p>
    <w:p>
      <w:r>
        <w:t xml:space="preserve">Mathematical description of the S Box For readers who are interested in how the S Box entries are constructed  a more detailed description now follows  This description  however  is not necessary for a basic understanding of AES  and the remainder of this subsection can be skipped without problem  Unlike the DES S  Boxes  which are essentially random tables that fulfill certain properties  the AES S Boxes have a strong algebraic structure  An AES S Box can be viewed as a two  step mathematical transformation  Fig  </w:t>
      </w:r>
    </w:p>
    <w:p>
      <w:r>
        <w:t xml:space="preserve">  The two operations within the AES S Box which computes the function Bi   S Ai </w:t>
      </w:r>
    </w:p>
    <w:p>
      <w:r>
        <w:t xml:space="preserve">The first part of the substitution is a Galois field inversion  the mathematics of which were introduced in Sect   For each input element Ai  the inverse is com  puted  Bti   Ai 1  where both Ai and Bti are considered elements in the field GF 28 </w:t>
      </w:r>
    </w:p>
    <w:p>
      <w:r>
        <w:t>with the fixed irreducible polynomial P x   x8   x4   x3   x   1  A lookup table</w:t>
      </w:r>
    </w:p>
    <w:p>
      <w:r>
        <w:t xml:space="preserve">with all inverses is shown in Table  Note that the inverse of the zero element does not exist  However  for AES it is defined that the zero element Ai   0 is mapped to itself </w:t>
      </w:r>
    </w:p>
    <w:p>
      <w:r>
        <w:t>In the second part of the substitution  each byte Bti is multiplied by a constant bit  matrix followed by the addition of a constant 8 bit vector  The operation is described</w:t>
      </w:r>
    </w:p>
    <w:p>
      <w:r>
        <w:t>Note that Bt    bt7      bt0  is the bitwise vector representation of Bti x   Ai 1 x   This second step is referred to as affine mapping  Let s look at an example of how</w:t>
      </w:r>
    </w:p>
    <w:p>
      <w:r>
        <w:t xml:space="preserve">the S Box computations work </w:t>
      </w:r>
    </w:p>
    <w:p>
      <w:r>
        <w:t xml:space="preserve">Example  0  We assume the S Box input Ai        2    C2 hex  From Ta  ble  we can see that the inverse is </w:t>
      </w:r>
    </w:p>
    <w:p>
      <w:r>
        <w:t xml:space="preserve">Ai 1   Bti    2F hex        2 </w:t>
      </w:r>
    </w:p>
    <w:p>
      <w:r>
        <w:t xml:space="preserve">We now apply the Bti bit vector as input to the affine transformation  Note that the least significant bit  lsb  bt0 of Bti is at the rightmost position </w:t>
      </w:r>
    </w:p>
    <w:p>
      <w:r>
        <w:t xml:space="preserve">Thus  S  C2 hex    25 hex  which is exactly the result that is also given in the S Box Table </w:t>
      </w:r>
    </w:p>
    <w:p>
      <w:r>
        <w:t xml:space="preserve">If one computes both steps for all   possible input elements of the S Box and stores the results  one obtains Table  In most AES implementations  in particular in virtually all software realizations of AES  the S Box outputs are not explicitly computed as shown here  but rather lookup tables like Table  are used  However  for hardware implementations it is sometimes advantageous to realize the S Boxes as digital circuits which actually compute the inverse followed by the affine map  ping </w:t>
      </w:r>
    </w:p>
    <w:p>
      <w:r>
        <w:t>The advantage of using inversion in GF 28  as the core function of the Byte</w:t>
      </w:r>
    </w:p>
    <w:p>
      <w:r>
        <w:t xml:space="preserve">Substitution layer is that it provides a high degree of nonlinearity  which in turn provides optimum protection against some of the strongest known analytical attacks  The affine step  destroys  the algebraic structure of the Galois field  which in turn is needed to prevent attacks that would exploit the finite field inversion </w:t>
      </w:r>
    </w:p>
    <w:p>
      <w:r>
        <w:t>In AES  the Diffusion layer consists of two sublayers  the ShiftRows transformation and the MixColumn transformation  We recall that diffusion is the spreading of the influence of individual bits over the entire state  Unlike the nonlinear S Box  the</w:t>
      </w:r>
    </w:p>
    <w:p>
      <w:r>
        <w:t xml:space="preserve">diffusion layer performs a linear operation on state matrices A  B  i e   DIFF A   </w:t>
      </w:r>
    </w:p>
    <w:p>
      <w:r>
        <w:t xml:space="preserve">DIFF B   DIFF A   B  </w:t>
      </w:r>
    </w:p>
    <w:p>
      <w:r>
        <w:t xml:space="preserve">The ShiftRows transformation cyclically shifts the second row of the state matrix by three bytes to the right  the third row by two bytes to the right and the fourth row by one byte to the right  The first row is not changed by the ShiftRows trans  formation  The purpose of the ShiftRows transformation is to increase the diffusion properties of AES  If the input of the ShiftRows sublayer is given as a state matrix B    B0  B1      B15  </w:t>
      </w:r>
    </w:p>
    <w:p>
      <w:r>
        <w:t xml:space="preserve">the output is the new state </w:t>
      </w:r>
    </w:p>
    <w:p>
      <w:r>
        <w:t xml:space="preserve">   one position left shift</w:t>
      </w:r>
    </w:p>
    <w:p>
      <w:r>
        <w:t xml:space="preserve">   two positions left shift</w:t>
      </w:r>
    </w:p>
    <w:p>
      <w:r>
        <w:t xml:space="preserve">   three positions left shift</w:t>
      </w:r>
    </w:p>
    <w:p>
      <w:r>
        <w:t xml:space="preserve">The MixColumn step is a linear transformation which mixes each column of the state matrix  Since every input byte influences four output bytes  the MixColumn operation is the major diffusion element in AES  The combination of the ShiftRows and MixColumn layer makes it possible that after only three rounds every byte of the state matrix depends on all 16 plaintext bytes </w:t>
      </w:r>
    </w:p>
    <w:p>
      <w:r>
        <w:t xml:space="preserve">In the following  we denote the 16 byte input state by B and the 16 byte output state by C </w:t>
      </w:r>
    </w:p>
    <w:p>
      <w:r>
        <w:t xml:space="preserve">where B is the state after the ShiftRows operation as given in Expression </w:t>
      </w:r>
    </w:p>
    <w:p>
      <w:r>
        <w:t>Now  each 4 byte column is considered as a vector and multiplied by a fixed</w:t>
      </w:r>
    </w:p>
    <w:p>
      <w:r>
        <w:t xml:space="preserve">4 matrix  The matrix contains constant entries  Multiplication and addition of the coefficients is done in GF 28   As an example  we show how the first four output bytes are computed </w:t>
      </w:r>
    </w:p>
    <w:p>
      <w:r>
        <w:t>The second column of output bytes  C4 C5 C6 C7  is computed by multiplying the four input bytes  B4  B9  B14  B3  by the same constant matrix  and so on  Fig  ure  shows which input bytes are used in each of the four MixColumn operations  We discuss now the details of the vector matrix multiplication which forms the MixColum operations  We recall that each state byte Ci and Bi is an 8 bit value representing an element from GF 28   All arithmetic involving the coefficients is done in this Galois field  For the constants in the matrix a hexadecimal notation is used   01  refers to the GF 28  polynomial with the coefficients        i e   it is the element 1 of the Galois field   02  refers to the polynomial with the bit vector        i e   to the polynomial x  and  03  refers to the polynomial with the bit</w:t>
      </w:r>
    </w:p>
    <w:p>
      <w:r>
        <w:t xml:space="preserve">vector        i e   the Galois field element x   1 </w:t>
      </w:r>
    </w:p>
    <w:p>
      <w:r>
        <w:t xml:space="preserve">The additions in the vector matrix multiplication are GF 28  additions  that is simple bitwise XORs of the respective bytes  For the multiplication of the con  stants  we have to realize multiplications with the constants 01  02 and 03  These are quite efficient  and in fact  the three constants were chosen such that software implementation is easy  Multiplication by 01 is multiplication by the identity and does not involve any explicit operation  Multiplication by 02 and 03 can be done through table look up in two   by 8 tables  As an alternative  multiplication by 02 can also be implemented as a multiplication by x  which is a left shift by one bit  and a modular reduction with P x   x8   x4   x3   x   1  Similarly  multiplication by 03  which represents the polynomial  x   1   can be implemented by a left shift by one bit and addition of the original value followed by a modular reduction with P x  </w:t>
      </w:r>
    </w:p>
    <w:p>
      <w:r>
        <w:t>Example  1  We continue with our example from Sect   and assume that the input state to the MixColumn layer is</w:t>
      </w:r>
    </w:p>
    <w:p>
      <w:r>
        <w:t xml:space="preserve">B    25  25      25  </w:t>
      </w:r>
    </w:p>
    <w:p>
      <w:r>
        <w:t xml:space="preserve">In this special case  only two multiplications in GF 28  have to be done  These are 02   25 and 03   25  which can be computed in polynomial notation </w:t>
      </w:r>
    </w:p>
    <w:p>
      <w:r>
        <w:t xml:space="preserve">02   25   x    x5   x2   1 </w:t>
      </w:r>
    </w:p>
    <w:p>
      <w:r>
        <w:t xml:space="preserve">03   25    x   1     x5   x2   1 </w:t>
      </w:r>
    </w:p>
    <w:p>
      <w:r>
        <w:t xml:space="preserve">   x6   x3   x    x5   x2   1 </w:t>
      </w:r>
    </w:p>
    <w:p>
      <w:r>
        <w:t xml:space="preserve">  x6   x5   x3   x2   x   1 </w:t>
      </w:r>
    </w:p>
    <w:p>
      <w:r>
        <w:t xml:space="preserve">Since both intermediate values have a degree smaller than 8  no modular reduction with P x  is necessary </w:t>
      </w:r>
    </w:p>
    <w:p>
      <w:r>
        <w:t xml:space="preserve">The output bytes of C result from the following addition in GF 28  </w:t>
      </w:r>
    </w:p>
    <w:p>
      <w:r>
        <w:t xml:space="preserve"> 5   x6  x5  x3  x2  x  1</w:t>
      </w:r>
    </w:p>
    <w:p>
      <w:r>
        <w:t xml:space="preserve">where i   0      15  This leads to the output state C    25  25      25  </w:t>
      </w:r>
    </w:p>
    <w:p>
      <w:r>
        <w:t xml:space="preserve">The two inputs to the Key Addition layer are the current 16 byte state matrix and a subkey which also consists of 16 bytes    bits   The two inputs are combined through a bitwise XOR operation  Note that the XOR operation is equal to addi  tion in the Galois field GF 2   The subkeys are derived in the key schedule that is described below in Sect  </w:t>
      </w:r>
    </w:p>
    <w:p>
      <w:r>
        <w:t xml:space="preserve">The key schedule takes the original input key  of length      or   bit  and derives the subkeys used in AES  Note that an XOR addition of a subkey is used both at the input and output of AES  This process is sometimes referred to as key whitening  The number of subkeys is equal to the number of rounds plus one  due to the key needed for key whitening in the first key addition layer  cf  Fig   Thus  for the key length of   bits  the number of rounds is nr   10  and there are 11 subkeys  each of   bits  The AES with a   bit key requires 13 subkeys of length   bits  and AES with a   bit key has 15 subkeys  The AES subkeys are computed recursively  i e   in order to derive subkey ki  subkey ki 1 must be known  etc </w:t>
      </w:r>
    </w:p>
    <w:p>
      <w:r>
        <w:t xml:space="preserve">The AES key schedule is word oriented  where 1 word   32 bits  Subkeys are stored in a key expansion array W that consists of words  There are different key schedules for the three different AES key sizes of      and   bit  which are all fairly similar  We introduce the three key schedules in the following </w:t>
      </w:r>
    </w:p>
    <w:p>
      <w:r>
        <w:t>Key Schedule for   Bit Key AES</w:t>
      </w:r>
    </w:p>
    <w:p>
      <w:r>
        <w:t xml:space="preserve">The ll subkeys are stored in a key expansion array with the elements W  0      W  43   The subkeys are computed as depicted in Fig   The elements K0      K15 denote the bytes of the original AES key </w:t>
      </w:r>
    </w:p>
    <w:p>
      <w:r>
        <w:t>First  we note that the first subkey k0 is the original AES key  i e   the key is copied into the first four elements of the key array W   The other array elements are</w:t>
      </w:r>
    </w:p>
    <w:p>
      <w:r>
        <w:t xml:space="preserve">  AES key schedule for   bit key size</w:t>
      </w:r>
    </w:p>
    <w:p>
      <w:r>
        <w:t>computed as follows  As can be seen in the figure  the leftmost word of a subkey</w:t>
      </w:r>
    </w:p>
    <w:p>
      <w:r>
        <w:t xml:space="preserve">W  4i   where i   1      10  is computed as </w:t>
      </w:r>
    </w:p>
    <w:p>
      <w:r>
        <w:t xml:space="preserve">W  4i   W  4 i   1     g W  4i  1   </w:t>
      </w:r>
    </w:p>
    <w:p>
      <w:r>
        <w:t xml:space="preserve">Here g   is a nonlinear function with a four byte input and output  The remaining three words of a subkey are computed recursively as </w:t>
      </w:r>
    </w:p>
    <w:p>
      <w:r>
        <w:t xml:space="preserve">W  4i   j   W  4i   j   1  W  4 i   1   j  </w:t>
      </w:r>
    </w:p>
    <w:p>
      <w:r>
        <w:t xml:space="preserve">where i   1      10 and j   1  2  3  The function g   rotates its four input bytes  performs a byte wise S Box substitution  and adds a round coefficient RC to it  The round coefficient is an element of the Galois field GF 28   i e  an 8 bit value  It is only added to the leftmost byte in the function g    The round coefficients vary from round to round according to the following rule </w:t>
      </w:r>
    </w:p>
    <w:p>
      <w:r>
        <w:t xml:space="preserve">The function g   has two purposes  First  it adds nonlinearity to the key sched  ule  Second  it removes symmetry in AES  Both properties are necessary to thwart certain block cipher attacks </w:t>
      </w:r>
    </w:p>
    <w:p>
      <w:r>
        <w:t>Key Schedule for   Bit Key AES</w:t>
      </w:r>
    </w:p>
    <w:p>
      <w:r>
        <w:t xml:space="preserve">AES with   bit key has 12 rounds and  thus  13 subkeys of   bit each  The subkeys require 52 words  which are stored in the array elements W  0      W  51   The computation of the array elements is quite similar to the   bit key case and is shown in Fig   There are eight iterations of the key schedule   Note that these key schedule iterations do not correspond to the 12 AES rounds   Each iteration computes six new words of the subkey array W   The subkey for the first AES round is formed by the array elements  W  0  W 1   W  2  W  3    the second subkey by the elements  W  4  W 5   W  6  W  7    and so on  Eight round coefficients RC i  are needed within the function g    They are computed as in the   bit case and range from RC 1       RC 8  </w:t>
      </w:r>
    </w:p>
    <w:p>
      <w:r>
        <w:t>Key Schedule for   Bit Key AES</w:t>
      </w:r>
    </w:p>
    <w:p>
      <w:r>
        <w:t xml:space="preserve">AES with   bit key needs 15 subkeys  The subkeys are stored in the 60 words W  0      W  59   The computation of the array elements is quite similar to the    bit key case and is shown in Fig   The key schedule has seven iterations  where each iteration computes eight words for the subkeys   Again  note that these key schedule iterations do not correspond to the 14 AES rounds   The subkey for the first AES round is formed by the array elements  W  0  W 1   W  2  W  3    the second subkey by the elements  W  4  W 5   W  6  W  7    and so on  There are seven round coefficients RC 1       RC 7  within the function g   needed  that are computed as in the   bit case  This key schedule also has a function h   with 4 byte input and output  The function applies the S Box to all four input bytes </w:t>
      </w:r>
    </w:p>
    <w:p>
      <w:r>
        <w:t xml:space="preserve">In general  when implementing any of the key schedules  two different ap  proaches exist </w:t>
      </w:r>
    </w:p>
    <w:p>
      <w:r>
        <w:t>Precomputation All subkeys are expanded first into the array W   The encryption  decryption  of a plaintext  ciphertext  is executed afterwards  This approach is often taken in PC and server implementations of AES  where large pieces of data are</w:t>
      </w:r>
    </w:p>
    <w:p>
      <w:r>
        <w:t>encrypted under one key  Please note that this approach requires  nr   1    16 bytes of memory  e g   11   16     bytes if the key size is   bits  This is the reason</w:t>
      </w:r>
    </w:p>
    <w:p>
      <w:r>
        <w:t xml:space="preserve">  AES key schedule for   bit key sizes</w:t>
      </w:r>
    </w:p>
    <w:p>
      <w:r>
        <w:t xml:space="preserve">why such an implementation on a device with limited memory resources  such as a smart card  is sometimes not desireable </w:t>
      </w:r>
    </w:p>
    <w:p>
      <w:r>
        <w:t xml:space="preserve">On the fly A new subkey is derived for every new round during the encryption  decryption  of a plaintext  ciphertext   Please note that when decrypting cipher  texts  the last subkey is XORed first with the ciphertext  Therefore  it is required to recursively derive all subkeys first and then start with the decryption of a ciphertext and the on the fly generation of subkeys  As a result of this overhead  the decryption of a ciphertext is always slightly slower than the encryption of a plaintext when the on the fly generation of subkeys is used </w:t>
      </w:r>
    </w:p>
    <w:p>
      <w:r>
        <w:t xml:space="preserve">  AES key schedule for   bit key size</w:t>
      </w:r>
    </w:p>
    <w:p>
      <w:r>
        <w:t xml:space="preserve">Because AES is not based on a Feistel network  all layers must actually be in  verted  i e   the Byte Substitution layer becomes the Inv Byte Substitution layer  the ShiftRows layer becomes the Inv ShiftRows layer  and the MixColumn layer becomes Inv MixColumn layer  However  as we will see  it turns out that the inverse layer operations are fairly similar to the layer operations used for encryption  In ad </w:t>
      </w:r>
    </w:p>
    <w:p>
      <w:r>
        <w:t xml:space="preserve">dition  the order of the subkeys is reversed  i e   we need a reversed key schedule  A block diagram of the decryption function is shown in Fig  </w:t>
      </w:r>
    </w:p>
    <w:p>
      <w:r>
        <w:t>inverse of round nr  1</w:t>
      </w:r>
    </w:p>
    <w:p>
      <w:r>
        <w:t xml:space="preserve">  AES decryption block diagram</w:t>
      </w:r>
    </w:p>
    <w:p>
      <w:r>
        <w:t>Since the last encryption round does not perform the MixColum operation  the first decryption round also does not contain the corresponding inverse layer  All other decryption rounds  however  contain all AES layers  In the following  we dis  cuss the inverse layers of the general AES decryption round  Fig   9   Since the</w:t>
      </w:r>
    </w:p>
    <w:p>
      <w:r>
        <w:t xml:space="preserve">XOR operation is its own inverse  the key addition layer in the decryption mode is the same as in the encryption mode  it consists of a row of plain XOR gates </w:t>
      </w:r>
    </w:p>
    <w:p>
      <w:r>
        <w:t xml:space="preserve">  AES decryption round function 1  2      nr   1</w:t>
      </w:r>
    </w:p>
    <w:p>
      <w:r>
        <w:t>Inverse MixColumn Sublayer</w:t>
      </w:r>
    </w:p>
    <w:p>
      <w:r>
        <w:t xml:space="preserve">After the addition of the subkey  the inverse MixColumn step is applied to the state  again  the exception is the first decryption round   In order to reverse the MixCol  umn operation  the inverse of its matrix must be used  The input is a 4 byte column of the State C which is multiplied by the inverse   matrix  The matrix contains constant entries  Multiplication and addition of the coefficients is done in GF 28  </w:t>
      </w:r>
    </w:p>
    <w:p>
      <w:r>
        <w:t>The second column of output bytes  B4  B5  B6  B7  is computed by multiplying the four input bytes  C4 C5 C6 C7  by the same constant matrix  and so on  Each value</w:t>
      </w:r>
    </w:p>
    <w:p>
      <w:r>
        <w:t xml:space="preserve">Bi and Ci is an element from GF 28   Also  the constants are elements from GF 28   The notation for the constants is hexadecimal and is the same as was used for the MixColumn layer  for example </w:t>
      </w:r>
    </w:p>
    <w:p>
      <w:r>
        <w:t xml:space="preserve">0B    0B hex        2   x3   x   1 </w:t>
      </w:r>
    </w:p>
    <w:p>
      <w:r>
        <w:t xml:space="preserve">Additions in the vector matrix multiplication are bitwise XORs </w:t>
      </w:r>
    </w:p>
    <w:p>
      <w:r>
        <w:t>Inverse ShiftRows Sublayer</w:t>
      </w:r>
    </w:p>
    <w:p>
      <w:r>
        <w:t xml:space="preserve">In order to reverse the ShiftRows operation of the encryption algorithm  we must shift the rows of the state matrix in the opposite direction  The first row is not changed by the inverse ShiftRows transformation  If the input of the ShiftRows sublayer is given as a state matrix B    B0  B1      B15  </w:t>
      </w:r>
    </w:p>
    <w:p>
      <w:r>
        <w:t xml:space="preserve">the inverse ShiftRows sublayer yields the output </w:t>
      </w:r>
    </w:p>
    <w:p>
      <w:r>
        <w:t xml:space="preserve">   one position right shift</w:t>
      </w:r>
    </w:p>
    <w:p>
      <w:r>
        <w:t xml:space="preserve">   two positions right shift</w:t>
      </w:r>
    </w:p>
    <w:p>
      <w:r>
        <w:t xml:space="preserve">   three positions right shift</w:t>
      </w:r>
    </w:p>
    <w:p>
      <w:r>
        <w:t>Inverse Byte Substitution Layer</w:t>
      </w:r>
    </w:p>
    <w:p>
      <w:r>
        <w:t xml:space="preserve">The inverse S Box is used when decrypting a ciphertext  Since the AES S Box is a bijective  i e   a one to one mapping  it is possible to construct an inverse S Box such that </w:t>
      </w:r>
    </w:p>
    <w:p>
      <w:r>
        <w:t xml:space="preserve">Ai   S 1 Bi   S 1 S Ai   </w:t>
      </w:r>
    </w:p>
    <w:p>
      <w:r>
        <w:t xml:space="preserve">where Ai and Bi are elements of the state matrix  The entries of the inverse S Box are given in Table </w:t>
      </w:r>
    </w:p>
    <w:p>
      <w:r>
        <w:t xml:space="preserve">For readers who are interested in the details of how the entries of inverse S Box are constructed  we provide a derivation  However  for a functional understanding of AES  the remainder of this section can be skipped  In order to reverse the S  Box substitution  we first have to compute the inverse of the affine transformation  For this  each input byte Bi is considered an element of GF 28   The inverse affine transformation on each byte Bi is defined by </w:t>
      </w:r>
    </w:p>
    <w:p>
      <w:r>
        <w:t xml:space="preserve">  Inverse AES S Box  Substitution values in hexadecimal notation for input byte  xy </w:t>
      </w:r>
    </w:p>
    <w:p>
      <w:r>
        <w:t xml:space="preserve">where  b7          b0  is the bitwise vector representation of Bi x   and  b 7          b 0  the result after the inverse affine transformation </w:t>
      </w:r>
    </w:p>
    <w:p>
      <w:r>
        <w:t>In the second step of the inverse S Box operation  the Galois field inverse has to be reversed  For this  note that Ai    Ai 1  1  This means that the inverse operation is reversed by computing the inverse again  In our notation we thus have to compute</w:t>
      </w:r>
    </w:p>
    <w:p>
      <w:r>
        <w:t xml:space="preserve">Ai    B i  1   GF 28 </w:t>
      </w:r>
    </w:p>
    <w:p>
      <w:r>
        <w:t xml:space="preserve">with the fixed reduction polynomial P x    x8   x4   x3   x   1  Again  the zero ele  ment is mapped to itself  The vector Ai    a7          a0   representing the field element a            a1x   a0  is the result of the substitution </w:t>
      </w:r>
    </w:p>
    <w:p>
      <w:r>
        <w:t>Decryption Key Schedule</w:t>
      </w:r>
    </w:p>
    <w:p>
      <w:r>
        <w:t>Since decryption round one needs the last subkey  the second decryption round needs the second to last subkey and so on  we need the subkey in reversed order as shown in Fig    In practice this is mainly achieved by computing the entire key schedule first and storing all 11  13 or 15 subkeys  depending on the number or</w:t>
      </w:r>
    </w:p>
    <w:p>
      <w:r>
        <w:t xml:space="preserve">  Implementation in Software and Hardware  </w:t>
      </w:r>
    </w:p>
    <w:p>
      <w:r>
        <w:t xml:space="preserve">rounds AES is using  which in turn depends on the three key lengths supported by AES   This precomputation adds usually a small latency to the decryption operation relative to encryption </w:t>
      </w:r>
    </w:p>
    <w:p>
      <w:r>
        <w:t>Implementation in Software and Hardware</w:t>
      </w:r>
    </w:p>
    <w:p>
      <w:r>
        <w:t xml:space="preserve">We briefly comment on the efficiency of the AES cipher with respect to software and hardware implementation </w:t>
      </w:r>
    </w:p>
    <w:p>
      <w:r>
        <w:t xml:space="preserve">Unlike DES  AES was designed such that an efficient software implementation is possible  A straightforward implementation of AES which directly follows the data path description  such as the description given in this chapter  is well suited for 8  bit processors such as those found on smart cards  but is not particularly efficient on 32 bit or 64 bit machines  which are common in today s PCs  In a na  ve imple  mentation  all time critical functions  Byte Substitution  ShiftRows  MixColumn  operate on individual bytes  Processing 1 byte per instruction is inefficient on mod  ern 32 bit or 64 bit processors </w:t>
      </w:r>
    </w:p>
    <w:p>
      <w:r>
        <w:t>However  the Rijndael designers proposed a method which results in fast soft  ware implementations  The core idea is to merge all round functions  except the rather trivial key addition  into one table look up  This results in four tables  each of which consists of   entries  where each entry is 32 bits wide  These tables are named a T Box  Four table accesses yield 32 output bits of one round  Hence  one round can be computed with 16 table look ups  On a   GHz Intel processor  a throughput of   Mbit s  or 50 MByte s  is possible  The fastest known imple  mentation on a 64 bit Athlon CPU achieves a theoretical throughput of more than</w:t>
      </w:r>
    </w:p>
    <w:p>
      <w:r>
        <w:t xml:space="preserve">  Gbit s  However  conventional hard disc encryption tools with AES or an open  source implementation of AES reach a perfomance of a few hundred Mbit s on similar platforms </w:t>
      </w:r>
    </w:p>
    <w:p>
      <w:r>
        <w:t>Compared to DES  AES requires more hardware resources for an implementation  However  due to the high integration density of modern integrated circuits  AES can be implemented with very high throughputs in modern ASIC or FPGA  field programmable gate array   these are programmable hardware devices  technol  ogy  Commercial AES ASICs can exceed throughputs of 10Gbit sec  Through par  allelization of AES encryption units on one chip  the speed can be further increased  It can be said that symmetric encryption with today s ciphers is extremely fast  not only compared to asymmetric cryptosystems but also compared to other algorithms</w:t>
      </w:r>
    </w:p>
    <w:p>
      <w:r>
        <w:t xml:space="preserve">needed in modern communication systems  such as data compression or signal pro  cessing schemes </w:t>
      </w:r>
    </w:p>
    <w:p>
      <w:r>
        <w:t>Discussion and Further Reading</w:t>
      </w:r>
    </w:p>
    <w:p>
      <w:r>
        <w:t xml:space="preserve">AES Algorithm and Security A detailed description of the design principles of AES can be found in  52   This book by the Rijndael inventors describes the design of the block cipher  Recent research in context to AES can be found online in the AES Lounge  68   This website is a dissemination effort within ECRYPT  the Net  work of Excellence in Cryptology  and is a rich resource of activities around AES  It gives many links to further information and papers regarding implementation and theoretical aspects of AES </w:t>
      </w:r>
    </w:p>
    <w:p>
      <w:r>
        <w:t xml:space="preserve">There is currently no analytical attack against AES known which has a com  plexity less than a brute force attack  An elegant algebraic description was found      which in turn triggered speculations that this could lead to attacks  Subse  quent research showed that an attack is  in fact  not feasible  By now  the common assumption is that the approach will not threaten AES  A good summary on alge  braic attacks can be found in  43   In addition  there have been proposals for many other attacks  including square attack  impossible differential attack or related key attack  Again  a good source for further references is the AES Lounge </w:t>
      </w:r>
    </w:p>
    <w:p>
      <w:r>
        <w:t xml:space="preserve">The standard reference for the mathematics of finite fields is      A very acces  sible but brief introduction is also given in  19   The International Workshop on the Arithmetic of Finite Fields  WAIFI   a relatively new workshop series  is concerned with both the applications and the theory of Galois fields     </w:t>
      </w:r>
    </w:p>
    <w:p>
      <w:r>
        <w:t xml:space="preserve">Implementation As mentioned in Sect   in most software implementations on modern CPUs special lookup tables are being used  T Boxes   An early detailed de  scription of the construction of T Boxes can be found in  51  Sect  5   A description of a high speed software implementation on modern 32 bit and 64 bit CPUs is given in         The bit slicing technique which was developed in the context of DES is also applicable to AES and can lead to very fast code as shown in     </w:t>
      </w:r>
    </w:p>
    <w:p>
      <w:r>
        <w:t xml:space="preserve">A strong indication for the importance of AES was the recent introduction of special AES instructions by Intel in CPUs starting in    The instructions allow these machines to compute the round operation particularly quickly </w:t>
      </w:r>
    </w:p>
    <w:p>
      <w:r>
        <w:t>There is wealth of literature dealing with hardware implementation of AES  A good introduction to the area of AES hardware architectures is given in      0   As an example of the variety of AES implementations  reference  86  de  scribes a very small FPGA implementation with  Mbit s and a very fast pipelined FPGA implementation with 25Gbit s  It is also possible to use the DSP blocks  i e   fast arithmetic units  available on modern FPGAs for AES  which can also yield throughputs beyond 50Mbit s  63   The basic idea in all high speed architectures is to process several plaintext blocks in parallel by means of pipelining  On the other end of the performance spectrum are lightweight architectures which are optimized</w:t>
      </w:r>
    </w:p>
    <w:p>
      <w:r>
        <w:t xml:space="preserve">for applications such as RFID  The basic idea here is to serialize the data path  i e   one round is processed in several time steps  Good references are  75  42  </w:t>
      </w:r>
    </w:p>
    <w:p>
      <w:r>
        <w:t xml:space="preserve">AES is a modern block cipher which supports three key lengths of      and   bit  It provides excellent long term security against brute force attacks </w:t>
      </w:r>
    </w:p>
    <w:p>
      <w:r>
        <w:t xml:space="preserve">AES has been studied intensively since the late  s and no attacks have been found that are better than brute force </w:t>
      </w:r>
    </w:p>
    <w:p>
      <w:r>
        <w:t xml:space="preserve">AES is not based on Feistel networks  Its basic operations use Galois field arith  metic and provide strong diffusion and confusion </w:t>
      </w:r>
    </w:p>
    <w:p>
      <w:r>
        <w:t xml:space="preserve">AES is part of numerous open standards such as IPsec or TLS  in addition to being the mandatory encryption algorithm for US government applications  It seems likely that the cipher will be the dominant encryption algorithm for many years to come </w:t>
      </w:r>
    </w:p>
    <w:p>
      <w:r>
        <w:t xml:space="preserve">AES is efficient in software and hardware </w:t>
      </w:r>
    </w:p>
    <w:p>
      <w:r>
        <w:t xml:space="preserve">Since May 26     the AES  Advanced Encryption Standard  describes the official standard of the US government </w:t>
      </w:r>
    </w:p>
    <w:p>
      <w:r>
        <w:t xml:space="preserve">The evolutionary history of AES differs from that of DES  Briefly describe the differences of the AES history in comparison to DES </w:t>
      </w:r>
    </w:p>
    <w:p>
      <w:r>
        <w:t xml:space="preserve">Outline the fundamental events of the developing process </w:t>
      </w:r>
    </w:p>
    <w:p>
      <w:r>
        <w:t xml:space="preserve">What is the name of the algorithm that is known as AES </w:t>
      </w:r>
    </w:p>
    <w:p>
      <w:r>
        <w:t xml:space="preserve">Who developed this algorithm </w:t>
      </w:r>
    </w:p>
    <w:p>
      <w:r>
        <w:t xml:space="preserve">Which block sizes and key lengths are supported by this algorithm </w:t>
      </w:r>
    </w:p>
    <w:p>
      <w:r>
        <w:t xml:space="preserve">For the AES algorithm  some computations are done by Galois Fields  GF   With the following problems  we practice some basic computations </w:t>
      </w:r>
    </w:p>
    <w:p>
      <w:r>
        <w:t xml:space="preserve">Compute the multiplication and addition table for the prime field GF 7  A mul </w:t>
      </w:r>
    </w:p>
    <w:p>
      <w:r>
        <w:t xml:space="preserve">tiplication table is a square  here     table which has as its rows and columns all field elements  Its entries are the products of the field element at the corresponding row and column  Note that the table is symmetric along the diagonal  The addition table is completely analogous but contains the sums of field elements as entries </w:t>
      </w:r>
    </w:p>
    <w:p>
      <w:r>
        <w:t xml:space="preserve">Generate the multiplication table for the extension field GF 23  for the case that the irreducible polynomial is P x   x3   x   1  The multiplication table is in this case a   table   Remark  You can do this manually or write a program for it  </w:t>
      </w:r>
    </w:p>
    <w:p>
      <w:r>
        <w:t xml:space="preserve">Addition in GF 24   Compute A x   B x  mod P x  in GF 24  using the ir  reducible polynomial P x   x4   x   1  What is the influence of the choice of the reduction polynomial on the computation </w:t>
      </w:r>
    </w:p>
    <w:p>
      <w:r>
        <w:t>A x   x2   1  B x   x3   x2   1</w:t>
      </w:r>
    </w:p>
    <w:p>
      <w:r>
        <w:t>A x   x2   1  B x   x   1</w:t>
      </w:r>
    </w:p>
    <w:p>
      <w:r>
        <w:t xml:space="preserve">Multiplication in GF 24   Compute A x  B x  mod P x  in GF 24  using the irreducible polynomial P x   x4   x   1  What is the influence of the choice of the reduction polynomial on the computation </w:t>
      </w:r>
    </w:p>
    <w:p>
      <w:r>
        <w:t>A x   x2   1  B x   x3   x2   1</w:t>
      </w:r>
    </w:p>
    <w:p>
      <w:r>
        <w:t>A x   x2   1  B x   x   1</w:t>
      </w:r>
    </w:p>
    <w:p>
      <w:r>
        <w:t xml:space="preserve"> x4   x   1   x7   x6   x3   x2  </w:t>
      </w:r>
    </w:p>
    <w:p>
      <w:r>
        <w:t xml:space="preserve">where the irreducible polynomial is the one used by AES  P x   x8  x4  x3  x  1  Note that Table  contains a list of all multiplicative inverses for this field </w:t>
      </w:r>
    </w:p>
    <w:p>
      <w:r>
        <w:t>We consider the field GF 24   with P x   x4   x   1 being the irreducible poly  nomial  Find the inverses of A x   x and B x   x2   x  You can find the inverses</w:t>
      </w:r>
    </w:p>
    <w:p>
      <w:r>
        <w:t xml:space="preserve">either by trial and error  i e   brute force search  or by applying the Euclidean algo  rithm for polynomials   However  the Euclidean algorithm is only sketched in this chapter   Verify your answer by multiplying the inverses you determined by A and B  respectively </w:t>
      </w:r>
    </w:p>
    <w:p>
      <w:r>
        <w:t>Find all irreducible polynomials</w:t>
      </w:r>
    </w:p>
    <w:p>
      <w:r>
        <w:t xml:space="preserve">of degree 3 over GF 2  </w:t>
      </w:r>
    </w:p>
    <w:p>
      <w:r>
        <w:t xml:space="preserve">of degree 4 over GF 2  </w:t>
      </w:r>
    </w:p>
    <w:p>
      <w:r>
        <w:t xml:space="preserve">The best approach for doing this is to consider all polynomials of lower degree and check whether they are factors  Please note that we only consider monic irreducible polynomials  i e   polynomials with the highest coefficient equal to one </w:t>
      </w:r>
    </w:p>
    <w:p>
      <w:r>
        <w:t xml:space="preserve">We consider AES with   bit block length and   bit key length  What is the output of the first round of AES if the plaintext consists of   ones  and the first subkey  i e   the first subkey  also consists of   ones  You can write your final results in a rectangular array format if you wish </w:t>
      </w:r>
    </w:p>
    <w:p>
      <w:r>
        <w:t xml:space="preserve">In the following  we check the diffusion properties of AES after a sin  gle round  Let W    w0  w1  w2  w3    0x    0x    0x   </w:t>
      </w:r>
    </w:p>
    <w:p>
      <w:r>
        <w:t>0x    be the input in 32 bit chunks to a   bit AES  The subkeys for the</w:t>
      </w:r>
    </w:p>
    <w:p>
      <w:r>
        <w:t>computation of the result of the first round of AES are W0     W7 with 32 bits each</w:t>
      </w:r>
    </w:p>
    <w:p>
      <w:r>
        <w:t xml:space="preserve">W0     B7E    W1     8AED    W2    0xABF 8   W3     9CF C   W4    0xA0FAFE17   W5    0x 2CB1   W6    0x     W7     A6C   </w:t>
      </w:r>
    </w:p>
    <w:p>
      <w:r>
        <w:t xml:space="preserve">Use this book to figure out how the input is processed in the first round  e g   S  Boxes   For the solution  you might also want to write a short computer program or use an existing one  In any case  indicate all intermediate steps for the computation of ShiftRows  SubBytes and MixColumns </w:t>
      </w:r>
    </w:p>
    <w:p>
      <w:r>
        <w:t>Compute the output of the first round of AES to the input W and the subkeys</w:t>
      </w:r>
    </w:p>
    <w:p>
      <w:r>
        <w:t xml:space="preserve">Compute the output of the first round of AES for the case that all input bits are zero </w:t>
      </w:r>
    </w:p>
    <w:p>
      <w:r>
        <w:t xml:space="preserve">How many output bits have changed  Remark that we only consider a single round   after every further round  more output bits will be affected  avalanche effect  </w:t>
      </w:r>
    </w:p>
    <w:p>
      <w:r>
        <w:t xml:space="preserve">The MixColumn transformation of AES consists of a matrix vector multipli  cation in the field GF 28  with P x   x8   x4   x3   x   1  Let b    b          b0  be one of the  four  input bytes to the vector matrix multiplication  Each input byte is multiplied with the constants 01  02 and 03  Your task is to provide exact equa  tions for computing those three constant multiplications  We denote the result by d    d          d0  </w:t>
      </w:r>
    </w:p>
    <w:p>
      <w:r>
        <w:t xml:space="preserve">Equations for computing the 8 bits of d   01   b </w:t>
      </w:r>
    </w:p>
    <w:p>
      <w:r>
        <w:t xml:space="preserve">Equations for computing the 8 bits of d   02   b </w:t>
      </w:r>
    </w:p>
    <w:p>
      <w:r>
        <w:t xml:space="preserve">Equations for computing the 8 bits of d   03   b </w:t>
      </w:r>
    </w:p>
    <w:p>
      <w:r>
        <w:t xml:space="preserve">Note  The AES specification uses  01  to represent the polynomial 1   02  to rep  resent the polynomial x  and  03  to represent x   1 </w:t>
      </w:r>
    </w:p>
    <w:p>
      <w:r>
        <w:t xml:space="preserve">We now look at the gate  or bit  complexity of the MixColumn function  using the results from problem  1  We recall from the discussion of stream ciphers that a 2 input XOR gate performs a GF 2  addition </w:t>
      </w:r>
    </w:p>
    <w:p>
      <w:r>
        <w:t xml:space="preserve">How many 2 input XOR gates are required to perform one constant multiplica  tion by 01  02 and 03  respectively  in GF 28  </w:t>
      </w:r>
    </w:p>
    <w:p>
      <w:r>
        <w:t xml:space="preserve">What is the overall gate complexity of a hardware implementation of one matrix  vector multiplication </w:t>
      </w:r>
    </w:p>
    <w:p>
      <w:r>
        <w:t xml:space="preserve">What is the overall gate complexity of a hardware implementation of the entire Diffusion layer  We assume permutations require no gates </w:t>
      </w:r>
    </w:p>
    <w:p>
      <w:r>
        <w:t xml:space="preserve">We consider the first part of the ByteSub operation  i e  the Galois field inver  sion </w:t>
      </w:r>
    </w:p>
    <w:p>
      <w:r>
        <w:t xml:space="preserve">Using Table  what is the inverse of the bytes 29  F3 and 01  where each byte is given in hexadecimal notation </w:t>
      </w:r>
    </w:p>
    <w:p>
      <w:r>
        <w:t>Verify your answer by performing a GF 28  multiplication with your answer and</w:t>
      </w:r>
    </w:p>
    <w:p>
      <w:r>
        <w:t>the input byte  Note that you have to represent each byte first as polynomials in</w:t>
      </w:r>
    </w:p>
    <w:p>
      <w:r>
        <w:t xml:space="preserve">GF 28   The MSB of each byte represents the x7 coefficient </w:t>
      </w:r>
    </w:p>
    <w:p>
      <w:r>
        <w:t xml:space="preserve">Your task is to compute the S Box  i e   the ByteSub  values for the input bytes 29  F3 and 01  where each byte is given in hexadecimal notation </w:t>
      </w:r>
    </w:p>
    <w:p>
      <w:r>
        <w:t xml:space="preserve">First  look up the inverses using Table  to obtain values Bt  Now  perform the affine mapping by computing the matrix vector multiplication and addition </w:t>
      </w:r>
    </w:p>
    <w:p>
      <w:r>
        <w:t xml:space="preserve">Verify your result using the S Box Table </w:t>
      </w:r>
    </w:p>
    <w:p>
      <w:r>
        <w:t xml:space="preserve">What is the value of S 0  </w:t>
      </w:r>
    </w:p>
    <w:p>
      <w:r>
        <w:t xml:space="preserve">Derive the bit representation for the following round constants within the key schedule </w:t>
      </w:r>
    </w:p>
    <w:p>
      <w:r>
        <w:t xml:space="preserve">The minimum key length for the AES algorithm is   bit  Assume that a special purpose hardware key search machine can test one key in 10 ns on one pro  cessor  The processors can be parallelized  Assume further that one such processor costs  10  including overhead   Note that both the processor speed and the prize are rather optimistic assumptions   We assume also that Moore s Law holds  according to which processor performance doubles every 18 months </w:t>
      </w:r>
    </w:p>
    <w:p>
      <w:r>
        <w:t xml:space="preserve">How long do we have to wait until an AES key search machine can be built which breaks the algorithm on average in one week and which doesn t cost more than  1 million </w:t>
      </w:r>
    </w:p>
    <w:p>
      <w:r>
        <w:t xml:space="preserve">For the following  we assume AES with   bit key length  Furthermore  let us assume an ASIC which can check 3     keys per second </w:t>
      </w:r>
    </w:p>
    <w:p>
      <w:r>
        <w:t xml:space="preserve">If we use  0 such ICs in parallel  how long does an average key search take  Compare this period of time with the age of the universe  approx    years  </w:t>
      </w:r>
    </w:p>
    <w:p>
      <w:r>
        <w:t xml:space="preserve">Assume Moore s Law will still be valid for the next few years  how many years do we have to wait until we can build a key search machine to perform an average key search of AES   in 24 hours  Again  assume that we use  0 ICs in parallel </w:t>
      </w:r>
    </w:p>
    <w:p>
      <w:r>
        <w:t>More About Block Ciphers</w:t>
      </w:r>
    </w:p>
    <w:p>
      <w:r>
        <w:t xml:space="preserve">A block cipher is much more than just an encryption algorithm  It can be used as a versatile building block with which a diverse set of cryptographic mechanisms can be realized  For instance  we can use them for building different types of block  based encryption schemes  and we can even use block ciphers for realizing stream ciphers  The different ways of encryption are called modes of operation and are discussed in this chapter  Block ciphers can also be used for constructing hash func  tions  message authentication codes which are also knowns as MACs  or key estab  lishment protocols  all of which will be described in later chapters  There are also other uses for block ciphers  e g   as pseudo random generators  In addition to modes of operation  this chapter also discusses two very useful techniques for increasing the security of block ciphers  namely key whitening and multiple encryption </w:t>
      </w:r>
    </w:p>
    <w:p>
      <w:r>
        <w:t>In this chapter you will learn</w:t>
      </w:r>
    </w:p>
    <w:p>
      <w:r>
        <w:t>the most important modes of operation for block ciphers in practice</w:t>
      </w:r>
    </w:p>
    <w:p>
      <w:r>
        <w:t>security pitfalls when using modes of operations</w:t>
      </w:r>
    </w:p>
    <w:p>
      <w:r>
        <w:t>the principles of key whitening</w:t>
      </w:r>
    </w:p>
    <w:p>
      <w:r>
        <w:t>why double encryption is not a good idea  and the meet in the middle attack</w:t>
      </w:r>
    </w:p>
    <w:p>
      <w:r>
        <w:t xml:space="preserve">C  Paar  J  Pelzl  Understanding Cryptography   </w:t>
      </w:r>
    </w:p>
    <w:p>
      <w:r>
        <w:t xml:space="preserve">DOI  0   6      Qc Springer Verlag Berlin Heidelberg  </w:t>
      </w:r>
    </w:p>
    <w:p>
      <w:r>
        <w:t>Encryption with Block Ciphers  Modes of Operation</w:t>
      </w:r>
    </w:p>
    <w:p>
      <w:r>
        <w:t>In the previous chapters we introduced how DES  3DES and AES encrypt a block of data  Of course  in practice one wants typically to encrypt more than one single 8 byte or 16 byte block of plaintext  e g   when encrypting an e mail or a computer file  There are several ways of encrypting long plaintexts with a block cipher  We introduce several popular modes of operation in this chapter  including</w:t>
      </w:r>
    </w:p>
    <w:p>
      <w:r>
        <w:t xml:space="preserve">Electronic Code Book mode  ECB  </w:t>
      </w:r>
    </w:p>
    <w:p>
      <w:r>
        <w:t xml:space="preserve">Cipher Block Chaining mode  CBC  </w:t>
      </w:r>
    </w:p>
    <w:p>
      <w:r>
        <w:t xml:space="preserve">Cipher Feedback mode  CFB  </w:t>
      </w:r>
    </w:p>
    <w:p>
      <w:r>
        <w:t xml:space="preserve">Output Feedback mode  OFB  </w:t>
      </w:r>
    </w:p>
    <w:p>
      <w:r>
        <w:t xml:space="preserve">The latter three modes use the block cipher as a building block for a stream cipher  All of the five modes have one goal  They encrypt data and thus provide confi  dentiality for a message sent from Alice to Bob  In practice  we often not only want to keep data confidential  but Bob also wants to know whether the message is re  ally coming from Alice  This is called authentication and the Galois Counter mode  GCM   which we will also introduce  is a mode of operation that lets the receiver  Bob  determine whether the message was really sent by the person he shares a key with  Alice   Moreover  authentication also allows Bob to detect whether the cipher </w:t>
      </w:r>
    </w:p>
    <w:p>
      <w:r>
        <w:t xml:space="preserve">text was altered during transmission  More on authentication is found in  0 </w:t>
      </w:r>
    </w:p>
    <w:p>
      <w:r>
        <w:t xml:space="preserve">The ECB and CFB modes require that the length of the plaintext be an exact multiple of the block size of the cipher used  e g   a multiple of 16 bytes in the case of AES  If the plaintext does not have this length  it must be padded  There are several ways of doing this padding in practice  One possible padding method is to append a single  1  bit to the plaintext and then to append as many  0  bits as necessary to reach a multiple of the block length  Should the plaintext be an exact multiple of the block length  an extra block consisting only of padding bits is appended </w:t>
      </w:r>
    </w:p>
    <w:p>
      <w:r>
        <w:t xml:space="preserve">Electronic Codebook Mode  ECB </w:t>
      </w:r>
    </w:p>
    <w:p>
      <w:r>
        <w:t xml:space="preserve">The Electronic Code Book  ECB  mode is the most straightforward way of encrypt  ing a message  In the following  let ek xi  denote the encryption of plaintext block xi with key k using some arbitrary block cipher  Let ek 1 yi  denote the decryption of ciphertext block yi with key k  Let us assume that the block cipher encrypts  de </w:t>
      </w:r>
    </w:p>
    <w:p>
      <w:r>
        <w:t xml:space="preserve">crypts  blocks of size b bits  Messages which exceed b bits are partitioned into b bit blocks  If the length of the message is not a multiple of b bits  it must be padded to a multiple of b bits prior to encryption  As shown in Fig   in ECB mode each block is encrypted separately  The block cipher can  for instance  be AES or 3DES  Encryption and decryption in the ECB mode is formally described as follows </w:t>
      </w:r>
    </w:p>
    <w:p>
      <w:r>
        <w:t xml:space="preserve">  Encryption and decryption in ECB mode</w:t>
      </w:r>
    </w:p>
    <w:p>
      <w:r>
        <w:t xml:space="preserve">It is straightforward to verify the correctness of the ECB mode </w:t>
      </w:r>
    </w:p>
    <w:p>
      <w:r>
        <w:t xml:space="preserve">ek 1 yi   ek 1 ek xi     xi </w:t>
      </w:r>
    </w:p>
    <w:p>
      <w:r>
        <w:t xml:space="preserve">The ECB mode has advantages  Block synchronization between the encryption and decryption parties Alice and Bob is not necessary  i e   if the receiver does not receive all encrypted blocks due to transmission problems  it is still possible to de  crypt the received blocks  Similarly  bit errors  e g   caused by noisy transmission lines  only affect the corresponding block but not succeeding blocks  Also  block ci  phers operating in ECB mode can be parallelized  e g   one encryption unit encrypts  or decrypts  block 1  the next one block 2  and so on  This is an advantage for high speed implementations  but many other modes such as the CFB do not allow parallelization </w:t>
      </w:r>
    </w:p>
    <w:p>
      <w:r>
        <w:t xml:space="preserve">However  as is often the case in cryptography  there are some unexpected weak  nesses associated with the ECB mode which we will discuss in the following  The main problem of the ECB mode is that it encrypts highly deterministically  This means that identical plaintext blocks result in identical ciphertext blocks  as long as the key does not change  The ECB mode can be viewed as a gigantic code book   hence the mode s name   which maps every input to a certain output  Of course  if the key is changed the entire code book changes  but as long as the key is static the book is fixed  This has several undesirable consequences  First  an attacker recog  nizes if the same message has been sent twice simply by looking at the ciphertext  Deducing information from the ciphertext in this way is called traffic analysis  For instance  if there is a fixed header that always precedes a message  the header always results in the same ciphertext  From this  an attacker can  for instance  learn when a new message has been sent  Second  plaintext blocks are encrypted independently of previous blocks  If an attacker reorders the ciphertext blocks  this might result in valid plaintext and the reordering might not be detected  We demonstrate two simple attacks which exploit these weaknesses of the ECB mode </w:t>
      </w:r>
    </w:p>
    <w:p>
      <w:r>
        <w:t>The ECB mode is susceptible to substitution attacks  because once a particular plaintext to ciphertext block mapping xi   yi is known  a sequence of ciphertext</w:t>
      </w:r>
    </w:p>
    <w:p>
      <w:r>
        <w:t xml:space="preserve">blocks can easily be manipulated  We demonstrate how a substitution attack could work in the real world  Imagine the following example of an electronic wire transfer betweens banks </w:t>
      </w:r>
    </w:p>
    <w:p>
      <w:r>
        <w:t>Example    Substitution attack against electronic bank transfer</w:t>
      </w:r>
    </w:p>
    <w:p>
      <w:r>
        <w:t xml:space="preserve">Let s assume a protocol for wire transfers between banks  Fig   2   There are five fields which specify a transfer  the sending bank s ID and account number  the re  ceiving bank s ID and account number  and the amount  We assume now  and this is a major simplification  that each of the fields has exactly the size of the block cipher width  e g   16 bytes in the case of AES  Furthermore  the encryption key be  tween the two banks does not change too frequently  Due to the nature of the ECB  an attacker can exploit the deterministic nature of this mode of operation by simple substitution of the blocks  The attack details are as follows </w:t>
      </w:r>
    </w:p>
    <w:p>
      <w:r>
        <w:t xml:space="preserve">  Example for a substitution attack against ECB encryption</w:t>
      </w:r>
    </w:p>
    <w:p>
      <w:r>
        <w:t xml:space="preserve">The attacker  Oscar  opens one account at bank A and one at bank B </w:t>
      </w:r>
    </w:p>
    <w:p>
      <w:r>
        <w:t xml:space="preserve">Oscar taps the encrypted line of the banking communication network </w:t>
      </w:r>
    </w:p>
    <w:p>
      <w:r>
        <w:t xml:space="preserve">He sends   0 transfers from his account at bank A to his account at bank B repeatedly  He observes the ciphertexts going through the communication net  work  Even though he cannot decipher the random looking ciphertext blocks  he can check for ciphertext blocks that repeat  After a while he can recognize the five blocks of his own transfer  He now stores blocks 1  3 and 4 of these transfers  These are the encrypted versions of the ID numbers of both banks as well as the encrypted version of his account at bank B </w:t>
      </w:r>
    </w:p>
    <w:p>
      <w:r>
        <w:t xml:space="preserve">Recall that the two banks do not change the key too frequently  This means that the same key is used for several other transfers between bank A and B  By com  paring blocks 1 and 3 of all subsequent messages with the ones he has stored  Oscar recognizes all transfers that are made from some account at bank A to some account at bank B  He now simply replaces block 4   which contains the receiving account number   with the block 4 that he stored before  This block contains Oscar s account number in encrypted form  As a consequence  all trans  fers from some account of bank A to some account of bank B are redirected to go into Oscar s B account  Note that bank B now has means of detecting that the block 4 has been replaced in some of the transfers it receives </w:t>
      </w:r>
    </w:p>
    <w:p>
      <w:r>
        <w:t xml:space="preserve">Withdraw money from bank B quickly and fly to a country that has a relaxed attitude about the extradition of white collar criminals </w:t>
      </w:r>
    </w:p>
    <w:p>
      <w:r>
        <w:t>What s interesting about this attack is that it works completely without attack  ing the block cipher itself  So even if we would use AES with a   bit key and if</w:t>
      </w:r>
    </w:p>
    <w:p>
      <w:r>
        <w:t xml:space="preserve">we would encrypt each block  say    times  this would not prevent the attack  It should be stressed  however  that this is not an attack that breaks the block cipher itself  Messages that are unknown to Oscar still remain confidential  He simply re  placed parts of the ciphertext with some other  previous  ciphertexts  This is called a violation of the integrity of the message  There are available techniques for pre  serving the integrity of a message  namely message authentication codes  MACs  and digital signatures  Both are widely used in practice to prevent such an attack  and are introduced in Chaps  10 and 12  Also  the Galois Counter mode  which is described below  is an encryption mode with a built in integrity check  Note that this attack only works if the key between bank A and B is not changed too frequently  This is another reason why frequent key freshness is a good idea </w:t>
      </w:r>
    </w:p>
    <w:p>
      <w:r>
        <w:t xml:space="preserve">We now look at another problem posed by the ECB mode </w:t>
      </w:r>
    </w:p>
    <w:p>
      <w:r>
        <w:t>Example    Encryption of bitmaps in ECB mode</w:t>
      </w:r>
    </w:p>
    <w:p>
      <w:r>
        <w:t xml:space="preserve">Figure  clearly shows a major disadvantage of the ECB mode  Identical plaintexts are mapped to identical ciphertexts  In case of a simple bitmap  the information  text in the picture  can still be read out from the encrypted picture even though we used AES with a   bit key for encryption  This is because the background consists of only a few different plaintext blocks which yields a fairly uniformly looking back  ground in the ciphertext  On the other hand  all plaintext blocks which contain part of the letters result in random looking ciphertexts  These random looking cipher  texts are clearly distinguishable from the uniform background by the human eye </w:t>
      </w:r>
    </w:p>
    <w:p>
      <w:r>
        <w:t xml:space="preserve">  Image and encrypted image using AES with   bit key in ECB mode</w:t>
      </w:r>
    </w:p>
    <w:p>
      <w:r>
        <w:t xml:space="preserve">This weakness is similar to the attack of the substitution cipher that was intro  duced in the first example  In both cases  statistical properties in the plaintext are preserved in the ciphertext  Note that unlike an attack against the substitution cipher or the above banking transfer attack  an attacker does not have to do anything in the case here  The human eye automatically makes use of the statistical information </w:t>
      </w:r>
    </w:p>
    <w:p>
      <w:r>
        <w:t xml:space="preserve">Both attacks above were examples of the weakness of a deterministic encryption scheme  Thus  it is usually preferable that different ciphertexts are produced every time we encrypt the same plaintext  This behavior is called probabilistic encryp  tion  This can be achieved by introducing some form of randomness  typically in form of an initialization vector  IV   The following modes of operation all encrypt probabilistically by means of an IV </w:t>
      </w:r>
    </w:p>
    <w:p>
      <w:r>
        <w:t xml:space="preserve">Cipher Block Chaining Mode  CBC </w:t>
      </w:r>
    </w:p>
    <w:p>
      <w:r>
        <w:t xml:space="preserve">There are two main ideas behind the Cipher Block Chaining  CBC  mode  First  the encryption of all blocks are  chained together  such that ciphertext yi depends not only on block xi but on all previous plaintext blocks as well  Second  the encryption is randomized by using an initialization vector  IV   Here are the details of the CBC mode </w:t>
      </w:r>
    </w:p>
    <w:p>
      <w:r>
        <w:t xml:space="preserve">The ciphertext yi  which is the result of the encryption of plaintext block xi  is fed back to the cipher input and XORed with the succeeding plaintext block xi 1  This XOR sum is then encrypted  yielding the next ciphertext yi 1  which can then be used for encrypting xi 2  and so on  This process is shown on the left hand side of Fig   For the first plaintext block x1 there is no previous ciphertext  For this an IV is added to the first plaintext  which also allows us to make each CBC encryption nondeterministic  Note that the first ciphertext y1 depends on plaintext x1  and the IV   The second ciphertext depends on the IV  x1 and x2  The third ciphertext y3 depends on the IV and x1  x2  x3  and so on  The last ciphertext is a function of all plaintext blocks and the IV </w:t>
      </w:r>
    </w:p>
    <w:p>
      <w:r>
        <w:t xml:space="preserve">  Encryption and decryption in CBC mode</w:t>
      </w:r>
    </w:p>
    <w:p>
      <w:r>
        <w:t>When decrypting a ciphertext block yi in CBC mode  we have to reverse the two operations we have done on the encryption side  First  we have to reverse the block cipher encryption by applying the decryption function e 1    After this we have to</w:t>
      </w:r>
    </w:p>
    <w:p>
      <w:r>
        <w:t>undo the XOR operation by again XORing the correct ciphertext block  This can be expressed for general blocks yi as ek 1 yi   xi  yi 1  The right hand side of Fig   shows this process  Again  if the first ciphertext block y1 is decrypted  the</w:t>
      </w:r>
    </w:p>
    <w:p>
      <w:r>
        <w:t xml:space="preserve">result must be XORed with the initialization vector IV to determine the plaintext block x1  i e   x1   IV ek 1 y1   The entire process of encryption and decryption can be described as </w:t>
      </w:r>
    </w:p>
    <w:p>
      <w:r>
        <w:t xml:space="preserve">We now verify the mode  i e   we show that the decryption actually reverses the encryption  For the decryption of the first block y1  we obtain </w:t>
      </w:r>
    </w:p>
    <w:p>
      <w:r>
        <w:t>d y1   ek 1 y1   IV   ek 1 ek x1  IV     IV    x1  IV    IV   x1</w:t>
      </w:r>
    </w:p>
    <w:p>
      <w:r>
        <w:t xml:space="preserve">For the decryption of all subsequent blocks yi  i   2  we obtain </w:t>
      </w:r>
    </w:p>
    <w:p>
      <w:r>
        <w:t>d yi   ek 1 yi   yi 1   ek 1 ek xi  yi 1    yi 1    xi  yi 1   yi 1   xi</w:t>
      </w:r>
    </w:p>
    <w:p>
      <w:r>
        <w:t xml:space="preserve">If we choose a new IV every time we encrypt  the CBC mode becomes a prob  abilistic encryption scheme  If we encrypt a string of blocks x1      xt once with a first IV and a second time with a different IV  the two resulting ciphertext sequences look completely unrelated to each other for an attacker  Note that we do not have to keep the IV secret  However  in most cases  we want the IV to be a nonce  i e   a number used only once  There are many different ways of generating and agreeing on initialization values  In the simplest case  a randomly chosen number is trans  mitted in the clear between the two communication parties prior to the encrypted session  Alternatively it is a counter value that is known to Alice and Bob  and it is incremented every time a new session starts  which requires that the counter value must be stored between sessions   It could be derived from values such as Alice s and Bob s ID number  e g   their IP addresses  together with the current time  Also  in order to strengthen any of these methods  we can take a value as described above and ECB encrypt it once using the block cipher with the key known to Alice and Bob  and use the resulting ciphertext as the IV  There are some advanced attacks which also require that the IV is nonpredictable </w:t>
      </w:r>
    </w:p>
    <w:p>
      <w:r>
        <w:t xml:space="preserve">It is instructive to discuss whether the substitution attack against the bank trans </w:t>
      </w:r>
    </w:p>
    <w:p>
      <w:r>
        <w:t>fer that worked for the ECB mode is applicable to the CBC mode  If the IV is properly chosen for every wire transfer  the attack will not work at all since Os  car will not recognize any patterns in the ciphertext  If the IV is kept the same for several transfers  he would recognize the transfers from his account at bank A to</w:t>
      </w:r>
    </w:p>
    <w:p>
      <w:r>
        <w:t xml:space="preserve">his account at bank B  However  if he substitutes ciphertext block 4  which is his encrypted account number  in other wire transfers going from bank A to B  bank B would decrypt block 4 and 5 to some random value  Even though money would not be redirected into Oscar s account  it might be redirected to some other random account  The amount would be a random value too  This is obviously also highly undesirable for banks  This example shows that even though Oscar cannot perform specific manipulations  ciphertext alterations by him can cause random changes to the plaintext  which can have major negative consequences  Hence in many  if not in most  real world systems  encryption itself is not sufficient  we also have to protect the integrity of the message  This can be achieved by message authentication codes  MACs  or digital signatures  which are introduced in  2  The Galois Counter mode described below provides encryption and integrity check simultaneously </w:t>
      </w:r>
    </w:p>
    <w:p>
      <w:r>
        <w:t xml:space="preserve">Output Feedback Mode  OFB </w:t>
      </w:r>
    </w:p>
    <w:p>
      <w:r>
        <w:t xml:space="preserve">In the Output Feedback  OFB  mode a block cipher is used to build a stream cipher encryption scheme  This scheme is shown in Fig   Note that in OFB mode the key stream is not generated bitwise but instead in a blockwise fashion  The output of the cipher gives us b key stream bits  where b is the width of the block cipher used  with which we can encrypt b plaintext bits using the XOR operation </w:t>
      </w:r>
    </w:p>
    <w:p>
      <w:r>
        <w:t xml:space="preserve">The idea behind the OFB mode is quite simple  We start with encrypting an IV with a block cipher  The cipher output gives us the first set of b key stream bits  The next block of key stream bits is computed by feeding the previous cipher output back into the block cipher and encrypting it  This process is repeated as shown in Fig  </w:t>
      </w:r>
    </w:p>
    <w:p>
      <w:r>
        <w:t>The OFB mode forms a synchronous stream cipher  cf     as the key stream does not depend on the plain or ciphertext  In fact  using the OFB mode is quite sim  ilar to using a standard stream cipher such as RC4 or Trivium  Since the OFB mode forms a stream cipher  encryption and decryption are exactly the same operation  As can be seen in the right hand part of Fig   the receiver does not use the block</w:t>
      </w:r>
    </w:p>
    <w:p>
      <w:r>
        <w:t xml:space="preserve">cipher in decryption mode e 1   to decrypt the ciphertext  This is because the actual encryption is performed by the XOR function  and in order to reverse it  i e   to de </w:t>
      </w:r>
    </w:p>
    <w:p>
      <w:r>
        <w:t xml:space="preserve">crypt it  we simply have to perform another XOR function on the receiver side  This is in contrast to ECB and CBC mode  where the data is actually being encrypted and decrypted by the block cipher </w:t>
      </w:r>
    </w:p>
    <w:p>
      <w:r>
        <w:t xml:space="preserve">Encryption and decryption using the OFB scheme is as follows </w:t>
      </w:r>
    </w:p>
    <w:p>
      <w:r>
        <w:t xml:space="preserve">  Encryption and decryption in OFB mode</w:t>
      </w:r>
    </w:p>
    <w:p>
      <w:r>
        <w:t xml:space="preserve">As a result of the use of an IV  the OFB encryption is also nondeterministic  hence  encrypting the same plaintext twice results in different ciphertexts  As in the case for the CBC mode  the IV should be a nonce  One advantage of the OFB mode is that the block cipher computations are independent of the plaintext  Hence  one can precompute one or several blocks si of key stream material </w:t>
      </w:r>
    </w:p>
    <w:p>
      <w:r>
        <w:t xml:space="preserve">Cipher Feedback Mode  CFB </w:t>
      </w:r>
    </w:p>
    <w:p>
      <w:r>
        <w:t xml:space="preserve">The Cipher Feedback  CFB  mode also uses a block cipher as a building block for a stream cipher  It is similar to the OFB mode but instead of feeding back the output of the block cipher  the ciphertext is fed back   Hence  a somewhat more accurate term for this mode would have been  Ciphertext Feedback mode    As in the OFB mode  the key stream is not generated bitwise but instead in a blockwise fashion  The idea behind the CFB mode is as follows  To generate the first key stream block s1  we encrypt an IV  For all subsequent key stream blocks s2  s3       we encrypt the previous ciphertext  This scheme is shown in Fig  </w:t>
      </w:r>
    </w:p>
    <w:p>
      <w:r>
        <w:t xml:space="preserve">Since the CFB mode forms a stream cipher  encryption and decryption are exactly the same operation  The CFB mode is an example of an asynchronous stream cipher  cf     since the stream cipher output is also a function of the ciphertext </w:t>
      </w:r>
    </w:p>
    <w:p>
      <w:r>
        <w:t xml:space="preserve">The formal description of the CFB mode follows </w:t>
      </w:r>
    </w:p>
    <w:p>
      <w:r>
        <w:t xml:space="preserve">  Encryption and decryption in CFB mode</w:t>
      </w:r>
    </w:p>
    <w:p>
      <w:r>
        <w:t xml:space="preserve">As a result of the use of an IV  the CFB encryption is also nondeterministic  hence  encrypting the same plaintext twice results in different ciphertexts  As in the case for the CBC and OFB modes  the IV should be a nonce </w:t>
      </w:r>
    </w:p>
    <w:p>
      <w:r>
        <w:t xml:space="preserve">A variant of the CFB mode can be used in situations where short plaintext blocks are to be encrypted  Let s use the encryption of the link between a  remote  key  board and a computer as an example  The plaintexts generated by the keyboard are typically only 1 byte long  e g   an ASCII character  In this case  only 8 bits of the key stream are used for encryption  it does not matter which ones we choose as they are all secure   and the ciphertext also only consists of 1 byte  The feedback of the ciphertext as input to the block cipher is a bit tricky  The previous block cipher input is shifted by 8 bit positions to the left  and the 8 least significant positions of the in  put register are filled with the ciphertext byte  This process repeats  Of course  this approach works not only for plaintext blocks of length 8  but for any lengths shorter than the cipher output </w:t>
      </w:r>
    </w:p>
    <w:p>
      <w:r>
        <w:t xml:space="preserve">Another mode which uses a block cipher as a stream cipher is the Counter  CTR  mode  As in the OFB and CFB modes  the key stream is computed in a blockwise fashion  The input to the block cipher is a counter which assumes a different value every time the block cipher computes a new key stream block  Figure  shows the principle </w:t>
      </w:r>
    </w:p>
    <w:p>
      <w:r>
        <w:t>We have to be careful how to initialize the input to the block cipher  We must prevent using the same input value twice  Otherwise  if an attacker knows one of</w:t>
      </w:r>
    </w:p>
    <w:p>
      <w:r>
        <w:t xml:space="preserve">  Encryption and decryption in counter mode</w:t>
      </w:r>
    </w:p>
    <w:p>
      <w:r>
        <w:t xml:space="preserve">the two plaintexts that were encrypted with the same input  he can compute the key stream block and thus immediately decrypt the other ciphertext  In order to achieve this uniqueness  often the following approach is taken in practice  Let s assume a block cipher with an input width of   bits  such as an AES  First we choose an IV that is a nonce with a length smaller than the block length  e g   96 bits  The remaining 32 bits are then used by a counter with the value CTR which is initialized to zero  For every block that is encrypted during the session  the counter is incremented but the IV stays the same  In this example  the number of blocks we can encrypt without choosing a new IV is    Since every block consists of 8 bytes  a maximum of 8        bytes  or about 32 Gigabytes  can be encrypted before a new IV must be generated  Here is a formal description of the Counter mode with a cipher input construction as just introduced </w:t>
      </w:r>
    </w:p>
    <w:p>
      <w:r>
        <w:t xml:space="preserve">Please note that the string  IV CTR1  does not have to be kept secret  It can  for instance  be generated by Alice and sent to Bob together with the first ciphertext block  The counter CTR can either be a regular integer counter or a slightly more complex function such as a maximum length LFSR </w:t>
      </w:r>
    </w:p>
    <w:p>
      <w:r>
        <w:t xml:space="preserve">One might wonder why so many modes are needed  One attractive feature of the Counter mode is that it can be parallelized because  unlike the OFB or CFB mode  it does not require any feedback  For instance  we can have two block cipher engines running in parallel  where the first block cipher encrypts the counter value CTR1 and the other CTR2 at the same time  When the two block cipher engines are finished  the first engine encrypts the value CTR3 and the other one CTR4  and so on  This scheme would allow us to encrypt at twice the data rate of a single implementation  Of course  we can have more than two block ciphers running in parallel  increasing the speed up proportionally  For applications with high throughput demands  e g  </w:t>
      </w:r>
    </w:p>
    <w:p>
      <w:r>
        <w:t xml:space="preserve">in networks with data rates in the range of Gigabits per second  encryption modes that can be parallelized are very desirable </w:t>
      </w:r>
    </w:p>
    <w:p>
      <w:r>
        <w:t xml:space="preserve">Galois Counter Mode  GCM </w:t>
      </w:r>
    </w:p>
    <w:p>
      <w:r>
        <w:t xml:space="preserve">The Galois Counter Mode  GCM  is an encryption mode which also computes a message authentication code  MAC       A MAC provides a cryptographic check  sum that is computed by the sender  Alice  and appended to the message  Bob also computes a MAC from the message and checks whether his MAC is the same as the one computed by Alice  This way  Bob can make sure that  1  the message was really created by Alice and  2  that nobody tampered with the ciphertext during transmission  These two properties are called message authentication and integrity  respectively  Much more about MACs is found in  2  We presented a slightly simplified version of the GCM mode in the following </w:t>
      </w:r>
    </w:p>
    <w:p>
      <w:r>
        <w:t xml:space="preserve">GCM protects the confidentiality of the plaintext x by using an encryption in counter mode  Additionally  GCM protects not only the authenticity of the plaintext x but also the authenticity of a string AAD called additional authenticated data  This authenticated data is  in contrast to the plaintext  left in clear in this mode of operation  In practice  the string AAD might include addresses and parameters in a network protocol </w:t>
      </w:r>
    </w:p>
    <w:p>
      <w:r>
        <w:t xml:space="preserve">The GCM consists of an underlying block cipher and a Galois field multiplier with which the two GCM functions authenticated encryption and authenticated de  cryption are realized  The cipher needs to have a block size of   bits such as AES  On the sender side  GCM encrypts data using the Counter Mode  CTR  followed by the computation of a MAC value  For encryption  first an initial counter is derived from an IV and a serial number  Then the initial counter value is incremented  and this value is encrypted and XORed with the first plaintext block  For subsequent plaintexts  the counter is incremented and then encrypted  Note that the underlying block cipher is only used in encryption mode  GCM allows for precomputation of the block cipher function if the initialization vector is known ahead of time </w:t>
      </w:r>
    </w:p>
    <w:p>
      <w:r>
        <w:t xml:space="preserve">For authentication  GCM performs a chained Galois field multiplication  For ev  ery plaintext xi an intermediate authentication parameter gi is derived  gi is com  puted as the XOR sum of the current ciphertext yi and gi  and multiplied by the constant H  The value H is a hash subkey which is generated by encryption of the all zero input with the block cipher  All multiplications are in the   bit Galois field GF    with the irreducible polynomial P x   x    x7   x2   x   1  Since only one multiplication is required per block cipher encryption  the GCM mode adds very little computational overhead to the encryption </w:t>
      </w:r>
    </w:p>
    <w:p>
      <w:r>
        <w:t xml:space="preserve">Figure  shows a diagram of the GCM </w:t>
      </w:r>
    </w:p>
    <w:p>
      <w:r>
        <w:t xml:space="preserve">  Basic authenticated encryption in Galois Counter mode</w:t>
      </w:r>
    </w:p>
    <w:p>
      <w:r>
        <w:t>The receiver of the packet   y1      yn   T  ADD  decrypts the ciphertext by also applying the Counter mode  To check the authenticity of the data  the receiver also</w:t>
      </w:r>
    </w:p>
    <w:p>
      <w:r>
        <w:t>computes an authentication tag T l using the received ciphertext and ADD as input  He employs exactly the same steps as the sender  If T and T l match  the receiver is</w:t>
      </w:r>
    </w:p>
    <w:p>
      <w:r>
        <w:t xml:space="preserve">assured that the cipertext  and ADD  were not manipulated in transit and that only the sender could have generated the message </w:t>
      </w:r>
    </w:p>
    <w:p>
      <w:r>
        <w:t>Exhaustive Key Search Revisited</w:t>
      </w:r>
    </w:p>
    <w:p>
      <w:r>
        <w:t xml:space="preserve">In Sect    1 we saw that given a plaintext ciphertext pair  x1  y1  a DES key can be exhaustively searched using the simple algorithm </w:t>
      </w:r>
    </w:p>
    <w:p>
      <w:r>
        <w:t xml:space="preserve">DESk  x1     y1  i   0  1          1     </w:t>
      </w:r>
    </w:p>
    <w:p>
      <w:r>
        <w:t xml:space="preserve">For most other block ciphers  however  a key search is somewhat more complicated  Somewhat surprisingly  a brute force attack can produce false positive results  i e   keys ki are found that are not the one used for the encryption  yet they perform a correct encryption in Eq   The likelihood of this occurring is related to the relative size of the key space and the plaintext space </w:t>
      </w:r>
    </w:p>
    <w:p>
      <w:r>
        <w:t xml:space="preserve">A brute force attack is still possible  but several pairs of plaintext ciphertext are needed  The length of the respective plaintext required to break the cipher with a brute force attack is referred to as unicity distance  After trying every possible key  there should be just one plaintext that makes sense </w:t>
      </w:r>
    </w:p>
    <w:p>
      <w:r>
        <w:t>Let s first look why one pair  x1  y1  might not be sufficient to identify the correct</w:t>
      </w:r>
    </w:p>
    <w:p>
      <w:r>
        <w:t xml:space="preserve">key  For illustration purposes we assume a cipher with a block width of 64 bit and a key size of 80 bit  If we encrypt x1 under all possible   keys  we obtain   cipher  texts  However  there exist only   different ones  and thus some keys must map x1 to the same ciphertext  If we run through all keys for a given plaintext ciphertext pair  we find on average  4     keys that perform the mapping ek x1   y1  This estimation is valid since the encryption of a plaintext for a given key can be viewed as a random selection of a 64 bit ciphertext string  The phenomenon of mul  tiple  paths  between a given plaintext and ciphertext is depicted in Fig   in which k i  denote the keys that map x1 to y1  These keys can be considered key candidates </w:t>
      </w:r>
    </w:p>
    <w:p>
      <w:r>
        <w:t>plaintext space ciphertext space</w:t>
      </w:r>
    </w:p>
    <w:p>
      <w:r>
        <w:t xml:space="preserve">  Multiple keys map between one plaintext and one ciphertext</w:t>
      </w:r>
    </w:p>
    <w:p>
      <w:r>
        <w:t xml:space="preserve">Among the approximately   key candidates k i  is the correct one that was used by to perform the encryption  Let s call this one the target key  In order to identify the target key we need a second plaintext ciphertext pair  x2  y2   Again  there are about   key candidates that map x2 to y2  One of them is the target key  The other keys can be viewed as randomly drawn from the   possible ones  It is crucial to note that the target key must be present in both sets of key candidates  To determine the effectiveness of a brute force attack  the crucial question is now  What is the likelihood that another  false   key is contained in both sets  The answer is given by the following theorem </w:t>
      </w:r>
    </w:p>
    <w:p>
      <w:r>
        <w:t xml:space="preserve">Returning to our example and assuming two plaintext ciphertext pairs  the likeli  hood of a false key k f that performs both encryptions ekf  x1   y1 and ekf  x2   y2 is </w:t>
      </w:r>
    </w:p>
    <w:p>
      <w:r>
        <w:t xml:space="preserve">This value is so small that for almost all practical purposes it is sufficient to test two plaintext ciphertext pairs  If the attacker chooses to test three pairs  the likelihood of a false key decreases to 2  64    12  As we saw from this example  the like </w:t>
      </w:r>
    </w:p>
    <w:p>
      <w:r>
        <w:t>lihood of a false alarm decreases rapidly with the number t of plaintext ciphertext</w:t>
      </w:r>
    </w:p>
    <w:p>
      <w:r>
        <w:t xml:space="preserve">pairs  In practice  typically we only need a few pairs </w:t>
      </w:r>
    </w:p>
    <w:p>
      <w:r>
        <w:t xml:space="preserve">The theorem above is not only important if we consider an individual block ci  pher but also if we perform multiple encryptions with a cipher  This issue is ad  dressed in the following section </w:t>
      </w:r>
    </w:p>
    <w:p>
      <w:r>
        <w:t>Increasing the Security of Block Ciphers</w:t>
      </w:r>
    </w:p>
    <w:p>
      <w:r>
        <w:t>In some situations we wish to increase the security of block ciphers  e g   if a ci  pher such as DES is available in hardware or software for legacy reasons in a given application  We discuss two general approaches to strengthen a cipher  multiple en  cryption and key whitening  Multiple encryption  i e   encrypting a plaintext more than once  is already a fundamental design principle of block ciphers  since the round function is applied many times to the cipher  Our intuition tells us that the security of a block cipher against both brute force and analytical attacks increases by performing multiple encryptions in a row  Even though this is true in principle  there are a few surprising facts  For instance  doing double encryption does very little to increase the brute force resistance over a single encryption  We study this</w:t>
      </w:r>
    </w:p>
    <w:p>
      <w:r>
        <w:t xml:space="preserve">counterintuitive fact in the next section  Another very simple yet effective approach to increase the brute force resistance of block ciphers is called key whitening  it is also discussed below </w:t>
      </w:r>
    </w:p>
    <w:p>
      <w:r>
        <w:t xml:space="preserve">We note here that when using AES  we already have three different security levels given by the key lengths of      and   bits  Given that there are no realistic attacks known against AES with any of those key lengths  there appears no reason to perform multiple encryption with AES for practical systems  However  for some selected older ciphers  especially for DES  multiple encryption can be a useful tool </w:t>
      </w:r>
    </w:p>
    <w:p>
      <w:r>
        <w:t>Double Encryption and Meet in the Middle Attack</w:t>
      </w:r>
    </w:p>
    <w:p>
      <w:r>
        <w:t xml:space="preserve">Let s assume a block cipher with a key length of   bits  For double encryption  a plaintext x is first encrypted with a key kL  and the resulting ciphertext is encrypted again using a second key kR  This scheme is shown in Fig  </w:t>
      </w:r>
    </w:p>
    <w:p>
      <w:r>
        <w:t xml:space="preserve">ekl i x    zL i zR j   ekR j y </w:t>
      </w:r>
    </w:p>
    <w:p>
      <w:r>
        <w:t xml:space="preserve"> 0 Double encryption and meet in the middle attack</w:t>
      </w:r>
    </w:p>
    <w:p>
      <w:r>
        <w:t xml:space="preserve">A na  ve brute force attack would require us to search through all possible com  binations of both keys  i e   the effective key lengths would be 2  and an exhaustive key search would require 2  2    22  encryptions  or decryptions   However  using the meet in the middle attack  the key space is drastically reduced  This is a divide  and conquer attack in which Oscar first brute force attacks the encryption on the left hand side  which requires 2  cipher operations  and then the right encryption  which again requires 2  operations  If he succeeds with this attack  the total com  plexity is 2    2         2  1  This is barely more complex than a key search of a single encryption and of course is much less complex than performing 22  search operations </w:t>
      </w:r>
    </w:p>
    <w:p>
      <w:r>
        <w:t xml:space="preserve">The attack has two phases  In the first one  the left encryption is brute forced and a lookup table is computed  In the second phase the attacker tries to find a match in the table which reveals both encryption keys  Here are the details of this approach </w:t>
      </w:r>
    </w:p>
    <w:p>
      <w:r>
        <w:t xml:space="preserve">Phase I  Table Computation For a given plaintext x1  compute a lookup table for all pairs  kL i  zL i   where ekL i  x1   zL i and i   1  2      2    These computations are symbolized by the left arrow in the figure  The zL i are the intermediate values that occur in between the two encryptions  This list should be ordered by the values of the zL i  The number of entries in the table is 2    with each entry being n     bits wide  Note that one of the keys we used for encryption must be the correct target key  but we still do not know which one it is </w:t>
      </w:r>
    </w:p>
    <w:p>
      <w:r>
        <w:t xml:space="preserve">Phase II  Key Matching In order to find the key  we now decrypt y1  i e   we perform the computations symbolized by the right arrow in the figure  We select the first possible key kR 1  e g   the all zero key  and compute </w:t>
      </w:r>
    </w:p>
    <w:p>
      <w:r>
        <w:t xml:space="preserve">We now check whether zR 1 is equal to any of the zL i values in the table which we computed in the first phase  If it is not in the table  we increment the key to kR 1  decrypt y1 again  and check whether this value is in the table  We continue until we have a match </w:t>
      </w:r>
    </w:p>
    <w:p>
      <w:r>
        <w:t xml:space="preserve">We now have what is called a collision of two values  i e   zL i   zR  j  This gives us two keys  The value zL i is associated with the key kL i from the left encryption  and kR  j is the key we just tested from the right encryption  This means there exists a key pair  kL i  kR  j  which performs the double encryption </w:t>
      </w:r>
    </w:p>
    <w:p>
      <w:r>
        <w:t xml:space="preserve">ekR  j  ekL i  x1     y1    </w:t>
      </w:r>
    </w:p>
    <w:p>
      <w:r>
        <w:t xml:space="preserve">As discussed in Sect   there is a chance that this is not the target key pair we are looking for since there are most likely several possible key pairs that perform the mapping x1 y1  Hence  we have to verify additional key candidates by en  crypting several plaintext ciphertext pairs according to Eq    If the verification fails for any of the pairs  x1  y1    x2  y2        we go back to beginning of Phase II and increment the key kR again and continue with the search </w:t>
      </w:r>
    </w:p>
    <w:p>
      <w:r>
        <w:t xml:space="preserve">Let s briefly discuss how many plaintext ciphertext pairs we will need to rule out faulty keys with a high likelihood  With respect to multiple mappings between a plaintext and a ciphertext as depicted in Fig   double encryption can be modeled as a cipher with 2  key bits and n block bits  In practice  one often has 2    n  in which case we need several plaintext ciphertext pairs  The theorem in Sect   can easily be adopted to the case of multiple encryption  which gives us a useful guideline about how many  x  y  pairs should be available </w:t>
      </w:r>
    </w:p>
    <w:p>
      <w:r>
        <w:t xml:space="preserve">Let s look at an example </w:t>
      </w:r>
    </w:p>
    <w:p>
      <w:r>
        <w:t xml:space="preserve">Example    As an example  if we double encrypt with DES and choose to test three plaintext ciphertext pairs  the likelihood of a faulty key pair surviving all three key tests is </w:t>
      </w:r>
    </w:p>
    <w:p>
      <w:r>
        <w:t xml:space="preserve">Let us examine the computational complexity of the meet in the middle attack </w:t>
      </w:r>
    </w:p>
    <w:p>
      <w:r>
        <w:t xml:space="preserve">In the first phase of the attack  corresponding to the left arrow in the figure  we per  form 2  encryptions and store them in 2  memory locations  In the second stage  corresponding to the right arrow in the figure  we perform a maximum of 2  decryp  tions and table look ups  We ignore multiple key tests at this stage  The total cost for the meet in the middle attack is </w:t>
      </w:r>
    </w:p>
    <w:p>
      <w:r>
        <w:t>number of encryptions and decryptions   2    2    2  1</w:t>
      </w:r>
    </w:p>
    <w:p>
      <w:r>
        <w:t xml:space="preserve">number of storage locations   2 </w:t>
      </w:r>
    </w:p>
    <w:p>
      <w:r>
        <w:t xml:space="preserve">This compares to 2  encryptions or decryptions and essentially no storage cost in the case of a brute force attack against a single encryption  Even though the storage requirements go up quite a bit  the costs in computation and memory are still only proportional to 2    Thus  it is widely believed that double encryption is not worth the effort  Instead  triple encryption should be used  this method is described in the following section </w:t>
      </w:r>
    </w:p>
    <w:p>
      <w:r>
        <w:t xml:space="preserve">Note that for a more exact complexity analysis of the meet in the middle attack  we would also need take the cost of sorting the table entries in Phase I into account as well as the table look ups in Phase II  For our purposes  however  we can ignore these additional costs </w:t>
      </w:r>
    </w:p>
    <w:p>
      <w:r>
        <w:t xml:space="preserve">Compared to double encryption  a much more secure approach is the encryption of a block of data three times in a row </w:t>
      </w:r>
    </w:p>
    <w:p>
      <w:r>
        <w:t xml:space="preserve">y   ek3  ek2  ek1  x    </w:t>
      </w:r>
    </w:p>
    <w:p>
      <w:r>
        <w:t xml:space="preserve">In practice  often a variant of the triple encryption from above is used </w:t>
      </w:r>
    </w:p>
    <w:p>
      <w:r>
        <w:t xml:space="preserve">y   ek  e 1 ek  x    </w:t>
      </w:r>
    </w:p>
    <w:p>
      <w:r>
        <w:t>This type of triple encryption is sometimes referred to as encryption decryption  encryption  EDE   The reason for this has nothing to do with security  If k1   k2  the operation effectively performed is</w:t>
      </w:r>
    </w:p>
    <w:p>
      <w:r>
        <w:t xml:space="preserve">which is single encryption  Since it is sometimes desirable that one implementation can perform both triple encryption and single encryption  i e   in order to interoper  ate with legacy systems  EDE is a popular choice for triple encryption  Moreover  for a   bit security  it is sufficient to choose two different keys k1 and k2 and set k3   k1 in case of 3DES </w:t>
      </w:r>
    </w:p>
    <w:p>
      <w:r>
        <w:t xml:space="preserve">Of course  we can still perform a meet in the middle attack as shown in Fig  </w:t>
      </w:r>
    </w:p>
    <w:p>
      <w:r>
        <w:t xml:space="preserve">ekl i x    zL1i zR m   ekR1 j ekR2 m y  </w:t>
      </w:r>
    </w:p>
    <w:p>
      <w:r>
        <w:t xml:space="preserve"> 1 Triple encryption and sketch of a meet in the middle attack</w:t>
      </w:r>
    </w:p>
    <w:p>
      <w:r>
        <w:t>Again  we assume   bits per key  The problem for an attacker is that she has to compute a lookup table either after the first or after the second encryption  In both cases  the attacker has to compute two encryptions or decryptions in a row in order to reach the lookup table  Here lies the cryptographic strength of triple encryption  There are 22k possibilities to run through all possible keys of two encryptions or decryptions  In the case of 3DES  this forces an attacker to perform   key tests  which is entirely infeasible with current technology  In summary  the meet in the  middle attack reduces the effective key length of triple encryption from 3   to 2    Because of this  it is often said that the effective key length of triple DES is   bits</w:t>
      </w:r>
    </w:p>
    <w:p>
      <w:r>
        <w:t xml:space="preserve">as opposed to 3   56     bits which are actually used as input to the cipher </w:t>
      </w:r>
    </w:p>
    <w:p>
      <w:r>
        <w:t xml:space="preserve">Using an extremely simple technique called key whitening  it is possible to make block ciphers such as DES much more resistant against brute force attacks  The basic scheme is shown in Fig  </w:t>
      </w:r>
    </w:p>
    <w:p>
      <w:r>
        <w:t xml:space="preserve">In addition to the regular cipher key k  two whitening keys k1 and k2 are used to XOR mask the plaintext and ciphertext  This process can be expressed as </w:t>
      </w:r>
    </w:p>
    <w:p>
      <w:r>
        <w:t xml:space="preserve"> 2 Key whitening of a block cipher</w:t>
      </w:r>
    </w:p>
    <w:p>
      <w:r>
        <w:t xml:space="preserve">It is important to stress that key whitening does not strengthen block ciphers against most analytical attacks such as linear and differential cryptanalysis  This is in contrast to multiple encryption  which often also increases the resistance to analytical attacks  Hence  key whitening is not a  cure  for inherently weak ciphers  Its main application is ciphers that are relatively strong against analytical attacks but possess too short a key space  The prime example of such a cipher is DES  A variant of DES which uses key whitening is DESX  In the case of DESX  the key k2 is derived from k and k1  Please note that most modern block ciphers such as AES already apply key whitening internally by adding a subkey prior to the first round and after the last round </w:t>
      </w:r>
    </w:p>
    <w:p>
      <w:r>
        <w:t>Let s now discuss the security of key whitening  A na  ve brute force attack against the scheme requires 2  2n search steps  where   is the bit length of the key and n the block size  Using the meet in the middle attack introduced in Sect   the computational load can be reduced to approximately 2  n steps  plus storage of 2n data sets  However  if the adversary Oscar can collect 2m plaintext ciphertext pairs  a more advanced attack exists with a computational complexity of</w:t>
      </w:r>
    </w:p>
    <w:p>
      <w:r>
        <w:t>cipher operations  Even though we do not introduce the attack here  we ll briefly discuss its consequences if we apply key whitening to DES  We assume that the at  tacker knows 2m plaintext ciphertext pairs  Note that the designer of a security sys  tem can often control how many plaintext ciphertext are generated before a new key is established  Thus  the parameter m cannot be arbitrarily increased by the attacker  Also  since the number of known plaintexts grows exponentially with m  values be  yond  say  m   40  seem quite unrealistic  As a practical example  let s assume key whitening of DES  and that Oscar can collect a maximum of   plaintexts  He now has to perform</w:t>
      </w:r>
    </w:p>
    <w:p>
      <w:r>
        <w:t xml:space="preserve">Discussion and Further Reading  </w:t>
      </w:r>
    </w:p>
    <w:p>
      <w:r>
        <w:t xml:space="preserve">DES computations  Given that with today s technology even   DES operations re  quire several days with special hardware  performing   encryptions is completely out of reach  Note that the number of plaintexts  which Oscar is not supposed to know in most circumstances  corresponds to 32 GByte of data  the collection of which is also a formidable task in most real world situations </w:t>
      </w:r>
    </w:p>
    <w:p>
      <w:r>
        <w:t xml:space="preserve">A particular attractive feature of key whitening is that the additional computa  tional load is negligible  A typical block cipher implementation in software requires several hundred instructions for encrypting one input block  In contrast  a 64 bit XOR operation only takes 2 instructions on a 32 bit machine  so that the perfor  mance impact due to key whitening is in the range of 1  or less in most cases </w:t>
      </w:r>
    </w:p>
    <w:p>
      <w:r>
        <w:t>Discussion and Further Reading</w:t>
      </w:r>
    </w:p>
    <w:p>
      <w:r>
        <w:t xml:space="preserve">Modes of Operation After the AES selection process  the US National Institute of Standards and Technology  NIST  supported the process of evaluating new modes of operations in a series of special publications and workshops      Currently  there are eight approved block cipher modes  five for confidentiality  ECB  CBC  CFB  OFB  CTR   one for authentication  CMAC  and two combined modes for confi  dentiality and authentication  CCM  GCM   The modes are widely used in practice and are part of many standards  e g   for computer networks or banking </w:t>
      </w:r>
    </w:p>
    <w:p>
      <w:r>
        <w:t xml:space="preserve">Other Applications for Block Ciphers The most important application of block ciphers in practice  in addition to data encryption  is Message Authentication Codes  MACs   which are discussed in  2  The schemes CBC MAC  OMAC and PMAC are constructed with a block cipher  Authenticated Encryption  AE  uses block ciphers to both encrypt and generate a MAC in order to provide confidentiality and authentication  respectively  In addition to the GCM introduced in this chapter  other AE modes include the EAX mode  OCB mode  and GC mode </w:t>
      </w:r>
    </w:p>
    <w:p>
      <w:r>
        <w:t xml:space="preserve">Another application is the Cryptographically Secure Pseudo Random Number Generators  CSPRNG  built from block ciphers  In fact  the stream cipher modes introduced in this chapter  OFB  CFB and CTR mode  form CSPRNGs  There are also standards such as  4  Appendix A    which explicitly specify random number generators from block ciphers </w:t>
      </w:r>
    </w:p>
    <w:p>
      <w:r>
        <w:t xml:space="preserve">Block ciphers can also be used to build cryptographic hash functions  as dis  cussed in  1 </w:t>
      </w:r>
    </w:p>
    <w:p>
      <w:r>
        <w:t xml:space="preserve">Extending Brute Force Attacks Even though there are no algorithmic shortcuts to brute force attacks  there are methods which are efficient if several exhaustive key searches have to be performed  Those methods are called time memory tradeoff at  tacks  TMTO   The general idea is to encrypt a fixed plaintext under a large number of keys and to store certain intermediate results  This is the precomputation phase  which is typically at least as complex as a single brute force attack and which results in large lookup tables  In the online phase  a search through the tables takes place which is considerably faster than a brute force attack  Thus  after the precomputa </w:t>
      </w:r>
    </w:p>
    <w:p>
      <w:r>
        <w:t xml:space="preserve">tion phase  individual keys can be found much more quickly  TMTO attacks were originally proposed by Hellman  91  and were improved with the introduction of distinguished points by Rivest      More recently rainbow tables were proposed to further improve TMTO attacks      A limiting factor of TMTO attacks in prac  tice is that for each individual attack it is required that the same piece of known plaintext was encrypted  e g   a file header </w:t>
      </w:r>
    </w:p>
    <w:p>
      <w:r>
        <w:t xml:space="preserve">Block Ciphers and Quantum Computers With the potential rise of quantum computers in the future  the security of currently used crypto algorithms has to be reevaluated   It should be noted that the possible existence of quantum computers in a few decades from now is hotly debated   Whereas all popular existing asymmetric algorithms such as RSA are vulnerable to attacks using quantum computers      symmetric algorithms are much more resilient  A potential quantum computer us  ing Grover s algorithm  87  would require only 2 n 2  steps in order to perform a complete key search on a cipher with a keyspace of 2n elements  Hence  key lengths of more than   bit are required if resistance against quantum computer attacks is desired  This observation was also the motivation for requiring the   bit and   bit key lengths for AES  Interestingly  it can be shown that there can be no quantum algorithm which performs such an attack more efficiently than Grover s algorithm  16  </w:t>
      </w:r>
    </w:p>
    <w:p>
      <w:r>
        <w:t xml:space="preserve">There are many different ways to encrypt with a block cipher  Each mode of operation has some advantages and disadvantages </w:t>
      </w:r>
    </w:p>
    <w:p>
      <w:r>
        <w:t xml:space="preserve">Several modes turn a block cipher into a stream cipher </w:t>
      </w:r>
    </w:p>
    <w:p>
      <w:r>
        <w:t xml:space="preserve">There are modes that perform encryption together together with authentication  i e   a cryptographic checksum protects against message manipulation </w:t>
      </w:r>
    </w:p>
    <w:p>
      <w:r>
        <w:t xml:space="preserve">The straightforward ECB mode has security weaknesses  independent of the un  derlying block cipher </w:t>
      </w:r>
    </w:p>
    <w:p>
      <w:r>
        <w:t xml:space="preserve">The counter mode allows parallelization of encryption and is thus suited for high  speed implementations </w:t>
      </w:r>
    </w:p>
    <w:p>
      <w:r>
        <w:t xml:space="preserve">Double encryption with a given block cipher only marginally improves the resis  tance against brute force attacks </w:t>
      </w:r>
    </w:p>
    <w:p>
      <w:r>
        <w:t xml:space="preserve">Triple encryption with a given block cipher roughly doubles the key length  Triple DES  3DES  has an effective key length of   bits </w:t>
      </w:r>
    </w:p>
    <w:p>
      <w:r>
        <w:t xml:space="preserve">Key whitening enlarges the DES key length without much computational over  head </w:t>
      </w:r>
    </w:p>
    <w:p>
      <w:r>
        <w:t xml:space="preserve">Consider the storage of data in encrypted form in a large database using AES  One record has a size of 16 bytes  Assume that the records are not related to one another  Which mode would be best suited and why </w:t>
      </w:r>
    </w:p>
    <w:p>
      <w:r>
        <w:t xml:space="preserve">We consider known plaintext attacks on block ciphers by means of an exhaus  tive key search where the key is k bits long  The block length counts n bits with n   k </w:t>
      </w:r>
    </w:p>
    <w:p>
      <w:r>
        <w:t xml:space="preserve">How many plaintexts and ciphertexts are needed to successfully break a block cipher running in ECB mode  How many steps are done in the worst case </w:t>
      </w:r>
    </w:p>
    <w:p>
      <w:r>
        <w:t xml:space="preserve">Assume that the initialization vector IV for running the considered block cipher in CBC mode is known  How many plaintexts and ciphertexts are now needed to break the cipher by performing an exhaustive key search  How many steps need now maximally be done  Briefly describe the attack </w:t>
      </w:r>
    </w:p>
    <w:p>
      <w:r>
        <w:t xml:space="preserve">How many plaintexts and ciphertexts are necessary  if you do not know the IV </w:t>
      </w:r>
    </w:p>
    <w:p>
      <w:r>
        <w:t xml:space="preserve">Is breaking a block cipher in CBC mode by means of an exhaustive key search considerably more difficult than breaking an ECB mode block cipher </w:t>
      </w:r>
    </w:p>
    <w:p>
      <w:r>
        <w:t xml:space="preserve">In a company  all files which are sent on the network are automatically en  crypted by using AES   in CBC mode  A fixed key is used  and the IV is changed once per day  The network encryption is file based  so that the IV is used at the beginning of every file </w:t>
      </w:r>
    </w:p>
    <w:p>
      <w:r>
        <w:t xml:space="preserve">You managed to spy out the fixed AES   key  but do not know the recent IV  Today  you were able to eavesdrop two different files  one with unidentified content and one which is known to be an automatically generated temporary file and only contains the value 0xFF  Briefly describe how it is possible to obtain the unknown initialization vector and how you are able to determine the content of the unknown file </w:t>
      </w:r>
    </w:p>
    <w:p>
      <w:r>
        <w:t xml:space="preserve">Keeping the IV secret in OFB mode does not make an exhaustive key search more complex  Describe how we can perform a brute force attack with unknown IV  What are the requirements regarding plaintext and ciphertext </w:t>
      </w:r>
    </w:p>
    <w:p>
      <w:r>
        <w:t xml:space="preserve">Describe how the OFB mode can be attacked if the IV is not different for each execution of the encryption operation </w:t>
      </w:r>
    </w:p>
    <w:p>
      <w:r>
        <w:t xml:space="preserve">Propose an OFB mode scheme which encrypts one byte of plaintext at a time  e g   for encrypting key strokes from a remote keyboard  The block cipher used is AES  Perform one block cipher operation for every new plaintext byte  Draw a block diagram of your scheme and pay particular attention to the bit lengths used in your diagram  cf  the descripton of a byte mode at the end of Sect  </w:t>
      </w:r>
    </w:p>
    <w:p>
      <w:r>
        <w:t xml:space="preserve">As is so often true in cryptography  it is easy to weaken a seemingly strong scheme by small modifications  Assume a variant of the OFB mode by which we only feed back the 8 most significant bits of the cipher output  We use AES and fill the remaining   input bits to the cipher with 0s </w:t>
      </w:r>
    </w:p>
    <w:p>
      <w:r>
        <w:t xml:space="preserve">Draw a block diagram of the scheme </w:t>
      </w:r>
    </w:p>
    <w:p>
      <w:r>
        <w:t xml:space="preserve">Why is this scheme weak if we encrypt moderately large blocks of plaintext  say   kByte  What is the maximum number of known plaintexts an attacker needs to completely break the scheme </w:t>
      </w:r>
    </w:p>
    <w:p>
      <w:r>
        <w:t xml:space="preserve">Let the feedback byte be denoted by FB  Does the scheme become cryptograph  ically stronger if we feedback the   bit value FB  FB      FB to the input  i e   we copy the feedback byte 16 times and use it as AES input  </w:t>
      </w:r>
    </w:p>
    <w:p>
      <w:r>
        <w:t xml:space="preserve">In the text  a variant of the CFB mode is proposed which encrypts individual bytes  Draw a block diagram for this mode when using AES as block cipher  Indicate the width  in bit  of each line in your diagram </w:t>
      </w:r>
    </w:p>
    <w:p>
      <w:r>
        <w:t xml:space="preserve">We are using AES in counter mode for encrypting a hard disk with 1 TB of capacity  What is the maximum length of the IV </w:t>
      </w:r>
    </w:p>
    <w:p>
      <w:r>
        <w:t xml:space="preserve">Sometimes error propagation is an issue when choosing a mode of operation in practice  In order to analyze the propagation of errors  let us assume a bit error  i e   a substitution of a  0  bit by a  1  bit or vice versa  in a ciphertext block yi </w:t>
      </w:r>
    </w:p>
    <w:p>
      <w:r>
        <w:t xml:space="preserve">Assume an error occurs during the transmission in one block of ciphertext  let s say yi  Which cleartext blocks are affected on Bob s side when using the ECB mode </w:t>
      </w:r>
    </w:p>
    <w:p>
      <w:r>
        <w:t xml:space="preserve">Again  assume block yi contains an error introduced during transmission  Which cleartext blocks are affected on Bob s side when using the CBC mode </w:t>
      </w:r>
    </w:p>
    <w:p>
      <w:r>
        <w:t xml:space="preserve">Suppose there is an error in the cleartext xi on Alice s side  Which cleartext blocks are affected on Bob s side when using the CBC mode </w:t>
      </w:r>
    </w:p>
    <w:p>
      <w:r>
        <w:t xml:space="preserve">Assume a single bit error occurs in the transmission of a ciphertext character in 8 bit CFB mode  How far does the error propagate  Describe exactly how each block is affected </w:t>
      </w:r>
    </w:p>
    <w:p>
      <w:r>
        <w:t xml:space="preserve">Prepare an overview of the effect of bit errors in a ciphertext block for the modes ECB  CBC  CFB  OFB and CTR  Differentiate between random bit errors and specific bit errors when decrypting yi </w:t>
      </w:r>
    </w:p>
    <w:p>
      <w:r>
        <w:t xml:space="preserve">Besides simple bit errors  the deletion or insertion of a bit yields even more severe effects since the synchronization of blocks is disrupted  In most cases  the decryption of subsequent blocks will be incorrect  A special case is the CFB mode with a feedback width of 1 bit  Show that the synchronization is automatically re  stored after     1 steps  where   is the block size of the block cipher </w:t>
      </w:r>
    </w:p>
    <w:p>
      <w:r>
        <w:t xml:space="preserve">We now analyze the security of DES double encryption  2DES  by doing a cost estimate </w:t>
      </w:r>
    </w:p>
    <w:p>
      <w:r>
        <w:t xml:space="preserve">2DES x   DESK2  DESK1  x  </w:t>
      </w:r>
    </w:p>
    <w:p>
      <w:r>
        <w:t xml:space="preserve">First  let us assume a pure key search without any memory usage  For this pur  pose  the whole key space spanned by K1 and K2 has to be searched  How much does a key search machine for breaking 2DES  worst case  in 1 week cost </w:t>
      </w:r>
    </w:p>
    <w:p>
      <w:r>
        <w:t>In this case  assume ASICs which can perform   keys per second at a cost of</w:t>
      </w:r>
    </w:p>
    <w:p>
      <w:r>
        <w:t xml:space="preserve"> 5 per IC  Furthermore  assume an overhead of 50  for building the key search machine </w:t>
      </w:r>
    </w:p>
    <w:p>
      <w:r>
        <w:t xml:space="preserve">Let us now consider the meet in the middle  or time memory tradeoff  attack  in which we can use memory  Answer the following questions </w:t>
      </w:r>
    </w:p>
    <w:p>
      <w:r>
        <w:t xml:space="preserve">How many entries have to be stored </w:t>
      </w:r>
    </w:p>
    <w:p>
      <w:r>
        <w:t xml:space="preserve">How many bytes  not bits   have to be stored for each entry </w:t>
      </w:r>
    </w:p>
    <w:p>
      <w:r>
        <w:t xml:space="preserve">How costly is a key search in one week  Please note that the key space has to be searched before filling up the memory completely  Then we can begin to search the key space of the second key  Assume the same hardware for both key spaces </w:t>
      </w:r>
    </w:p>
    <w:p>
      <w:r>
        <w:t xml:space="preserve">For a rough cost estimate  assume the following costs for hard disk space </w:t>
      </w:r>
    </w:p>
    <w:p>
      <w:r>
        <w:t xml:space="preserve">  0 GByte  where 1 GByte     Byte </w:t>
      </w:r>
    </w:p>
    <w:p>
      <w:r>
        <w:t xml:space="preserve">Assuming Moore s Law  when do the costs move below  1 million </w:t>
      </w:r>
    </w:p>
    <w:p>
      <w:r>
        <w:t xml:space="preserve">Imagine that aliens   rather than abducting earthlings and performing strange experiments on them   drop a computer on planet Earth that is particularly suited for AES key searches  In fact  it is so powerful that we can search through      and   key bits in a matter of days  Provide guidelines for the number of plaintext  ciphertext pairs the aliens need so that they can rule out false keys with a reasonable likelihood   Remark  Since the existence of both aliens and human built computers for such key lengths seem extremely unlikely at the time of writing  this problem is pure science fiction  </w:t>
      </w:r>
    </w:p>
    <w:p>
      <w:r>
        <w:t xml:space="preserve">Given multiple plaintext ciphertext pairs  your objective is to attack an en  cryption scheme based upon multiple encryptions </w:t>
      </w:r>
    </w:p>
    <w:p>
      <w:r>
        <w:t xml:space="preserve">You want to break an encryption system E  which makes use of triple AES   encryption  e g  block length n     bit  key size of k     bit   How many tuples  xi  yi  with yi   eK xi  do you need to level down the probability of finding a key K  which matches the condition yi   eK xi  for one particular i  but fails for most other values of i  a so called false positive   to Pr Kl   K    0 </w:t>
      </w:r>
    </w:p>
    <w:p>
      <w:r>
        <w:t>What is the maximum key size of a block cipher that you could still effectively</w:t>
      </w:r>
    </w:p>
    <w:p>
      <w:r>
        <w:t>attack with an error probability of at most Pr Kl   K    0   1    if this cipher always uses double encryption  l   2  and has a block length of n   80</w:t>
      </w:r>
    </w:p>
    <w:p>
      <w:r>
        <w:t xml:space="preserve">Estimate the success probability  if you are provided with four plaintext ciphertext blocks which are double encrypted using AES    n     bits  k     bits   Please justify your results </w:t>
      </w:r>
    </w:p>
    <w:p>
      <w:r>
        <w:t xml:space="preserve">Note that this is a purely theoretical problem  Key spaces of size   and beyond can not be brute forced </w:t>
      </w:r>
    </w:p>
    <w:p>
      <w:r>
        <w:t xml:space="preserve">3DES with three different keys can be broken with about 22k encryptions and 2k memory cells  k   56  Design the corresponding attack  How many pairs  x  y  should be available so that the probability to determine an incorrect key triple  k1  k2  k3  is sufficiently low </w:t>
      </w:r>
    </w:p>
    <w:p>
      <w:r>
        <w:t xml:space="preserve">This is your chance to break a cryptosystem  As we know by now  cryptogra  phy is a tricky business  The following problem illustrates how easy it is to turn a strong scheme into a weak one with minor modifications </w:t>
      </w:r>
    </w:p>
    <w:p>
      <w:r>
        <w:t xml:space="preserve">We saw in this chapter that key whitening is a good technique for strengthening block ciphers against brute force attacks  We now look at the following variant of key whitening against DES  which we ll call DESA </w:t>
      </w:r>
    </w:p>
    <w:p>
      <w:r>
        <w:t xml:space="preserve">DESAk k1  x   DESk x   k1 </w:t>
      </w:r>
    </w:p>
    <w:p>
      <w:r>
        <w:t xml:space="preserve">Even though the method looks similar to key whitening  it hardly adds to the se  curity  Your task is to show that breaking the scheme is roughly as difficult as a brute force attack against single DES  Assume you have a few pairs of plaintext  ciphertext </w:t>
      </w:r>
    </w:p>
    <w:p>
      <w:r>
        <w:t>Introduction to Public Key Cryptography</w:t>
      </w:r>
    </w:p>
    <w:p>
      <w:r>
        <w:t xml:space="preserve">Before we learn about the basics of public key cryptography  let us recall that the term public key cryptography is used interchangeably with asymmetric cryptogra  phy  they both denote exactly the same thing and are used synonymously </w:t>
      </w:r>
    </w:p>
    <w:p>
      <w:r>
        <w:t xml:space="preserve">As stated in    symmetric cryptography has been used for at least   years  Public key cryptography  on the other hand  is quite new  It was publicly introduced by Whitfield Diffie  Martin Hellman and Ralph Merkle in    Much more recently  in   British documents which were declassified revealed that the researchers James Ellis  Clifford Cocks and Graham Williamson from the UK s Government Communications Headquarters  GCHQ  discovered and realized the principle of public key cryptography a few years earlier  in    However  it is still being debated whether the government office fully recognized the far reaching consequences of public key cryptography for commercial security applications </w:t>
      </w:r>
    </w:p>
    <w:p>
      <w:r>
        <w:t xml:space="preserve">In this chapter you will learn </w:t>
      </w:r>
    </w:p>
    <w:p>
      <w:r>
        <w:t>A brief history of public key cryptography</w:t>
      </w:r>
    </w:p>
    <w:p>
      <w:r>
        <w:t>The pros and cons of public key cryptography</w:t>
      </w:r>
    </w:p>
    <w:p>
      <w:r>
        <w:t>Some number theoretical topics that are needed for understanding public key algorithms  most importantly the extended Euclidean algorithm</w:t>
      </w:r>
    </w:p>
    <w:p>
      <w:r>
        <w:t xml:space="preserve">C  Paar  J  Pelzl  Understanding Cryptography   </w:t>
      </w:r>
    </w:p>
    <w:p>
      <w:r>
        <w:t xml:space="preserve">DOI  0   6      Qc Springer Verlag Berlin Heidelberg  </w:t>
      </w:r>
    </w:p>
    <w:p>
      <w:r>
        <w:t>Symmetric vs  Asymmetric Cryptography</w:t>
      </w:r>
    </w:p>
    <w:p>
      <w:r>
        <w:t xml:space="preserve">In this chapter we will see that asymmetric  i e   public key  algorithms are very dif  ferent from symmetric algorithms such as AES or DES  Most public key algorithms are based on number theoretic functions  This is quite different from symmetric ci  phers  where the goal is usually not to have a compact mathematical description between input and output  Even though mathematical structures are often used for small blocks within symmetric ciphers  for instance  in the AES S Box  this does not mean that the entire cipher forms a compact mathematical description </w:t>
      </w:r>
    </w:p>
    <w:p>
      <w:r>
        <w:t>Symmetric Cryptography Revisited</w:t>
      </w:r>
    </w:p>
    <w:p>
      <w:r>
        <w:t xml:space="preserve">In order to understand the principle of asymmetric cryptography  let us first recall the basic symmetric encryption scheme in Fig  </w:t>
      </w:r>
    </w:p>
    <w:p>
      <w:r>
        <w:t xml:space="preserve">  Principle of symmetric key encryption</w:t>
      </w:r>
    </w:p>
    <w:p>
      <w:r>
        <w:t xml:space="preserve">Such a system is symmetric with respect to two properties </w:t>
      </w:r>
    </w:p>
    <w:p>
      <w:r>
        <w:t xml:space="preserve">The same secret key is used for encryption and decryption </w:t>
      </w:r>
    </w:p>
    <w:p>
      <w:r>
        <w:t xml:space="preserve">The encryption and decryption function are very similar  in the case of DES they are essentially identical  </w:t>
      </w:r>
    </w:p>
    <w:p>
      <w:r>
        <w:t xml:space="preserve">There is a simple analogy for symmetric cryptography  as shown in Fig   Assume there is a safe with a strong lock  Only Alice and Bob have a copy of the key for the lock  The action of encrypting of a message can be viewed as putting the message in the safe  In order to read  i e   decrypt  the message  Bob uses his key and opens the safe </w:t>
      </w:r>
    </w:p>
    <w:p>
      <w:r>
        <w:t xml:space="preserve">  Analogy for symmetric encryption  a safe with one lock</w:t>
      </w:r>
    </w:p>
    <w:p>
      <w:r>
        <w:t xml:space="preserve">Symmetric vs  Asymmetric Cryptography  </w:t>
      </w:r>
    </w:p>
    <w:p>
      <w:r>
        <w:t xml:space="preserve">Modern symmetric algorithms such as AES or 3DES are very secure  fast and are in widespread use  However  there are several shortcomings associated with symmetric key schemes  as discussed below </w:t>
      </w:r>
    </w:p>
    <w:p>
      <w:r>
        <w:t xml:space="preserve">Key Distribution Problem The key must be established between Alice and Bob using a secure channel  Remember that the communication link for the message is not secure  so sending the key over the channel directly   which would be the most convenient way of transporting it   can t be done </w:t>
      </w:r>
    </w:p>
    <w:p>
      <w:r>
        <w:t>Number of Keys Even if we solve the key distribution problem  we must poten  tially deal with a very large number of keys  If each pair of users needs a separate pair of keys in a network with n users  there are</w:t>
      </w:r>
    </w:p>
    <w:p>
      <w:r>
        <w:t xml:space="preserve">key pairs  and every user has to store n 1 keys securely  Even for mid size net  works  say  a corporation with   people  this requires more than 4 million key pairs that must be generated and transported via secure channels  More about this problem is found in Sect    3   There are smarter ways of dealing with keys in symmetric cryptography networks as detailed in Sect     however  those ap  proaches have other problems such as a single point of failure  </w:t>
      </w:r>
    </w:p>
    <w:p>
      <w:r>
        <w:t xml:space="preserve">No Protection Against Cheating by Alice or Bob Alice and Bob have the same capabilities  since they possess the same key  As a consequence  symmetric cryptog  raphy cannot be used for applications where we would like to prevent cheating by either Alice or Bob as opposed to cheating by an outsider like Oscar  For instance  in e commerce applications it is often important to prove that Alice actually sent a certain message  say  an online order for a flat screen TV  If we only use symmet  ric cryptography and Alice changes her mind later  she can always claim that Bob  the vendor  has falsely generated the electronic purchase order  Preventing this is called nonrepudiation and can be achieved with asymmetric cryptography  as dis  cussed in Sect    1  Digital signatures  which are introduced in  0  provide nonrepudiation </w:t>
      </w:r>
    </w:p>
    <w:p>
      <w:r>
        <w:t xml:space="preserve">  Analogy for public key encryption  a safe with public lock for depositing a message and a secret lock for retrieving a message</w:t>
      </w:r>
    </w:p>
    <w:p>
      <w:r>
        <w:t>Principles of Asymmetric Cryptography</w:t>
      </w:r>
    </w:p>
    <w:p>
      <w:r>
        <w:t xml:space="preserve">In order to overcome these drawbacks  Diffie  Hellman and Merkle had a revolution  ary proposal based on the following idea  It is not necessary that the key possessed by the person who encrypts the message  that s Alice in our example  is secret  The crucial part is that Bob  the receiver  can only decrypt using a secret key  In order to realize such a system  Bob publishes a public encryption key which is known to everyone  Bob also has a matching secret key  which is used for decryption  Thus  Bob s key k consists of two parts  a public part  kpub  and a private one  kpr </w:t>
      </w:r>
    </w:p>
    <w:p>
      <w:r>
        <w:t xml:space="preserve">A simple analogy of such a system is shown in Fig   This systems works quite similarly to the good old mailbox on the corner of a street  Everyone can put a letter in the box  i e   encrypt  but only a person with a private  secret  key can retrieve letters  i e   decrypt  If we assume we have cryptosystems with such a functionality  a basic protocol for public key encryption looks as shown in Fig  </w:t>
      </w:r>
    </w:p>
    <w:p>
      <w:r>
        <w:t xml:space="preserve">               kpub  kpr   k</w:t>
      </w:r>
    </w:p>
    <w:p>
      <w:r>
        <w:t xml:space="preserve">  Basic protocol for public key encryption</w:t>
      </w:r>
    </w:p>
    <w:p>
      <w:r>
        <w:t xml:space="preserve">By looking at that protocol you might argue that even though we can encrypt a message without a secret channel for key establishment  we still cannot exchange a key if we want to encrypt with  say  AES  However  the protocol can easily be mod  ified for this use  What we have to do is to encrypt a symmetric key  e g   an AES key  using the public key algorithm  Once the symmetric key has been decrypted by Bob  both parties can use it to encrypt and decrypt messages using symmetric ciphers  Figure  shows a basic key transport protocol where we use AES as the symmetric cipher for illustration purposes  of course  one can use any other sym  metric algorithm in such a protocol   The main advantage of the protocol in Fig   over the protocol in Fig   is that the payload is encrypted with a symmetric cipher  which tends to be much faster than an asymmetric algorithm </w:t>
      </w:r>
    </w:p>
    <w:p>
      <w:r>
        <w:t xml:space="preserve">From the discussion so far  it looks as though asymmetric cryptography is a desirable tool for security applications  The question remains how one can build public key algorithms  In Chaps  7  8 and 9 we introduce most asymmetric schemes of practical relevance  They are all built from one common principle  the one way function  The informal definition of it is as follows </w:t>
      </w:r>
    </w:p>
    <w:p>
      <w:r>
        <w:t xml:space="preserve">              kpub  kpr</w:t>
      </w:r>
    </w:p>
    <w:p>
      <w:r>
        <w:t xml:space="preserve">choose random k y   ekpub  k </w:t>
      </w:r>
    </w:p>
    <w:p>
      <w:r>
        <w:t xml:space="preserve">encrypt message x  z   AESk x </w:t>
      </w:r>
    </w:p>
    <w:p>
      <w:r>
        <w:t xml:space="preserve">  Basic key transport protocol with AES as an example of a symmetric cipher</w:t>
      </w:r>
    </w:p>
    <w:p>
      <w:r>
        <w:t>Obviously  the adjectives  easy  and  infeasible  are not particularly exact  In mathematical terms  a function is easy to compute if it can be evaluated in polyno  mial time  i e   its running time is a polynomial expression  In order to be useful in practical crypto schemes  the computation y   f  x  should be sufficiently fast that</w:t>
      </w:r>
    </w:p>
    <w:p>
      <w:r>
        <w:t>it does not lead to unacceptably slow execution times in an application  The inverse computation x   f  1 y  should be so computationally intensive that it is not feasi  ble to evaluate it in any reasonable time period  say   00 years  when using the</w:t>
      </w:r>
    </w:p>
    <w:p>
      <w:r>
        <w:t xml:space="preserve">best known algorithm </w:t>
      </w:r>
    </w:p>
    <w:p>
      <w:r>
        <w:t xml:space="preserve">There are two popular one way functions which are used in practical public key schemes  The first is the integer factorization problem  on which RSA is based  Given two large primes  it is easy to compute the product  However  it is very dif  ficult to factor the resulting product  In fact  if each of the primes has   or more decimal digits  the resulting product cannot be factored  even with thousands of PCs running for many years  The other one way function that is used widely is the dis  crete logarithm problem  This is not quite as intuitive and is introduced in   </w:t>
      </w:r>
    </w:p>
    <w:p>
      <w:r>
        <w:t>Practical Aspects of Public Key Cryptography</w:t>
      </w:r>
    </w:p>
    <w:p>
      <w:r>
        <w:t xml:space="preserve">Actual public key algorithms will be introduced in the next chapters  since there is some mathematics we must study first  However  it is very interesting to look at the principal security functions of public key cryptography which we address in this section </w:t>
      </w:r>
    </w:p>
    <w:p>
      <w:r>
        <w:t xml:space="preserve">As shown in the previous section  public key schemes can be used for encryption of data  It turns out that we can do many other  previously unimaginable  things with public key cryptography  The main functions that they can provide are listed below </w:t>
      </w:r>
    </w:p>
    <w:p>
      <w:r>
        <w:t xml:space="preserve">We note that identification and encryption can also be achieved with symmetric ciphers  but they typically require much more effort with key management  It looks as though public key schemes can provide all functions required by modern security protocols  Even though this is true  the major drawback in practice is that encryption of data is very computationally intensive   or more colloquially  extremely slow   with public key algorithms  Many block and stream ciphers can encrypt about one hundred to one thousand times faster than public key algorithms  Thus  somewhat ironically  public key cryptography is rarely used for the actual encryption of data  On the other hand  symmetric algorithms are poor at providing nonrepudiation and key establishment functionality  In order to use the best of both worlds  most practi  cal protocols are hybrid protocols which incorporate both symmetric and public key algorithms  Examples include the SSL TLS potocol that is commonly used for se  cure Web connections  or IPsec  the security part of the Internet communication protocol </w:t>
      </w:r>
    </w:p>
    <w:p>
      <w:r>
        <w:t>The Remaining Problem  Authenticity of Public Keys</w:t>
      </w:r>
    </w:p>
    <w:p>
      <w:r>
        <w:t>From the discussion so far we ve seen that a major advantage of asymmetric schemes is that we can freely distribute public keys  as shown in the protocols in Figs   and  However  in practice  things are a bit more tricky because we still have to assure the authenticity of public keys  In other words  Do we really know that a certain public key belongs to a certain person  In practice  this issue is often</w:t>
      </w:r>
    </w:p>
    <w:p>
      <w:r>
        <w:t xml:space="preserve">solved with what is called certificates  Roughly speaking  certificates bind a public key to a certain identity  This is a major issue in many security application  e g   when doing e commerce transactions on the Internet  We discuss this topic in more detail in Sect    2 </w:t>
      </w:r>
    </w:p>
    <w:p>
      <w:r>
        <w:t xml:space="preserve">Another problem  which is not as fundamental  is that public key algorithms re  quire very long keys  resulting in slow execution times  The issue of key lengths and security is discussed below </w:t>
      </w:r>
    </w:p>
    <w:p>
      <w:r>
        <w:t>Important Public Key Algorithms</w:t>
      </w:r>
    </w:p>
    <w:p>
      <w:r>
        <w:t xml:space="preserve">In the previous chapters  we learned about some block ciphers  DES and AES  How  ever  there exist many other symmetric algorithms  Several hundred algorithms have been proposed over the years and even though a lot were found not to be secure  there exist many cryptographically strong ones as discussed in Sect     The situa  tion is quite different for asymmetric algorithms  There are only three major fami  lies of public key algorithms which are of practical relevance  They can be classified based on their underlying computational problem </w:t>
      </w:r>
    </w:p>
    <w:p>
      <w:r>
        <w:t>The first two families were proposed in the mid  s  and elliptic curves were proposed in the mid  s  There are no known attacks against any of the schemes if the parameters  especially the operand and key lengths  are chosen carefully  Al  gorithms belonging to each of the families will be introduced in Chaps  7  8 and</w:t>
      </w:r>
    </w:p>
    <w:p>
      <w:r>
        <w:t xml:space="preserve">9  It is important to note that each of the three families can be used to provide the main public key mechanisms of key establishment  nonrepudiation through digital signatures and encryption of data </w:t>
      </w:r>
    </w:p>
    <w:p>
      <w:r>
        <w:t>In addition to the three families above  there have been proposals for several other public key schemes  They often lack cryptographic maturity  i e   it is not known how robust they are against mathematical attacks  Multivariate quadratic</w:t>
      </w:r>
    </w:p>
    <w:p>
      <w:r>
        <w:t xml:space="preserve"> MQ  or some lattice based schemes are examples of this  Another common prob  lem is that they have poor implementation characteristics  like key lengths in the range of megabytes  e g   the McEliece cryptosystems  However  there are also some other schemes  for instance  hyperelliptic curve cryptosystems  which are both as ef  ficient and secure as the three established families shown above  but which simply have not gained widespread adoption  For most applications it is recommended to use public key schemes from the three established algorithm families </w:t>
      </w:r>
    </w:p>
    <w:p>
      <w:r>
        <w:t>Key Lengths and Security Levels</w:t>
      </w:r>
    </w:p>
    <w:p>
      <w:r>
        <w:t xml:space="preserve">All three of the established public key algorithm families are based on number  theoretic functions  One distinguishing feature of them is that they require arith  metic with very long operands and keys  Not surprisingly  the longer the operands and keys  the more secure the algorithms become  In order to compare different algorithms  one often considers the security level  An algorithm is said to have a  security level of n bit  if the best known attack requires 2n steps  This is a quite natural definition because symmetric algorithms with a security level of n have a key of length n bit  The relationship between cryptographic strength and security is not as straightforward in the asymmetric case  though  Table  shows recommended bit lengths for public key algorithms for the four security levels 80       and   bit  We see from the table that RSA like schemes and discrete logarithm schemes require very long operands and keys  The key length of elliptic curve schemes is significantly smaller  yet still twice as long as symmetric ciphers with the same cryptographic strength </w:t>
      </w:r>
    </w:p>
    <w:p>
      <w:r>
        <w:t xml:space="preserve">  Bit lengths of public key algorithms for different security levels</w:t>
      </w:r>
    </w:p>
    <w:p>
      <w:r>
        <w:t xml:space="preserve">You may want to compare this table with the one given in Sect    2  which provides information about the security estimations of symmetric key algorithms  In order to provide long term security  i e   security for a timespan of several decades  a security level of   bit should be chosen  which requires fairly long keys for all three algorithm families </w:t>
      </w:r>
    </w:p>
    <w:p>
      <w:r>
        <w:t>An undesired consequence of the long operands is that public key schemes are extremely arithmetically intensive  As mentioned earlier  it is not uncommon that one public operation  say a digital signature  is by   orders of magnitude slower than the encryption of one block using AES or 3DES  Moreover  the computational</w:t>
      </w:r>
    </w:p>
    <w:p>
      <w:r>
        <w:t xml:space="preserve">complexity of the three algorithm families grows roughly with the cube bit length  As an example  increasing the bit length from   to   in a given RSA signature generation software results in an execution that is 33   27 times slower  On modern PCs  execution times in the range of several 10 msec to a few   msec are common  which does not pose a problem for many applications  However  public key perfor  mance can be a more serious bottleneck in constrained devices where small CPUs are prevalent  e g   mobile phones or smart cards  or on network servers that have to compute many public key operations per second  Chaps  7  8 and 9 introduce several techniques for implementing public key algorithms reasonably efficiently </w:t>
      </w:r>
    </w:p>
    <w:p>
      <w:r>
        <w:t>Essential Number Theory for Public Key Algorithms</w:t>
      </w:r>
    </w:p>
    <w:p>
      <w:r>
        <w:t xml:space="preserve">We will now study a few techniques from number theory which are essential for public key cryptography  We introduce the Euclidean algorithm  Euler s phi func  tion as well as Fermat s Little Theorem and Euler s theorem  All are important for asymmetric algorithms  especially for understanding the RSA crypto scheme </w:t>
      </w:r>
    </w:p>
    <w:p>
      <w:r>
        <w:t>We start with the problem of computing the greatest common divisor  gcd   The gcd of two positive integers r0 and r1 is denoted by</w:t>
      </w:r>
    </w:p>
    <w:p>
      <w:r>
        <w:t xml:space="preserve">and is the largest positive number that divides both r0 and r1  For instance gcd 21  9   </w:t>
      </w:r>
    </w:p>
    <w:p>
      <w:r>
        <w:t xml:space="preserve">3  For small numbers  the gcd is easy to calculate by factoring both numbers and finding the highest common factor </w:t>
      </w:r>
    </w:p>
    <w:p>
      <w:r>
        <w:t>Example    Let r0   84 and r1   30  Factoring yields</w:t>
      </w:r>
    </w:p>
    <w:p>
      <w:r>
        <w:t>r0   84   2   2   3   7</w:t>
      </w:r>
    </w:p>
    <w:p>
      <w:r>
        <w:t xml:space="preserve">The gcd is the product of all common prime factors </w:t>
      </w:r>
    </w:p>
    <w:p>
      <w:r>
        <w:t xml:space="preserve">2   3   6   gcd 30  84 </w:t>
      </w:r>
    </w:p>
    <w:p>
      <w:r>
        <w:t>For the large numbers which occur in public key schemes  however  factoring</w:t>
      </w:r>
    </w:p>
    <w:p>
      <w:r>
        <w:t>often is not possible  and a more efficient algorithm is used for gcd computations  the Euclidean algorithm  The algorithm  which is also referred to as Euclid s algorithm  is based on the simple observation that</w:t>
      </w:r>
    </w:p>
    <w:p>
      <w:r>
        <w:t xml:space="preserve">gcd r0  r1   gcd r0  r1  r1  </w:t>
      </w:r>
    </w:p>
    <w:p>
      <w:r>
        <w:t xml:space="preserve">where we assume that r0   r1  and that both numbers are positive integers  This property can easily be proven  Let gcd r0  r1   g  Since g divides both r0 and r1  we can write r0   g x and r1   g y  where x   y  and x and y are coprime integers  i e   they do not have common factors  Moreover  it is easy to show that  x  y  and y are also coprime  It follows from here that </w:t>
      </w:r>
    </w:p>
    <w:p>
      <w:r>
        <w:t xml:space="preserve">gcd r0  r1  r1   gcd g    x y   g   y   g </w:t>
      </w:r>
    </w:p>
    <w:p>
      <w:r>
        <w:t xml:space="preserve">Let s verify this property with the numbers from the previous example </w:t>
      </w:r>
    </w:p>
    <w:p>
      <w:r>
        <w:t xml:space="preserve">Example    Again  let r0   84 and r1   30  We now look at the gcd of  r0 r1 </w:t>
      </w:r>
    </w:p>
    <w:p>
      <w:r>
        <w:t>r0  r1   54   2   3   3   3</w:t>
      </w:r>
    </w:p>
    <w:p>
      <w:r>
        <w:t xml:space="preserve">The largest common factor still is 2   3   6   gcd 30  54   gcd 30  84  </w:t>
      </w:r>
    </w:p>
    <w:p>
      <w:r>
        <w:t xml:space="preserve">It also follows immediately that we can apply the process iteratively </w:t>
      </w:r>
    </w:p>
    <w:p>
      <w:r>
        <w:t xml:space="preserve">gcd r0  r1   gcd r0  r1  r1   gcd r0      r1         gcd r0  m r1  r1 </w:t>
      </w:r>
    </w:p>
    <w:p>
      <w:r>
        <w:t xml:space="preserve">as long as  r0 m r1    0  The algorithm uses the fewest number of steps if we choose the maximum value for m  This is the case if we compute </w:t>
      </w:r>
    </w:p>
    <w:p>
      <w:r>
        <w:t xml:space="preserve">gcd r0  r1   gcd r0 mod r1  r1  </w:t>
      </w:r>
    </w:p>
    <w:p>
      <w:r>
        <w:t xml:space="preserve">Since the first term  r0 mod r1  is smaller than the second term r1  we usually swap them </w:t>
      </w:r>
    </w:p>
    <w:p>
      <w:r>
        <w:t xml:space="preserve">gcd r0  r1   gcd r1  r0 mod r1  </w:t>
      </w:r>
    </w:p>
    <w:p>
      <w:r>
        <w:t xml:space="preserve">The core observation from this process is that we can reduce the problem of finding the gcd of two given numbers to that of the gcd of two smaller numbers  This process can be applied recursively until we obtain finally gcd rl  0   rl  Since each iteration preserves the gcd of the previous iteration step  it turns out that this final gcd is the gcd of the original problem  i e  </w:t>
      </w:r>
    </w:p>
    <w:p>
      <w:r>
        <w:t xml:space="preserve">gcd r0  r1         gcd rl  0   rl </w:t>
      </w:r>
    </w:p>
    <w:p>
      <w:r>
        <w:t xml:space="preserve">We first show some examples for finding the gcd using the Euclidean algorithm and then discuss the algorithm a bit more formally </w:t>
      </w:r>
    </w:p>
    <w:p>
      <w:r>
        <w:t>Example    Let r0   27 and r1   21  Fig   gives us some feeling for the al  gorithm by showing how the lengths of the parameters shrink in every iteration  The shaded parts in the iteration are the new remainders r2   6  first iteration   and r3   3  second iteration  which form the input terms for the next iterations  Note</w:t>
      </w:r>
    </w:p>
    <w:p>
      <w:r>
        <w:t xml:space="preserve">that in the last iteration the remainder is r4   0  which indicates the termination of the algorithm   </w:t>
      </w:r>
    </w:p>
    <w:p>
      <w:r>
        <w:t xml:space="preserve">gcd 27  21    gcd 1    21    gcd 21  6 </w:t>
      </w:r>
    </w:p>
    <w:p>
      <w:r>
        <w:t xml:space="preserve">gcd 21  6    gcd   3  6    gcd 6  3 </w:t>
      </w:r>
    </w:p>
    <w:p>
      <w:r>
        <w:t>gcd 6  3    gcd   0  3    gcd 3  0    3</w:t>
      </w:r>
    </w:p>
    <w:p>
      <w:r>
        <w:t>gcd 27  21    gcd 21  6    gcd 6  3    gcd 3  0    3</w:t>
      </w:r>
    </w:p>
    <w:p>
      <w:r>
        <w:t xml:space="preserve">  Example of the Euclidean algorithm for the input values r0   27 and r1   21</w:t>
      </w:r>
    </w:p>
    <w:p>
      <w:r>
        <w:t xml:space="preserve">It is also helpful to look at the Euclidean algorithm with slightly larger numbers  as happens in Example   </w:t>
      </w:r>
    </w:p>
    <w:p>
      <w:r>
        <w:t>Example    Let r0     and r1      The gcd is then computed as</w:t>
      </w:r>
    </w:p>
    <w:p>
      <w:r>
        <w:t>By now we should have an idea of Euclid s algorithm  and we can give a more</w:t>
      </w:r>
    </w:p>
    <w:p>
      <w:r>
        <w:t xml:space="preserve">formal description of the algorithm </w:t>
      </w:r>
    </w:p>
    <w:p>
      <w:r>
        <w:t xml:space="preserve">Note that the algorithm terminates if a remainder with the value ri   0 is com  puted  The remainder computed in the previous iteration  denoted by rl 1  is the gcd of the original problem </w:t>
      </w:r>
    </w:p>
    <w:p>
      <w:r>
        <w:t xml:space="preserve">The Euclidean algorithm is very efficient  even with the very long numbers typi  cally used in public key cryptography  The number of iterations is close to the num  ber of digits of the input operands  That means  for instance  that the number of iterations of a gcd involving   bit numbers is   times a constant  Of course  algorithms with a few thousand iterations can easily be executed on today s PCs  making the algorithms very efficient in practice </w:t>
      </w:r>
    </w:p>
    <w:p>
      <w:r>
        <w:t>Extended Euclidean Algorithm</w:t>
      </w:r>
    </w:p>
    <w:p>
      <w:r>
        <w:t xml:space="preserve">So far  we have seen that finding the gcd of two integers r0 and r1 can be done by recursively reducing the operands  However  it turns out that finding the gcd is not the main application of the Euclidean algorithm  An extension of the algorithm allows us to compute modular inverses  which is of major importance in public key cryptography  In addition to computing the gcd  the extended Euclidean algorithm  EEA  computes a linear combination of the form </w:t>
      </w:r>
    </w:p>
    <w:p>
      <w:r>
        <w:t>gcd r0  r1   s   r0   t   r1</w:t>
      </w:r>
    </w:p>
    <w:p>
      <w:r>
        <w:t xml:space="preserve">where s and t are integer coefficients  This equation is often referred to as Diophan  tine equation </w:t>
      </w:r>
    </w:p>
    <w:p>
      <w:r>
        <w:t>The question now is  how do we compute the two coefficients s and t  The idea behind the algorithm is that we execute the standard Euclidean algorithm  but we express the current remainder ri in every iteration as a linear combination of the form</w:t>
      </w:r>
    </w:p>
    <w:p>
      <w:r>
        <w:t xml:space="preserve">ri   sir0   tir1     </w:t>
      </w:r>
    </w:p>
    <w:p>
      <w:r>
        <w:t xml:space="preserve">If we succeed with this  we end up in the last iteration with the equation </w:t>
      </w:r>
    </w:p>
    <w:p>
      <w:r>
        <w:t xml:space="preserve">rl   gcd r0  r1   slr0   tlr1   sr0   tr1 </w:t>
      </w:r>
    </w:p>
    <w:p>
      <w:r>
        <w:t xml:space="preserve">This means that the last coefficient sl is the coefficient s in Eq    we are looking for  and also tl   t  Let s look at an example </w:t>
      </w:r>
    </w:p>
    <w:p>
      <w:r>
        <w:t xml:space="preserve">Example    We consider the extended Euclidean algorithm with the same values as in the previous example  r0     and r1      On the left hand side  we compute the standard Euclidean algorithm  i e   we compute new remainders r2  r3    Also </w:t>
      </w:r>
    </w:p>
    <w:p>
      <w:r>
        <w:t>we have to compute the integer quotient qi 1 in every iteration  On the right hand side we compute the coefficients si and ti such that ri   sir0   tir1  The coefficients</w:t>
      </w:r>
    </w:p>
    <w:p>
      <w:r>
        <w:t xml:space="preserve">are always shown in brackets </w:t>
      </w:r>
    </w:p>
    <w:p>
      <w:r>
        <w:t>The algorithm computed the three parameters gcd        7  s   13 and</w:t>
      </w:r>
    </w:p>
    <w:p>
      <w:r>
        <w:t xml:space="preserve">t    42  The correctness can be verified by </w:t>
      </w:r>
    </w:p>
    <w:p>
      <w:r>
        <w:t xml:space="preserve">gcd        7     73      01    9    2 </w:t>
      </w:r>
    </w:p>
    <w:p>
      <w:r>
        <w:t>You should carefully watch the algebraic steps taking place in the right column</w:t>
      </w:r>
    </w:p>
    <w:p>
      <w:r>
        <w:t>of the example above  In particular  observe that the linear combination on the right  hand side is always constructed with the help of the previous linear combinations  We will now derive recursive formulae for computing si and ri in every iteration  Assume we are in iteration with index i  In the two previous iterations we computed the values</w:t>
      </w:r>
    </w:p>
    <w:p>
      <w:r>
        <w:t xml:space="preserve">ri 2    si 2 r0    ti 2 r1    </w:t>
      </w:r>
    </w:p>
    <w:p>
      <w:r>
        <w:t xml:space="preserve">ri 1    si 1 r0    ti 1 r1    </w:t>
      </w:r>
    </w:p>
    <w:p>
      <w:r>
        <w:t>In the current iteration i we first compute the quotient qi 1 and the new remainder</w:t>
      </w:r>
    </w:p>
    <w:p>
      <w:r>
        <w:t xml:space="preserve">ri from ri 1 and ri 2 </w:t>
      </w:r>
    </w:p>
    <w:p>
      <w:r>
        <w:t xml:space="preserve">ri 2   qi 1   ri 1   ri </w:t>
      </w:r>
    </w:p>
    <w:p>
      <w:r>
        <w:t xml:space="preserve">This equation can be rewritten as </w:t>
      </w:r>
    </w:p>
    <w:p>
      <w:r>
        <w:t>ri   ri 2  qi 1   ri 1      Recall that our goal is to represent the new remainder ri as a linear combination of</w:t>
      </w:r>
    </w:p>
    <w:p>
      <w:r>
        <w:t>r0 and r1 as shown in Eq   The core step for achieving this happens now  in</w:t>
      </w:r>
    </w:p>
    <w:p>
      <w:r>
        <w:t xml:space="preserve">Eq    we simply substitute ri 2 by Eq    and ri 1 by Eq   </w:t>
      </w:r>
    </w:p>
    <w:p>
      <w:r>
        <w:t xml:space="preserve">ri    si     ti     qi 1 si     ti   </w:t>
      </w:r>
    </w:p>
    <w:p>
      <w:r>
        <w:t xml:space="preserve">If we rearrange the terms we obtain the desired result </w:t>
      </w:r>
    </w:p>
    <w:p>
      <w:r>
        <w:t xml:space="preserve">ri    si 2  qi 1si 1 r0    ti 2  qi 1ti 1 r1    </w:t>
      </w:r>
    </w:p>
    <w:p>
      <w:r>
        <w:t>Eq    also gives us immediately the recursive formulae for computing si and</w:t>
      </w:r>
    </w:p>
    <w:p>
      <w:r>
        <w:t>ti  namely si   si 2   qi 1si 1 and ti   ti 2   qi 1ti 1  These recursions are valid</w:t>
      </w:r>
    </w:p>
    <w:p>
      <w:r>
        <w:t xml:space="preserve">for index values i  2  Like any recursion  we need starting values for s0  s1  t0  t1  These initial values  which we derive in Problem  3  can be shown to be s0   1  s1   0  t0   0  t1   1 </w:t>
      </w:r>
    </w:p>
    <w:p>
      <w:r>
        <w:t xml:space="preserve">As mentioned above  the main application of the EEA in asymmetric cryptog  raphy is to compute the inverse modulo of an integer  We already encountered this problem in the context of the affine cipher in    For the affine cipher  we were required to find the inverse of the key value a modulo 26  With the Euclidean algorithm  this is straightforward  Let s assume we want to compute the inverse of r1 mod r0 where r1   r0  Recall from Sect    2 that the inverse only exists if gcd r0  r1   1  Hence  if we apply the EEA  we obtain s r0  t r1   1   gcd r0  r1   Taking this equation modulo r0 we obtain </w:t>
      </w:r>
    </w:p>
    <w:p>
      <w:r>
        <w:t>s   0   t   r1   1 mod r0</w:t>
      </w:r>
    </w:p>
    <w:p>
      <w:r>
        <w:t xml:space="preserve">r1   t   1 mod r0    </w:t>
      </w:r>
    </w:p>
    <w:p>
      <w:r>
        <w:t xml:space="preserve">Equation   is exactly the definition of the inverse of r1  That means  that t itself is the inverse of r1 </w:t>
      </w:r>
    </w:p>
    <w:p>
      <w:r>
        <w:t>Thus  if we need to compute an inverse a 1 mod m  we apply the EEA with the input parameters m and a  The output value t that is computed is the inverse  Let s</w:t>
      </w:r>
    </w:p>
    <w:p>
      <w:r>
        <w:t>Example    Our goal is to compute   mod 67  The values 12 and 67 are rela  tively prime  i e   gcd 67  12   1  If we apply the EEA  we obtain the coefficients s</w:t>
      </w:r>
    </w:p>
    <w:p>
      <w:r>
        <w:t xml:space="preserve">and t in gcd 67  12   1   s 67  t 12  Starting with the values r0   67 and r1   12  the algorithm proceeds as follows </w:t>
      </w:r>
    </w:p>
    <w:p>
      <w:r>
        <w:t>This gives us the linear combination</w:t>
      </w:r>
    </w:p>
    <w:p>
      <w:r>
        <w:t xml:space="preserve"> 5   67   28   12   1</w:t>
      </w:r>
    </w:p>
    <w:p>
      <w:r>
        <w:t>As shown above  the inverse of 12 follows from here as</w:t>
      </w:r>
    </w:p>
    <w:p>
      <w:r>
        <w:t>This result can easily be verified</w:t>
      </w:r>
    </w:p>
    <w:p>
      <w:r>
        <w:t xml:space="preserve">28   12       1 mod 67 </w:t>
      </w:r>
    </w:p>
    <w:p>
      <w:r>
        <w:t xml:space="preserve">Note that the s coefficient is not needed and is in practice often not computed </w:t>
      </w:r>
    </w:p>
    <w:p>
      <w:r>
        <w:t xml:space="preserve">Please note also that the result of the algorithm can be a negative value for t  The result is still correct  however  We have to compute t   t   r0  which is a valid operation since t  t   r0 mod r0 </w:t>
      </w:r>
    </w:p>
    <w:p>
      <w:r>
        <w:t xml:space="preserve">For completeness  we show how the EEA can also be used for computing mul  tiplicative inverses in Galois fields  In modern cryptography this is mainly relevant for the derivation of the AES S Boxes and for elliptic curve public key algorithms  The EEA can be used completely analogously with polynomials instead of inte  gers  If we want to compute an inverse in a finite field GF 2m   the inputs to the algorithm are the field element A x  and the irreducible polynomial P x   The EEA computes the auxiliary polynomials s x  and t x   as well as the greatest common divisor gcd P x   A x   such that </w:t>
      </w:r>
    </w:p>
    <w:p>
      <w:r>
        <w:t>s x P x   t x A x   gcd P x   A x     1</w:t>
      </w:r>
    </w:p>
    <w:p>
      <w:r>
        <w:t xml:space="preserve">Note that since P x  is irreducible  the gcd is always equal to 1  If we take the equation above and reduce both sides modulo P x   it is straightforward to see that the auxiliary polynomial t x  is equal to the inverse of A x  </w:t>
      </w:r>
    </w:p>
    <w:p>
      <w:r>
        <w:t xml:space="preserve">s x  0   t x  A x    1 mod P x </w:t>
      </w:r>
    </w:p>
    <w:p>
      <w:r>
        <w:t xml:space="preserve">t x    A 1 x  mod P x </w:t>
      </w:r>
    </w:p>
    <w:p>
      <w:r>
        <w:t xml:space="preserve">We give at this point an example of the algorithm for the small field GF 23  </w:t>
      </w:r>
    </w:p>
    <w:p>
      <w:r>
        <w:t>Example    We are looking for the inverse of A x   x2 in the finite field GF 23  with P x   x3   x   1  The initial values for the t x  polynomial are  t0 x   0  t1 x   1</w:t>
      </w:r>
    </w:p>
    <w:p>
      <w:r>
        <w:t xml:space="preserve">Iteration ri 2 x      qi 1 x   ri 1 x    ri x   ti x </w:t>
      </w:r>
    </w:p>
    <w:p>
      <w:r>
        <w:t>2 x3   x   1    x  x2    x   1  t2   t0 q    0 x 1 x</w:t>
      </w:r>
    </w:p>
    <w:p>
      <w:r>
        <w:t>3 x2    x  x   1    x  t3   t1 q    1 x  x  1   x2</w:t>
      </w:r>
    </w:p>
    <w:p>
      <w:r>
        <w:t xml:space="preserve">4 x   1    1  x    1  t4   t2 q    x 1  1   x2 </w:t>
      </w:r>
    </w:p>
    <w:p>
      <w:r>
        <w:t>x    x  1    0  Termination since r5   0</w:t>
      </w:r>
    </w:p>
    <w:p>
      <w:r>
        <w:t xml:space="preserve">Note that polynomial coefficients are computed in GF 2   and since addition and multiplication are the same operations  we can always replace a negative coefficient  such as x  by a positive one  The new quotient and the new remainder that are computed in every iteration are shown in brackets above  The polynomials ti x  are computed according to the recursive formula that was used for computing the integers ti earlier in this section  The EEA terminates if the remainder is 0  which is the case in the iteration with index 5  The inverse is now given as the last ti x  value that was computed  i e   t4 x  </w:t>
      </w:r>
    </w:p>
    <w:p>
      <w:r>
        <w:t xml:space="preserve">A 1 x   t x   t4 x   x2   x   1 </w:t>
      </w:r>
    </w:p>
    <w:p>
      <w:r>
        <w:t xml:space="preserve">Here is the check that t x  is in fact the inverse of x2  where we use the properties that x3   x   1 mod P x  and x4   x2   x mod P x  </w:t>
      </w:r>
    </w:p>
    <w:p>
      <w:r>
        <w:t>t4 x    x2   x4   x3   x2</w:t>
      </w:r>
    </w:p>
    <w:p>
      <w:r>
        <w:t xml:space="preserve">   x2   x    x   1   x2 mod P x </w:t>
      </w:r>
    </w:p>
    <w:p>
      <w:r>
        <w:t xml:space="preserve">Note that in every iteration of the EEA  one uses long division  not shown above  to determine the new quotient qi 1 x  and the new remainder ri x  </w:t>
      </w:r>
    </w:p>
    <w:p>
      <w:r>
        <w:t xml:space="preserve">The inverse   in   was computed using the extended Euclidean algorithm </w:t>
      </w:r>
    </w:p>
    <w:p>
      <w:r>
        <w:t>We now look at another tool that is useful for public key cryptosystems  especially for RSA  We consider the ring Zm  i e   the set of integers  0  1      m   1   We are</w:t>
      </w:r>
    </w:p>
    <w:p>
      <w:r>
        <w:t xml:space="preserve">interested in the  at the moment seemingly odd  problem of knowing how many numbers in this set are relatively prime to m  This quantity is given by Euler s phi function  which is defined as follows </w:t>
      </w:r>
    </w:p>
    <w:p>
      <w:r>
        <w:t xml:space="preserve">We first look at some examples and calculate Euler s phi function by actually counting all the integers in Zm which are relatively prime </w:t>
      </w:r>
    </w:p>
    <w:p>
      <w:r>
        <w:t xml:space="preserve">Example    Let m   6  The associated set is Z6   0  1  2  3  4  5  </w:t>
      </w:r>
    </w:p>
    <w:p>
      <w:r>
        <w:t xml:space="preserve">Since there are two numbers in the set which are relatively prime to 6  namely 1 and 5  the phi function takes the value 2  i e     6   2 </w:t>
      </w:r>
    </w:p>
    <w:p>
      <w:r>
        <w:t xml:space="preserve">Here is another example </w:t>
      </w:r>
    </w:p>
    <w:p>
      <w:r>
        <w:t xml:space="preserve">Example    Let m   5  The associated set is Z5   0  1  2  3  4  </w:t>
      </w:r>
    </w:p>
    <w:p>
      <w:r>
        <w:t xml:space="preserve">This time we have four numbers which are relatively prime to 5  hence    5   4 </w:t>
      </w:r>
    </w:p>
    <w:p>
      <w:r>
        <w:t xml:space="preserve">From the examples above we can guess that calculating Euler s phi function by running through all elements and computing the gcd is extremely slow if the num  bers are large  In fact  computing Euler s phi function in this na  ve way is com  pletely out of reach for the large numbers occurring in public key cryptography  Fortunately  there exists a relation to calculate it much more easily if we know the factorization of m  which is given in following theorem </w:t>
      </w:r>
    </w:p>
    <w:p>
      <w:r>
        <w:t xml:space="preserve">Since the value of n  i e   the number of distinct prime factors  is always quite small even for large numbers m  evaluating the product symbol   is computationally easy  Let s look at an example where we calculate Euler s phi function using the relation </w:t>
      </w:r>
    </w:p>
    <w:p>
      <w:r>
        <w:t>Example  0  Let m      The factorization of   in the canonical factorization form is</w:t>
      </w:r>
    </w:p>
    <w:p>
      <w:r>
        <w:t>m       16   15   24   3   5   pe1   pe2   pe3</w:t>
      </w:r>
    </w:p>
    <w:p>
      <w:r>
        <w:t xml:space="preserve">There are three distinct prime factors  i e   n   3  The value for Euler s phi functions follows then as </w:t>
      </w:r>
    </w:p>
    <w:p>
      <w:r>
        <w:t xml:space="preserve">  m    24   23  31   30  51   50   8   2   4   64 </w:t>
      </w:r>
    </w:p>
    <w:p>
      <w:r>
        <w:t xml:space="preserve">That means that 64 integers in the range 0  1        are coprime to m      The alternative method  which would have required to evaluate the gcd   times  would have been much slower even for this small number </w:t>
      </w:r>
    </w:p>
    <w:p>
      <w:r>
        <w:t xml:space="preserve">It is important to stress that we need to know the factorization of m in order to calculate Euler s phi function quickly in this manner  As we will see in the next chapter  this property is at the heart of the RSA public key scheme  Conversely  if we know the factorization of a certain number  we can compute Euler s phi function and decrypt the ciphertext  If we do not know the factorization  we cannot compute the phi function and  hence  cannot decrypt </w:t>
      </w:r>
    </w:p>
    <w:p>
      <w:r>
        <w:t>Fermat s Little Theorem and Euler s Theorem</w:t>
      </w:r>
    </w:p>
    <w:p>
      <w:r>
        <w:t xml:space="preserve">We describe next two theorems which are quite useful in public key crpytography  We start with Fermat s Little Theorem 1 The theorem is helpful for primality testing and in many other aspects of public key cryptography  The theorem gives a seem  ingly surprising result if we do exponentiations modulo an integer </w:t>
      </w:r>
    </w:p>
    <w:p>
      <w:r>
        <w:t xml:space="preserve">1 You should not confuse this with Fermat s Last Theorem  one of the most famous number  theoretical problems  which was proved in the  s after   years </w:t>
      </w:r>
    </w:p>
    <w:p>
      <w:r>
        <w:t xml:space="preserve">We note that arithmetic in finite fields GF p  is done modulo p  and hence  the theorem holds for all integers a which are elements of a finite field GF p   The theorem can be stated in the form </w:t>
      </w:r>
    </w:p>
    <w:p>
      <w:r>
        <w:t>which is often useful in cryptography  One application is the computation of the inverse in a finite field  We can rewrite the equation as a ap 2  1   mod p   This is exactly the definition of the multiplicative inverse  Thus  we immediately have a</w:t>
      </w:r>
    </w:p>
    <w:p>
      <w:r>
        <w:t xml:space="preserve">way for inverting an integer a modulo a prime </w:t>
      </w:r>
    </w:p>
    <w:p>
      <w:r>
        <w:t xml:space="preserve">a 1   ap 2   mod p     </w:t>
      </w:r>
    </w:p>
    <w:p>
      <w:r>
        <w:t xml:space="preserve">We note that this inversion method holds only if p is a prime  Let s look at an example </w:t>
      </w:r>
    </w:p>
    <w:p>
      <w:r>
        <w:t xml:space="preserve">Example  1  Let p   7 and a   2  We can compute the inverse of a as </w:t>
      </w:r>
    </w:p>
    <w:p>
      <w:r>
        <w:t xml:space="preserve">ap 2   25   32   4 mod 7 </w:t>
      </w:r>
    </w:p>
    <w:p>
      <w:r>
        <w:t xml:space="preserve">This is easy to verify  2   4   1 mod 7 </w:t>
      </w:r>
    </w:p>
    <w:p>
      <w:r>
        <w:t xml:space="preserve">Performing the exponentiation in Eq   is usually slower than using the extended Euclidean algorithm  However  there are situations where it is advantageous to use Fermat s Little Theorem  e g   on smart cards or other devices which have a hard  ware accelerator for fast exponentiation anyway  This is not uncommon because many public key algorithms require exponentiation  as we will see in subsequent chapters </w:t>
      </w:r>
    </w:p>
    <w:p>
      <w:r>
        <w:t xml:space="preserve">A generalization of Fermat s Little Theorem to any integer moduli  i e   moduli that are not necessarily primes  is Euler s theorem </w:t>
      </w:r>
    </w:p>
    <w:p>
      <w:r>
        <w:t xml:space="preserve">Since it works modulo m  it is applicable to integer rings Zm  We show now an example for Euler s theorem with small values </w:t>
      </w:r>
    </w:p>
    <w:p>
      <w:r>
        <w:t xml:space="preserve">Example  2  Let m   12 and a   5  First  we compute Euler s phi function of m </w:t>
      </w:r>
    </w:p>
    <w:p>
      <w:r>
        <w:t xml:space="preserve">  12     22   3    22   21  31   30    4   2  3   1   4 </w:t>
      </w:r>
    </w:p>
    <w:p>
      <w:r>
        <w:t xml:space="preserve">Now we can verify Euler s theorem </w:t>
      </w:r>
    </w:p>
    <w:p>
      <w:r>
        <w:t xml:space="preserve">5  12    54           1 mod 12 </w:t>
      </w:r>
    </w:p>
    <w:p>
      <w:r>
        <w:t>It is easy to show that Fermat s Little Theorem is a special case of Euler s theorem  If p is a prime  it holds that   p    p1 p0   p 1  If we use this value for Euler s theorem  we obtain  a  p    ap 1  1   mod p   which is exactly Fermat s</w:t>
      </w:r>
    </w:p>
    <w:p>
      <w:r>
        <w:t>Discussion and Further Reading</w:t>
      </w:r>
    </w:p>
    <w:p>
      <w:r>
        <w:t xml:space="preserve">Public Key Cryptography in General Asymmetric cryptography was introduced in the landmark paper by Whitfield Diffie and Martin Hellman  58   Ralph Merkle independently invented the concept of asymmetric cryptography but proposed an entirely different public key algorithm      There are a few good accounts of the history of public key cryptography  The treatment in  57  by Diffie is recommended  Another good overview on public key cryptography is      A very instructive and detailed history of elliptic curve cryptography  including the relatively intense com  petition between RSA and ECC during the  s  is described in      More recent development in asymmetric cryptography is tracked by the Workshop on Public Key Cryptography  PKC  series </w:t>
      </w:r>
    </w:p>
    <w:p>
      <w:r>
        <w:t xml:space="preserve">Modular Arithmetic With respect to the mathematics introduced in this chapter  the introductory books on number theory recommended in Sect    make good sources for further reading  In practical terms  the Extended Euclidean Algorithm  EEA  is the most crucial  since virtually all implementations of public key schemes incorporate it  especially modular inversion  An important acceleration technique for the scheme is the binary EEA  Its advantage over the standard EEA is that it replaces divisions by bit shifts  This is in particular attractive for the very long num  bers occurring in public key schemes </w:t>
      </w:r>
    </w:p>
    <w:p>
      <w:r>
        <w:t xml:space="preserve">Alternative Public Key Algorithms In addition to the three established families of asymmetric schemes  there exist several others  First  there are algorithms which have been broken or are believed to be insecure  e g   knapsack schemes  Second  there are generalizations of the established algorithms  e g   hyperelliptic curves  algebraic varieties or non RSA factoring based schemes  These schemes use the same one way function  that is  integer factorization or the discrete logarithm in certain groups  Third  there are asymmetric algorithms which are based on differ  ent one way functions  Four families of one way function are of particular interest  hash based  code based  lattice based and multivariate quadratic  MQ  public key algorithms  There are  of course  reasons why they are not as widely used today </w:t>
      </w:r>
    </w:p>
    <w:p>
      <w:r>
        <w:t xml:space="preserve">In most cases  they have either practical drawbacks  such as very long keys  some  times in the range of several megabytes   or the cryptographic strength is not well understood  Since about    there has been growing interest in the cryptographic community in such asymmetric schemes  This is in part motivated by the fact that no quantum computing attacks are currently known against these four families of alternative asymmetric schemes  This is in contrast to RSA  discrete logarithm  and elliptic curve schemes and their variants  which are all vulnerable to attacks using quantum computers      Even though it is not clear whether quantum computers will ever exist  the most optimistic estimates state that they are still several decades away   the alternative public key algorithms are at times collectively referred to as post quantum cryptography  A recent book  18  and a new workshop series  36  35  provide more information about this area of active research </w:t>
      </w:r>
    </w:p>
    <w:p>
      <w:r>
        <w:t xml:space="preserve">Public key algorithms have capabilities that symmetric ciphers don t have  in particular digital signature and key establishment functions </w:t>
      </w:r>
    </w:p>
    <w:p>
      <w:r>
        <w:t xml:space="preserve">Public key algorithms are computationally intensive  a nice way of saying that they are slow   and hence are poorly suited for bulk data encryption </w:t>
      </w:r>
    </w:p>
    <w:p>
      <w:r>
        <w:t xml:space="preserve">Only three families of public key schemes are widely used  This is considerably fewer than in the case of symmetric algorithms </w:t>
      </w:r>
    </w:p>
    <w:p>
      <w:r>
        <w:t xml:space="preserve">The extended Euclidean algorithm allows us to compute modular inverses quickly  which is important for almost all public key schemes </w:t>
      </w:r>
    </w:p>
    <w:p>
      <w:r>
        <w:t xml:space="preserve">Euler s phi function gives us the number of elements smaller than an integer n that are relatively prime to n  This is an important function for the RSA crypto scheme </w:t>
      </w:r>
    </w:p>
    <w:p>
      <w:r>
        <w:t xml:space="preserve">As we have seen in this chapter  public key cryptography can be used for en  cryption and key exchange  Furthermore  it has some properties  such as nonrepu  diation  which are not offered by secret key cryptography </w:t>
      </w:r>
    </w:p>
    <w:p>
      <w:r>
        <w:t xml:space="preserve">So why do we still use symmetric cryptography in current applications </w:t>
      </w:r>
    </w:p>
    <w:p>
      <w:r>
        <w:t xml:space="preserve">In this problem  we want to compare the computational performance of sym  metric and asymmetric algorithms  Assume a fast public key library such as OpenSSL     that can decrypt data at a rate of   Kbit sec using the RSA al  gorithm on a modern PC  On the same machine  AES can decrypt at a rate of 17 Mbit sec  Assume we want to decrypt a movie stored on a DVD  The movie requires 1 GByte of storage  How long does decryption take with either algorithm </w:t>
      </w:r>
    </w:p>
    <w:p>
      <w:r>
        <w:t xml:space="preserve">Assume a  small  company with   employees  A new security policy de  mands encrypted message exchange with a symmetric cipher  How many keys are required  if you are to ensure a secret communication for every possible pair of communicating parties </w:t>
      </w:r>
    </w:p>
    <w:p>
      <w:r>
        <w:t xml:space="preserve">The level of security in terms of the corresponding bit length directly influ  ences the performance of the respective algorithm  We now analyze the influence of increasing the security level on the runtime </w:t>
      </w:r>
    </w:p>
    <w:p>
      <w:r>
        <w:t xml:space="preserve">Assume that a commercial Web server for an online shop can use either RSA or ECC for signature generation  Furthermore  assume that signature generation for RSA   and ECC   takes   ms and   ms  respectively </w:t>
      </w:r>
    </w:p>
    <w:p>
      <w:r>
        <w:t xml:space="preserve">Determine the increase in runtime for signature generation if the security level from RSA is increased from   bit to   bit </w:t>
      </w:r>
    </w:p>
    <w:p>
      <w:r>
        <w:t xml:space="preserve">How does the runtime increase from   bit to  60 bit </w:t>
      </w:r>
    </w:p>
    <w:p>
      <w:r>
        <w:t xml:space="preserve">Determine these numbers for the respective security levels of ECC </w:t>
      </w:r>
    </w:p>
    <w:p>
      <w:r>
        <w:t xml:space="preserve">Describe the difference between RSA and ECC when increasing the security level </w:t>
      </w:r>
    </w:p>
    <w:p>
      <w:r>
        <w:t xml:space="preserve">Hint  Recall that the computational complexity of both RSA and ECC grows with the cube of bit length  You may want to use Table  to determine the adequate bit length for ECC  given the security level of RSA </w:t>
      </w:r>
    </w:p>
    <w:p>
      <w:r>
        <w:t>Using the basic form of Euclid s algorithm  compute the greatest common di  visor of</w:t>
      </w:r>
    </w:p>
    <w:p>
      <w:r>
        <w:t xml:space="preserve">For this problem use only a pocket calculator  Show every iteration step of Euclid s algorithm  i e   don t write just the answer  which is only a number  Also  for every gcd  provide the chain of gcd computations  i e  </w:t>
      </w:r>
    </w:p>
    <w:p>
      <w:r>
        <w:t xml:space="preserve">gcd r0  r1   gcd r1  r2        </w:t>
      </w:r>
    </w:p>
    <w:p>
      <w:r>
        <w:t>Using the extended Euclidean algorithm  compute the greatest common divisor and the parameters s  t of</w:t>
      </w:r>
    </w:p>
    <w:p>
      <w:r>
        <w:t xml:space="preserve">For every problem check if sr0   t r1   gcd r0  r1  is actually fulfilled  The rules are the same as above  use a pocket calculator and show what happens in every iteration step </w:t>
      </w:r>
    </w:p>
    <w:p>
      <w:r>
        <w:t xml:space="preserve">With the Euclidean algorithm we finally have an efficient algorithm for finding the multiplicative inverse in Zm that is much better than exhaustive search  Find the inverses in Zm of the following elements a modulo m </w:t>
      </w:r>
    </w:p>
    <w:p>
      <w:r>
        <w:t xml:space="preserve">a   7  m   26  affine cipher </w:t>
      </w:r>
    </w:p>
    <w:p>
      <w:r>
        <w:t xml:space="preserve">Note that the inverses must again be elements in Zm and that you can easily verify your answers </w:t>
      </w:r>
    </w:p>
    <w:p>
      <w:r>
        <w:t xml:space="preserve">Determine   m   for m   12  15  26  according to the definition  Check for each positive integer n smaller m whether gcd n  m   1   You do not have to apply Eu  clid s algorithm  </w:t>
      </w:r>
    </w:p>
    <w:p>
      <w:r>
        <w:t>Develop formulae for   m  for the special cases when</w:t>
      </w:r>
    </w:p>
    <w:p>
      <w:r>
        <w:t xml:space="preserve">m   p q  where p and q are primes  This case is of great importance for the RSA cryptosystem  Verify your formula for m   15  26 with the results from the previous problem </w:t>
      </w:r>
    </w:p>
    <w:p>
      <w:r>
        <w:t xml:space="preserve">Compute the inverse a 1 mod n with Fermat s Theorem  if applicable  or Eu  ler s Theorem </w:t>
      </w:r>
    </w:p>
    <w:p>
      <w:r>
        <w:t xml:space="preserve">Verify that Euler s Theorem holds in Zm  m   6  9  for all elements a for which gcd a  m   1  Also verify that the theorem does not hold for elements a for which gcd a  m     1 </w:t>
      </w:r>
    </w:p>
    <w:p>
      <w:r>
        <w:t>For the affine cipher in Chapter 1 the multiplicative inverse of an element modulo 26 can be found as</w:t>
      </w:r>
    </w:p>
    <w:p>
      <w:r>
        <w:t xml:space="preserve">Derive this relationship by using Euler s Theorem </w:t>
      </w:r>
    </w:p>
    <w:p>
      <w:r>
        <w:t xml:space="preserve">The extended Euclidean algorithm has the initial conditions s0   1  s1   0  t0   0  t1   1  Derive these conditions  It is helpful to look at how the general iteration formula for the Euclidean algorithm was derived in this chapter </w:t>
      </w:r>
    </w:p>
    <w:p>
      <w:r>
        <w:t xml:space="preserve">After Whitfield Diffie and Martin Hellman introduced public key cryptography in their landmark   paper  58   a new branch of cryptography suddenly opened up  As a consequence  cryptologists started looking for methods with which public  key encryption could be realized  In    Ronald Rivest  Adi Shamir and Leonard Adleman  cf  Fig   proposed a scheme which became the most widely used asymmetric cryptographic scheme  RSA </w:t>
      </w:r>
    </w:p>
    <w:p>
      <w:r>
        <w:t xml:space="preserve">  An early picture of Adi Shamir  Ron Rivest  and Leonard Adleman  reproduced with permission from Ron Rivest </w:t>
      </w:r>
    </w:p>
    <w:p>
      <w:r>
        <w:t xml:space="preserve">In this chapter you will learn </w:t>
      </w:r>
    </w:p>
    <w:p>
      <w:r>
        <w:t>Practical aspects of RSA  such as computation of the parameters  and fast en  cryption and decryption</w:t>
      </w:r>
    </w:p>
    <w:p>
      <w:r>
        <w:t>Implementational aspects</w:t>
      </w:r>
    </w:p>
    <w:p>
      <w:r>
        <w:t xml:space="preserve">C  Paar  J  Pelzl  Understanding Cryptography   </w:t>
      </w:r>
    </w:p>
    <w:p>
      <w:r>
        <w:t xml:space="preserve">DOI  0   6      Qc Springer Verlag Berlin Heidelberg  </w:t>
      </w:r>
    </w:p>
    <w:p>
      <w:r>
        <w:t xml:space="preserve">The RSA crypto scheme  sometimes referred to as the Rivest Shamir Adleman al  gorithm  is currently the most widely used asymmetric cryptographic scheme  even though elliptic curves and discrete logarithm schemes are gaining ground  RSA was patented in the USA  but not in the rest of the world  until   </w:t>
      </w:r>
    </w:p>
    <w:p>
      <w:r>
        <w:t xml:space="preserve">There are many applications for RSA  but in practice it is most often used for </w:t>
      </w:r>
    </w:p>
    <w:p>
      <w:r>
        <w:t>encryption of small pieces of data  especially for key transport</w:t>
      </w:r>
    </w:p>
    <w:p>
      <w:r>
        <w:t>digital signatures  which is discussed in  0  e g   for digital certificates on the Internet</w:t>
      </w:r>
    </w:p>
    <w:p>
      <w:r>
        <w:t xml:space="preserve">However  it should be noted that RSA encryption is not meant to replace sym  metric ciphers because it is several times slower than ciphers such as AES  This is because of the many computations involved in performing RSA  or any other public key algorithm  as we learn later in this chapter  Thus  the main use of the encryption feature is to securely exchange a key for a symmetric cipher  key trans  port   In practice  RSA is often used together with a symmetric cipher such as AES  where the symmetric cipher does the actual bulk data encryption </w:t>
      </w:r>
    </w:p>
    <w:p>
      <w:r>
        <w:t xml:space="preserve">The underlying one way function of RSA is the integer factorization problem  Multiplying two large primes is computationally easy  in fact  you can do it with paper and pencil   but factoring the resulting product is very hard  Euler s theorem  Theorem   3  and Euler s phi function play important roles in RSA  In the fol  lowing  we first describe how encryption  decryption and key generation work  then we talk about practical aspects of RSA </w:t>
      </w:r>
    </w:p>
    <w:p>
      <w:r>
        <w:t>Encryption and Decryption</w:t>
      </w:r>
    </w:p>
    <w:p>
      <w:r>
        <w:t xml:space="preserve">RSA encryption and decryption is done in the integer ring Zn and modular com  putations play a central role  Recall that rings and modular arithmetic in rings were introduced in Sect    2  RSA encrypts plaintexts x  where we consider the bit string representing x to be an element in Zn   0  1      n 1   As a consequence the bi  nary value of the plaintext x must be less than n  The same holds for the ciphertext  Encryption with the public key and decryption with the private key are as shown below </w:t>
      </w:r>
    </w:p>
    <w:p>
      <w:r>
        <w:t xml:space="preserve">In practice  x  y  n and d are very long numbers  usually   bit long or more  The value e is sometimes referred to as encryption exponent or public exponent  and the private key d is sometimes called decryption exponent or private exponent  If Alice wants to send an encrypted message to Bob  Alice needs to have his public key  n  e   and Bob decrypts with his private key d  We discuss in Sect   how these three crucial parameters d  e  and n are generated </w:t>
      </w:r>
    </w:p>
    <w:p>
      <w:r>
        <w:t xml:space="preserve">Even without knowing more details  we can already state a few requirements for the RSA cryptosystem </w:t>
      </w:r>
    </w:p>
    <w:p>
      <w:r>
        <w:t xml:space="preserve">Since an attacker has access to the public key  it must be computationally infea  sible to determine the private key d given the public key values e and n </w:t>
      </w:r>
    </w:p>
    <w:p>
      <w:r>
        <w:t xml:space="preserve">Since x is only unique up to the size of the modulus n  we cannot encrypt more than l bits with one RSA encryption  where l is the bit length of n </w:t>
      </w:r>
    </w:p>
    <w:p>
      <w:r>
        <w:t xml:space="preserve">It should be relatively easy to calculate xe mod n  i e   to encrypt  and yd mod n  i e   to decrypt  This means we need a method for fast exponentiation with very long numbers </w:t>
      </w:r>
    </w:p>
    <w:p>
      <w:r>
        <w:t xml:space="preserve">For a given n  there should be many private key public key pairs  otherwise an attacker might be able to perform a brute force attack   It turns out that this re  quirement is easy to satisfy  </w:t>
      </w:r>
    </w:p>
    <w:p>
      <w:r>
        <w:t>Key Generation and Proof of Correctness</w:t>
      </w:r>
    </w:p>
    <w:p>
      <w:r>
        <w:t xml:space="preserve">A distinctive feature of all asymmetric schemes is that there is a set up phase dur  ing which the public and private key are computed  Depending on the public key scheme  key generation can be quite complex  As a remark  we note that key gener  ation is usually not an issue for block or stream ciphers </w:t>
      </w:r>
    </w:p>
    <w:p>
      <w:r>
        <w:t xml:space="preserve">Here are the steps involved in computing the public and private key for an RSA cryptosystem </w:t>
      </w:r>
    </w:p>
    <w:p>
      <w:r>
        <w:t>The condition that gcd e    n     1 ensures that the inverse of e exists modulo</w:t>
      </w:r>
    </w:p>
    <w:p>
      <w:r>
        <w:t xml:space="preserve">  n   so that there is always a private key d </w:t>
      </w:r>
    </w:p>
    <w:p>
      <w:r>
        <w:t xml:space="preserve">Two parts of the key generation are nontrivial  Step 1  in which the two large primes are chosen  as well as Steps 4 and 5 in which the public and private key are computed  The prime generation of Step 1 is quite involved and is addressed in Sect   The computation of the keys d and e can be done at once using the extended Euclidean algorithm  EEA   In practice  one often starts by first selecting a public parameter e in the range 0   e     n   The value e must satisfy the condition gcd e    n     1  We apply the EEA with the input parameters n and e and obtain the relationship </w:t>
      </w:r>
    </w:p>
    <w:p>
      <w:r>
        <w:t>gcd   n   e   s     n   t   e</w:t>
      </w:r>
    </w:p>
    <w:p>
      <w:r>
        <w:t xml:space="preserve">If gcd e    n     1  we know that e is a valid public key  Moreover  we also know that the parameter t computed by the extended Euclidean algorithm is the inverse of e  and thus </w:t>
      </w:r>
    </w:p>
    <w:p>
      <w:r>
        <w:t xml:space="preserve">In case that e and   n  are not relatively prime  we simply select a new value for e and repeat the process  Note that the coefficient s of the EEA is not required for RSA and does not need to be computed </w:t>
      </w:r>
    </w:p>
    <w:p>
      <w:r>
        <w:t xml:space="preserve">We now see how RSA works by presenting a simple example </w:t>
      </w:r>
    </w:p>
    <w:p>
      <w:r>
        <w:t xml:space="preserve">Example    Alice wants to send an encrypted message to Bob  Bob first computes his RSA parameters in Steps    He then sends Alice his public key  Alice encrypts the message  x   4  and sends the ciphertext y to Bob  Bob decrypts y using his private key </w:t>
      </w:r>
    </w:p>
    <w:p>
      <w:r>
        <w:t>message x      choose p   3 and q   11</w:t>
      </w:r>
    </w:p>
    <w:p>
      <w:r>
        <w:t xml:space="preserve">  n    3  1  11  1   20</w:t>
      </w:r>
    </w:p>
    <w:p>
      <w:r>
        <w:t>y   xe   43   31 mod 33</w:t>
      </w:r>
    </w:p>
    <w:p>
      <w:r>
        <w:t>yd       4   x mod 33</w:t>
      </w:r>
    </w:p>
    <w:p>
      <w:r>
        <w:t xml:space="preserve">Note that the private and public exponents fulfill the condition e d     1 mod   n  </w:t>
      </w:r>
    </w:p>
    <w:p>
      <w:r>
        <w:t xml:space="preserve">Practical RSA parameters are much  much larger  As can be seen from    the RSA modulus n should be at least   bit long  which results in a bit length for p and q of    Here is an example of RSA parameters for this bit length </w:t>
      </w:r>
    </w:p>
    <w:p>
      <w:r>
        <w:t>p   E0DFD A ACEBC EFAB   C5A  C  CB 9CE4DE 9AA B FD  8CB EB BF   CE DC8CE C h</w:t>
      </w:r>
    </w:p>
    <w:p>
      <w:r>
        <w:t xml:space="preserve">q   EBE0FCF 6FD F0D   D 7AEE4B  </w:t>
      </w:r>
    </w:p>
    <w:p>
      <w:r>
        <w:t>A   8AEA30BD0BA   D 8F   CA99</w:t>
      </w:r>
    </w:p>
    <w:p>
      <w:r>
        <w:t xml:space="preserve">n   CF  FDF BDBB1A  ABB A 1FD  AD12FC76DA C 8AC  7CA A 79AB 35 D AAAC  E F   C 0F  7E C2B  01FD 0EC8EAD4F   06F   AE 0CBD </w:t>
      </w:r>
    </w:p>
    <w:p>
      <w:r>
        <w:t>2 FEDE1A CF  C  CC0ABECF F  A11ADFh</w:t>
      </w:r>
    </w:p>
    <w:p>
      <w:r>
        <w:t xml:space="preserve">e     E4CCF    FF  BE1D F 1EDB5  AB DD CA DB 96AE D  EB B8 D  2ED 6DD E 5CF      </w:t>
      </w:r>
    </w:p>
    <w:p>
      <w:r>
        <w:t>8B  EC4ED C75FA 8FE FB FF  4</w:t>
      </w:r>
    </w:p>
    <w:p>
      <w:r>
        <w:t>3  5B 7 BD D C7EED8EE  3DC39h</w:t>
      </w:r>
    </w:p>
    <w:p>
      <w:r>
        <w:t>d   C 3EE7 D4FBFD 5D  EBF   8    8F 4A 6F   CE01EB8AD    B</w:t>
      </w:r>
    </w:p>
    <w:p>
      <w:r>
        <w:t>8BAABB CC03F 4EC  8AE9ED6D   C7CC CC D CFE32DFC 07F  AA6AE E CE6  C0DF  E D D D  1F  7B 04BED81h</w:t>
      </w:r>
    </w:p>
    <w:p>
      <w:r>
        <w:t xml:space="preserve">What is interesting is that the message x is first raised to the eth power during encryption and the result y is raised to the dth power in the decryption  and the result of this is again equal to the message x  Expressed as an equation  this process is </w:t>
      </w:r>
    </w:p>
    <w:p>
      <w:r>
        <w:t xml:space="preserve">  x      xe d   xde   x mod n     </w:t>
      </w:r>
    </w:p>
    <w:p>
      <w:r>
        <w:t xml:space="preserve">This is the essence of RSA  We will now prove why the RSA scheme works </w:t>
      </w:r>
    </w:p>
    <w:p>
      <w:r>
        <w:t xml:space="preserve">Proof  We need to show that decryption is the inverse function of encryption </w:t>
      </w:r>
    </w:p>
    <w:p>
      <w:r>
        <w:t xml:space="preserve">dkpr  ekpub  x     x  We start with the construction rule for the public and private key  d   e   1 mod   n   By definition of the modulo operator  this is equivalent to </w:t>
      </w:r>
    </w:p>
    <w:p>
      <w:r>
        <w:t xml:space="preserve">d   e   1   t     n  </w:t>
      </w:r>
    </w:p>
    <w:p>
      <w:r>
        <w:t xml:space="preserve">where t is some integer  Inserting this expression in Eq   </w:t>
      </w:r>
    </w:p>
    <w:p>
      <w:r>
        <w:t xml:space="preserve">dkpr  y    xde   x1 t   n    xt   n    x1    x  n  t   x mod n     </w:t>
      </w:r>
    </w:p>
    <w:p>
      <w:r>
        <w:t xml:space="preserve">This means we have to prove that x  x  n  t x mod n  We use now Euler s The  orem from Sect    3  which states that if gcd x  n   1 then 1 x  n  mod n  A minor generalization immediately follows </w:t>
      </w:r>
    </w:p>
    <w:p>
      <w:r>
        <w:t xml:space="preserve">1   1t    x  n  t mod n      where t is any integer  For the proof we distinguish two cases </w:t>
      </w:r>
    </w:p>
    <w:p>
      <w:r>
        <w:t>First case  gcd x  n   1</w:t>
      </w:r>
    </w:p>
    <w:p>
      <w:r>
        <w:t xml:space="preserve">Euler s Theorem holds here and we can insert Eq    into </w:t>
      </w:r>
    </w:p>
    <w:p>
      <w:r>
        <w:t xml:space="preserve">dkpr  y     x  n  t   x   1   x   x mod n  q e d </w:t>
      </w:r>
    </w:p>
    <w:p>
      <w:r>
        <w:t xml:space="preserve">This part of the proof establishes that decryption is actually the inverse func  tion of encryption for plaintext values x which are relatively prime to the RSA modulus n  We provide now the proof for the other case </w:t>
      </w:r>
    </w:p>
    <w:p>
      <w:r>
        <w:t>Second case  gcd x  n   gcd x  p q    1</w:t>
      </w:r>
    </w:p>
    <w:p>
      <w:r>
        <w:t xml:space="preserve">Since p and q are primes  x must have one of them as a factor </w:t>
      </w:r>
    </w:p>
    <w:p>
      <w:r>
        <w:t xml:space="preserve">x   r   p or x   s   q </w:t>
      </w:r>
    </w:p>
    <w:p>
      <w:r>
        <w:t xml:space="preserve">where r  s are integers such that r   q and s   p  Without loss of generality we assume x   r p  from which follows that gcd x  q   1  Euler s Theorem holds in the following form </w:t>
      </w:r>
    </w:p>
    <w:p>
      <w:r>
        <w:t xml:space="preserve">1   1t    x  q  t mod q </w:t>
      </w:r>
    </w:p>
    <w:p>
      <w:r>
        <w:t xml:space="preserve">where t is any positive integer  We now look at the term  x  n  t again </w:t>
      </w:r>
    </w:p>
    <w:p>
      <w:r>
        <w:t xml:space="preserve"> x  n  t    x q 1  p 1  t     x  q  t  p 1   1 p 1    1 mod q </w:t>
      </w:r>
    </w:p>
    <w:p>
      <w:r>
        <w:t xml:space="preserve">Using the definition of the modulo operator  this is equivalent to </w:t>
      </w:r>
    </w:p>
    <w:p>
      <w:r>
        <w:t xml:space="preserve"> x  n  t   1   u   q </w:t>
      </w:r>
    </w:p>
    <w:p>
      <w:r>
        <w:t xml:space="preserve">where u is some integer  We multiply this equation by x </w:t>
      </w:r>
    </w:p>
    <w:p>
      <w:r>
        <w:t>x    x  n  t   x   x   u   q</w:t>
      </w:r>
    </w:p>
    <w:p>
      <w:r>
        <w:t xml:space="preserve">  x    r   p    u   q</w:t>
      </w:r>
    </w:p>
    <w:p>
      <w:r>
        <w:t xml:space="preserve">  x   r   u    p   q </w:t>
      </w:r>
    </w:p>
    <w:p>
      <w:r>
        <w:t xml:space="preserve">x    x  n  t   x mod n     </w:t>
      </w:r>
    </w:p>
    <w:p>
      <w:r>
        <w:t xml:space="preserve">Inserting Eq   into Eq   yields the desired result </w:t>
      </w:r>
    </w:p>
    <w:p>
      <w:r>
        <w:t xml:space="preserve">dkpr    x  n  t   x   x mod n </w:t>
      </w:r>
    </w:p>
    <w:p>
      <w:r>
        <w:t xml:space="preserve">If this proof seems somewhat lengthy  please remember that the correctness of RSA is simply assured by Step 5 of the RSA key generation phase  The proof be  comes simpler by using the Chinese Remainder Theorem which we have not intro  duced </w:t>
      </w:r>
    </w:p>
    <w:p>
      <w:r>
        <w:t>Encryption and Decryption  Fast Exponentiation</w:t>
      </w:r>
    </w:p>
    <w:p>
      <w:r>
        <w:t xml:space="preserve">Unlike symmetric algorithms such as AES  DES or stream ciphers  public key al  gorithms are based on arithmetic with very long numbers  Unless we pay close attention to how to realize the necessary computations  we can easily end up with schemes that are too slow for practical use  If we look at RSA encryption and de  cryption in Eqs    and  we see that both are based on modular exponentia  tion  We restate both operations here for convenience </w:t>
      </w:r>
    </w:p>
    <w:p>
      <w:r>
        <w:t xml:space="preserve">  x    xe mod n   encryption </w:t>
      </w:r>
    </w:p>
    <w:p>
      <w:r>
        <w:t xml:space="preserve">x   dkpr  y    yd mod n   decryption </w:t>
      </w:r>
    </w:p>
    <w:p>
      <w:r>
        <w:t xml:space="preserve">A straightforward way of exponentiation looks like this </w:t>
      </w:r>
    </w:p>
    <w:p>
      <w:r>
        <w:t>where SQ denotes squaring and MU L multiplication  Unfortunately  the exponents e and d are in general very large numbers  The exponents are typically chosen in the range of     bit or even larger   The public exponent e is sometimes chosen to be a small value  but d is always very long   Straightforward exponentiation as shown above would thus require around  4 or more multiplications  Since the number of atoms in the visible universe is estimated to be around    comput  ing  4 multiplications to set up one secure session for our Web browser is not</w:t>
      </w:r>
    </w:p>
    <w:p>
      <w:r>
        <w:t xml:space="preserve">too tempting  The central question is whether there are considerably faster meth  ods for exponentiation available  The answer is  luckily  yes  Otherwise we could forget about RSA and pretty much all other public key cryptosystems in use today  since they all rely on exponentiation  One such method is the square and multiply algorithm  We first show a few illustrative examples with small numbers before pre  senting the actual algorithm </w:t>
      </w:r>
    </w:p>
    <w:p>
      <w:r>
        <w:t xml:space="preserve">Example    Let s look at how many multiplications are required to compute the simple exponentiation x8  With the straightforward method </w:t>
      </w:r>
    </w:p>
    <w:p>
      <w:r>
        <w:t xml:space="preserve">we need seven multiplications and squarings  Alternatively  we can do something faster </w:t>
      </w:r>
    </w:p>
    <w:p>
      <w:r>
        <w:t xml:space="preserve">which requires only three squarings that are roughly as complex as a multiplication </w:t>
      </w:r>
    </w:p>
    <w:p>
      <w:r>
        <w:t xml:space="preserve">This fast method works fine but is restricted to exponents that are powers of 2  i e   values e and d of the form 2i  Now the question is  whether we can extend the method to arbitrary exponents  Let us look at another example </w:t>
      </w:r>
    </w:p>
    <w:p>
      <w:r>
        <w:t xml:space="preserve">Example    This time we have the more general exponent 26  i e   we want to compute x26  Again  the na  ve method would require 25 multiplications  A faster way is as follows </w:t>
      </w:r>
    </w:p>
    <w:p>
      <w:r>
        <w:t xml:space="preserve">This approach takes a total of six operations  two multiplications and four squarings </w:t>
      </w:r>
    </w:p>
    <w:p>
      <w:r>
        <w:t xml:space="preserve">Looking at the last example  we see that we can achieve the desired result by performing two basic operations </w:t>
      </w:r>
    </w:p>
    <w:p>
      <w:r>
        <w:t xml:space="preserve">squaring the current result </w:t>
      </w:r>
    </w:p>
    <w:p>
      <w:r>
        <w:t xml:space="preserve">multiplying the current result by the base element x </w:t>
      </w:r>
    </w:p>
    <w:p>
      <w:r>
        <w:t xml:space="preserve">In the example above we computed the sequence SQ  MU L  SQ  SQ  MU L  SQ  However  we do not know the sequence in which the squarings and multiplications have to be performed for other exponents  One solution is the square and multiply algorithm  It provides a systematic way for finding the sequence in which we have to perform squarings and multiplications by x for computing xH   Roughly speaking  the algorithm works as follows </w:t>
      </w:r>
    </w:p>
    <w:p>
      <w:r>
        <w:t>The algorithm is based on scanning the bit of the exponent from the left  the most significant bit  to the right  the least significant bit   In every iteration  i e   for every exponent bit  the current result is squared  If and only if the currently</w:t>
      </w:r>
    </w:p>
    <w:p>
      <w:r>
        <w:t>scanned exponent bit has the value 1  a multiplication of the current result by</w:t>
      </w:r>
    </w:p>
    <w:p>
      <w:r>
        <w:t xml:space="preserve">x is executed following the squaring </w:t>
      </w:r>
    </w:p>
    <w:p>
      <w:r>
        <w:t xml:space="preserve">This seems like a simple if somewhat odd rule  For better understanding  let s revisit the example from above  This time  let s pay close attention to the exponent bits </w:t>
      </w:r>
    </w:p>
    <w:p>
      <w:r>
        <w:t xml:space="preserve">Example    We again consider the exponentiation x26  For the square and multiply algorithm  the binary representation of the exponent is crucial </w:t>
      </w:r>
    </w:p>
    <w:p>
      <w:r>
        <w:t xml:space="preserve">x26   x 02   x h h h   </w:t>
      </w:r>
    </w:p>
    <w:p>
      <w:r>
        <w:t xml:space="preserve">The algorithm scans the exponent bits  starting on the left with h4 and ending with the rightmost bit h0 </w:t>
      </w:r>
    </w:p>
    <w:p>
      <w:r>
        <w:t xml:space="preserve"> 0 x   x12 inital setting  bit processed  h4   1</w:t>
      </w:r>
    </w:p>
    <w:p>
      <w:r>
        <w:t xml:space="preserve"> 1a  x    x2   x  SQ  bit processed  h3</w:t>
      </w:r>
    </w:p>
    <w:p>
      <w:r>
        <w:t xml:space="preserve"> 1b x2   x   x3   x  x12   x  MUL  since h3   1</w:t>
      </w:r>
    </w:p>
    <w:p>
      <w:r>
        <w:t xml:space="preserve"> 2a  x    x6    x   2   x  SQ  bit processed  h2</w:t>
      </w:r>
    </w:p>
    <w:p>
      <w:r>
        <w:t xml:space="preserve"> 2b no MUL  since h2   0</w:t>
      </w:r>
    </w:p>
    <w:p>
      <w:r>
        <w:t xml:space="preserve"> 3a  x    x12    x   2   x 2 SQ  bit processed  h1</w:t>
      </w:r>
    </w:p>
    <w:p>
      <w:r>
        <w:t xml:space="preserve"> 3b x12   x   x13   x 2 x12   x 2 MUL  since h1   1</w:t>
      </w:r>
    </w:p>
    <w:p>
      <w:r>
        <w:t xml:space="preserve"> 4a  x    x26    x 2  2   x 02 SQ  bit processed  h0</w:t>
      </w:r>
    </w:p>
    <w:p>
      <w:r>
        <w:t xml:space="preserve"> 4b no MUL  since h0   0</w:t>
      </w:r>
    </w:p>
    <w:p>
      <w:r>
        <w:t xml:space="preserve">To understand the algorithm it is helpful to closely observe how the binary rep  resentation of the exponent evolves  We see that the first basic operation  squaring  results in a left shift of the exponent  with a 0 put in the rightmost position  The other basic operation  multiplication by x  results in filling a 1 into the rightmost position of the exponent  Compare how the highlighted exponents change from iteration to iteration </w:t>
      </w:r>
    </w:p>
    <w:p>
      <w:r>
        <w:t xml:space="preserve">Here is the pseudo code for the square and multiply algorithm </w:t>
      </w:r>
    </w:p>
    <w:p>
      <w:r>
        <w:t xml:space="preserve">The modulo reduction is applied after each multiplication and squaring operation in order to keep the intermediate results small  It is helpful to compare this pseudo code with the verbal description of the algorithm above </w:t>
      </w:r>
    </w:p>
    <w:p>
      <w:r>
        <w:t xml:space="preserve">We determine now the complexity of the square and multiply algorithm for an exponent H with a bit length of t   1  i e   log2 H   t   1  The number of squarings is independent of the actual value of H  but the number of multiplications is equal to the Hamming weight  i e   the number of ones in its binary representation  Thus  we provide here the average number of multiplication  denoted by MU L </w:t>
      </w:r>
    </w:p>
    <w:p>
      <w:r>
        <w:t xml:space="preserve">Because the exponents used in cryptography have often good random properties  assuming that half of their bits have the value one is often a valid approximation </w:t>
      </w:r>
    </w:p>
    <w:p>
      <w:r>
        <w:t xml:space="preserve">Example    How many operations are required on average for an exponentiation with a   bit exponent </w:t>
      </w:r>
    </w:p>
    <w:p>
      <w:r>
        <w:t>Straightforward exponentiation takes  4  0 multiplications  That is com  pletely impossible  no matter what computer resources we might have at hand  How  ever  the square and multiply algorithm requires only</w:t>
      </w:r>
    </w:p>
    <w:p>
      <w:r>
        <w:t xml:space="preserve">squarings and multiplications on average  This is an impressive example for the difference of an algorithm with linear complexity  straightforward exponentiation  and logarithmic complexity  square and multiply algorithm   Remember  though  that each of the   individual squarings and multiplications involves   bit numbers  That means the number of integer operations on a CPU is much higher than    but certainly doable on modern computers </w:t>
      </w:r>
    </w:p>
    <w:p>
      <w:r>
        <w:t>Speed up Techniques for RSA</w:t>
      </w:r>
    </w:p>
    <w:p>
      <w:r>
        <w:t xml:space="preserve">As we learned in Sect   RSA involves exponentiation with very long numbers  Even if the low level arithmetic involving modular multiplication and squaring as well as the square and multiply algorithm are implemented carefully  performing a full RSA exponentiation with operands of length   bit or beyond is computa  tionally intensive  Thus  people have studied speed up techniques for RSA since its invention  We introduce two of the most popular general acceleration techniques in the following </w:t>
      </w:r>
    </w:p>
    <w:p>
      <w:r>
        <w:t>Fast Encryption with Short Public Exponents</w:t>
      </w:r>
    </w:p>
    <w:p>
      <w:r>
        <w:t xml:space="preserve">A surprisingly simple and very powerful trick can be used when RSA operations with the public key e are concerned  This is in practice encryption and  as we ll learn later  verification of an RSA digital signature  In this situation  the public key e can be chosen to be a very small value  In practice  the three values e   3  e   17 and e       1 are of particular importance  The resulting complexities when using these public keys are given in Table </w:t>
      </w:r>
    </w:p>
    <w:p>
      <w:r>
        <w:t xml:space="preserve">  Complexity of RSA exponentiation with short public exponents</w:t>
      </w:r>
    </w:p>
    <w:p>
      <w:r>
        <w:t xml:space="preserve">These complexities should be compared to the  t multiplications and squarings that are required for exponents of full length  Here t   1 is the bit length of the RSA modulus n  i e   log2 n   t   1  We note that all three exponents listed above have a low Hamming weight  i e   number of ones in the binary representation  This results in a particularly low number of operations for performing an exponentiation  Interestingly  RSA is still secure if such short exponents are being used  Note that the private key d still has in general the full bit length t   1 even though e is short </w:t>
      </w:r>
    </w:p>
    <w:p>
      <w:r>
        <w:t xml:space="preserve">An important consequence of the use of short public exponents is that encryption of a message and verification of an RSA signature is a very fast operation  In fact  for these two operations  RSA is in almost all practical cases the fastest public key scheme available  Unfortunately  there is no such easy way to accelerate RSA when the private key d is involved  i e   for decryption and signature generation  Hence  these two operations tend to be slow  Other public key algorithms  in particular el  liptic curves  are often much faster for these two operations  The following section shows how we can achieve a more moderate speed up when using the private expo  nent d </w:t>
      </w:r>
    </w:p>
    <w:p>
      <w:r>
        <w:t>Fast Decryption with the Chinese Remainder Theorem</w:t>
      </w:r>
    </w:p>
    <w:p>
      <w:r>
        <w:t xml:space="preserve">We cannot choose a short private key without compromising the security for RSA  If we were to select keys d as short as we did in the case of encryption in the section above  an attacker could simply brute force all possible numbers up to a given bit length  i e   50 bit  But even if the numbers are larger  say   bit  there are key recovery attacks  In fact  it can be shown that the private key must have a length of at least  t bit  where t is the bit length of the modulus n  In practice  e is often chosen short and d has full bit length  What one does instead is to apply a method which is based on the Chinese Remainder Theorem  CRT   We do not introduce the CRT itself here but merely how it applies to accelerate RSA decryption and signature generation </w:t>
      </w:r>
    </w:p>
    <w:p>
      <w:r>
        <w:t xml:space="preserve">Our goal is to perform the exponentiation xd mod n efficiently  First we note that the party who possesses the private key also knows the primes p and q  The basic idea of the CRT is that rather than doing arithmetic with one  long  modulus n  we do two individual exponentiations modulo the two  short  primes p and q  This is a type of transformation arithmetic  Like any transform  there are three steps  transforming into the CRT domain  computation in the CRT domain  and inverse transformation of the result  Those three steps are explained below </w:t>
      </w:r>
    </w:p>
    <w:p>
      <w:r>
        <w:t>Transformation of the Input into the CRT Domain</w:t>
      </w:r>
    </w:p>
    <w:p>
      <w:r>
        <w:t>We simply reduce the base element x modulo the two factors p and q of the modulus</w:t>
      </w:r>
    </w:p>
    <w:p>
      <w:r>
        <w:t xml:space="preserve">n  and obtain what is called the modular representation of x </w:t>
      </w:r>
    </w:p>
    <w:p>
      <w:r>
        <w:t>xp   x mod p xq   x mod q</w:t>
      </w:r>
    </w:p>
    <w:p>
      <w:r>
        <w:t>Exponentiation in the CRT Domain</w:t>
      </w:r>
    </w:p>
    <w:p>
      <w:r>
        <w:t xml:space="preserve">With the reduced versions of x we perform the following two exponentiations </w:t>
      </w:r>
    </w:p>
    <w:p>
      <w:r>
        <w:t xml:space="preserve">where the two new exponents are given by </w:t>
      </w:r>
    </w:p>
    <w:p>
      <w:r>
        <w:t>Note that both exponents in the transform domain  dp and dq  are bounded by p and</w:t>
      </w:r>
    </w:p>
    <w:p>
      <w:r>
        <w:t>q  respectively  The same holds for the transformed results yp and yq  Since the two</w:t>
      </w:r>
    </w:p>
    <w:p>
      <w:r>
        <w:t xml:space="preserve">primes are in practice chosen to have roughly the same bit length  the two exponents as well as yp and yq have about half the bit length of n </w:t>
      </w:r>
    </w:p>
    <w:p>
      <w:r>
        <w:t>Inverse Transformation into the Problem Domain</w:t>
      </w:r>
    </w:p>
    <w:p>
      <w:r>
        <w:t xml:space="preserve">The remaining step is now to assemble the final result y from its modular represen  tation  yp  yq   This follows from the CRT and can be done as </w:t>
      </w:r>
    </w:p>
    <w:p>
      <w:r>
        <w:t xml:space="preserve">y    qcp  yp   p cq  yq mod n     where the coefficients cp and cq are computed as </w:t>
      </w:r>
    </w:p>
    <w:p>
      <w:r>
        <w:t>cp   q 1 mod p  cq   p 1 mod q</w:t>
      </w:r>
    </w:p>
    <w:p>
      <w:r>
        <w:t xml:space="preserve">Since the primes change very infrequently for a given RSA implementation  the two expressions in brackets in Eq   can be precomputed  After the precomputations  the entire reverse transformation is achieved with merely two modular multiplica  tions and one modular addition </w:t>
      </w:r>
    </w:p>
    <w:p>
      <w:r>
        <w:t xml:space="preserve">Before we consider the complexity of RSA with CRT  let s have a look at an example </w:t>
      </w:r>
    </w:p>
    <w:p>
      <w:r>
        <w:t xml:space="preserve">Example    Let the RSA parameters be given by </w:t>
      </w:r>
    </w:p>
    <w:p>
      <w:r>
        <w:t xml:space="preserve">q   13 d   e 1     mod  </w:t>
      </w:r>
    </w:p>
    <w:p>
      <w:r>
        <w:t xml:space="preserve">We now compute an RSA decryption for the ciphertext y   15 using the CRT  i e   the value yd    3 mod    In the first step  we compute the modular represen  tation of y </w:t>
      </w:r>
    </w:p>
    <w:p>
      <w:r>
        <w:t xml:space="preserve">In the second step  we perform the exponentiation in the transform domain with the short exponents  These are </w:t>
      </w:r>
    </w:p>
    <w:p>
      <w:r>
        <w:t xml:space="preserve">Here are the exponentiations </w:t>
      </w:r>
    </w:p>
    <w:p>
      <w:r>
        <w:t>xp   yp   4   64   9 mod 11</w:t>
      </w:r>
    </w:p>
    <w:p>
      <w:r>
        <w:t>xq   yq   2       11 mod 13</w:t>
      </w:r>
    </w:p>
    <w:p>
      <w:r>
        <w:t xml:space="preserve">In the last step  we have to compute x from its modular representation  xp  xq   For this  we need the coefficients </w:t>
      </w:r>
    </w:p>
    <w:p>
      <w:r>
        <w:t xml:space="preserve">cp           6 mod 11 cq       6 mod 13 The plaintext x follows now as </w:t>
      </w:r>
    </w:p>
    <w:p>
      <w:r>
        <w:t>x    qcp xp   pcq xq mod n</w:t>
      </w:r>
    </w:p>
    <w:p>
      <w:r>
        <w:t xml:space="preserve">x    13        11    1 mod  </w:t>
      </w:r>
    </w:p>
    <w:p>
      <w:r>
        <w:t xml:space="preserve">x                 mod  </w:t>
      </w:r>
    </w:p>
    <w:p>
      <w:r>
        <w:t xml:space="preserve">If you want to verify the result  you can compute yd mod   using the square and  multiply algorithm </w:t>
      </w:r>
    </w:p>
    <w:p>
      <w:r>
        <w:t xml:space="preserve">We will now establish the computational complexity of the CRT method  If we look at the three steps involved in the CRT based exponentiation  we conclude that for a practical complexity analysis the transformation and inverse transformation can be ignored since the operations involved are negligible compared to the actual exponentiations in the transform domain  For convenience  we restate these CRT exponentiations here </w:t>
      </w:r>
    </w:p>
    <w:p>
      <w:r>
        <w:t xml:space="preserve">If we assume that n has t   1 bit  both p and q are about t 2 bit long  All numbers involved in the CRT exponentiations  i e   xp  xq  dp and dq  are bound in size by p and q  respectively  and thus also have a length of about t 2 bit  If we use the square and multiply algorithm for the two exponentiations  each requires on average approximately  t 2 modular multiplications and squarings  Together  the number of multiplications and squarings is thus </w:t>
      </w:r>
    </w:p>
    <w:p>
      <w:r>
        <w:t xml:space="preserve"> SQ    MU L   2    t 2    t</w:t>
      </w:r>
    </w:p>
    <w:p>
      <w:r>
        <w:t>This appears to be exactly the same computational complexity as regular exponen  tiation without the CRT  However  each multiplication and squaring involves num  bers which have a length of only t 2 bit  This is in contrast to the operations without CRT  where each multiplication was performed with t bit variables  Since the com  plexity of multiplication decreases quadratically with the bit length  each t 2 bit multiplication is four times faster than a t bit multiplication 1 Thus  the total speed  up obtained through the CRT is a factor of 4  This speed up by four can be very valuable in practice  Since there are hardly any drawbacks involved  CRT based exponentiations are used in many cryptographic products  e g   for Web browser encryption  The method is also particularly valuable for implementations on smart</w:t>
      </w:r>
    </w:p>
    <w:p>
      <w:r>
        <w:t xml:space="preserve">1 The reason for the quadratic complexity is easy to see with the following example  If we multiply a 4 digit decimal number abcd by another number wxyz  we multiply each digit from the first operand with each digit of the second operand  for a total of 42   16 digit multiplications  On the other hand  if we multiply two numbers with two digits  i e   ab times wx  only 22   4 elementary multiplications are needed </w:t>
      </w:r>
    </w:p>
    <w:p>
      <w:r>
        <w:t xml:space="preserve">cards  e g   for banking applications  which are only equipped with a small micro  processor  Here  digital signing is often needed  which involves the secret key d  By applying the CRT for signature computation  the smart card is four times as fast  For example  if a regular   bit RSA exponentiation takes 3 sec  using the CRT reduces that time to  5 sec  This acceleration might make the difference between a product with high customer acceptance   5 sec  and a product with a delay that is not acceptable for many applications  3 sec   This example is a good demonstration how basic number theory can have direct impact in the real world </w:t>
      </w:r>
    </w:p>
    <w:p>
      <w:r>
        <w:t xml:space="preserve">There is one important practical aspect of RSA which we have not discussed yet  generating the primes p and q in Step 1 of the key generation  Since their product is the RSA modulus n   p q  the two primes should have about half the bit length of n  For instance  if we want to set up RSA with a modulus of length log2 n      p and q should have a bit length of about   bit  The general approach is to generate integers at random which are then checked for primality  as depicted in Fig   where RNG stands for random number generator  The RNG should be non predictable because if an attacker can compute or guess one of the two primes  RSA can be broken easily as we will see later in this chapter </w:t>
      </w:r>
    </w:p>
    <w:p>
      <w:r>
        <w:t xml:space="preserve">  Principal approach to generating primes for RSA</w:t>
      </w:r>
    </w:p>
    <w:p>
      <w:r>
        <w:t xml:space="preserve">In order to make this approach work  we have to answer two questions </w:t>
      </w:r>
    </w:p>
    <w:p>
      <w:r>
        <w:t xml:space="preserve">How many random integers do we have to test before we have a prime   If the likelihood of a prime is too small  it might take too long  </w:t>
      </w:r>
    </w:p>
    <w:p>
      <w:r>
        <w:t xml:space="preserve">How fast can we check whether a random integer is prime   Again  if the test is too slow  the approach is impractical  </w:t>
      </w:r>
    </w:p>
    <w:p>
      <w:r>
        <w:t xml:space="preserve">It turns out that both steps are reasonably fast  as is discussed in the following </w:t>
      </w:r>
    </w:p>
    <w:p>
      <w:r>
        <w:t xml:space="preserve">How Common Are Primes </w:t>
      </w:r>
    </w:p>
    <w:p>
      <w:r>
        <w:t>Now we ll answer the question whether the likelihood that a randomly picked inte  ger p is a prime is sufficiently high  We know from looking at the first few positive</w:t>
      </w:r>
    </w:p>
    <w:p>
      <w:r>
        <w:t xml:space="preserve">integers that primes become less dense as the value increases </w:t>
      </w:r>
    </w:p>
    <w:p>
      <w:r>
        <w:t xml:space="preserve">2  3  5  7  11  13  17  19  23  29  31  37     </w:t>
      </w:r>
    </w:p>
    <w:p>
      <w:r>
        <w:t>The question is whether there is still a reasonable chance that a random number with  say    bit  is a prime  Luckily  this is the case  The chance that a randomly picked integer p  is a prime follows from the famous prime number theorem and is approximately 1  ln p    In practice  we only test odd numbers so that the likelihood doubles  Thus  the probability for a random odd number p  to be prime is</w:t>
      </w:r>
    </w:p>
    <w:p>
      <w:r>
        <w:t xml:space="preserve">In order to get a better feeling for what this probability means for RSA primes  let s look at an example </w:t>
      </w:r>
    </w:p>
    <w:p>
      <w:r>
        <w:t>Example    For RSA with a   bit modulus n  the primes p and q each should have a length of about   bits  i e   p  q    The probability that a random odd number p  is a prime is</w:t>
      </w:r>
    </w:p>
    <w:p>
      <w:r>
        <w:t xml:space="preserve">This means that we expect to test   random numbers before we find one that is a prime </w:t>
      </w:r>
    </w:p>
    <w:p>
      <w:r>
        <w:t xml:space="preserve">The likelihood of integers being primes decreases slowly  proportional to the bit length of the integer  This means that even for very long RSA parameters  say with   bit  the density of primes is still sufficiently high </w:t>
      </w:r>
    </w:p>
    <w:p>
      <w:r>
        <w:t xml:space="preserve">The other step we have to do is to decide whether the randomly generated integers p  are primes  A first idea could be to factor the number in question  However  for the numbers used in RSA  factorization is not possible since p and q are too large   In fact  we especially choose numbers that cannot be factored because factoring n is the best known attack against RSA   The situation is not hopeless  though  Remember that we are not interested in the factorization of p   Instead we merely need the statement whether the number being tested is a prime or not  It turns out that such primality tests are computationally much easier than factorization  Examples for primality tests are the Fermat test  the Miller Rabin test or variants of them  We introduce primality test algorithms in this section </w:t>
      </w:r>
    </w:p>
    <w:p>
      <w:r>
        <w:t>Practical primality tests behave somewhat unusually  if the integer p  in question is being fed into a primality test algorithm  the answer is either</w:t>
      </w:r>
    </w:p>
    <w:p>
      <w:r>
        <w:t xml:space="preserve"> p  is composite   i e   not a prime   which is always a true statement  or</w:t>
      </w:r>
    </w:p>
    <w:p>
      <w:r>
        <w:t xml:space="preserve"> p  is prime   which is only true with a high probability </w:t>
      </w:r>
    </w:p>
    <w:p>
      <w:r>
        <w:t>If the algorithm output is  composite   the situation is clear  The integer in question is not a prime and can be discarded  If the output statement is  prime   p  is probably a prime  In rare cases  however  an integers prompts a  prime  statement but it lies  i e   it yields an incorrect positive answer  There is way to deal with this behavior  Practical primality tests are probabilistic algorithms  That means they have a second parameter a as input which can be chosen at random  If a composite number p  together with a parameter a yields the incorrect statement  p  is prime   we repeat the test a second time with a different value for a  The general strategy is to test a</w:t>
      </w:r>
    </w:p>
    <w:p>
      <w:r>
        <w:t>prime candidate p  so often with several different random values a that the likelihood that the pair  p   a  lies every single time is sufficiently small  say  less than  0  Remember that as soon as the statement  p  is composite  occurs  we know for</w:t>
      </w:r>
    </w:p>
    <w:p>
      <w:r>
        <w:t xml:space="preserve">certain that p  is not a prime and we can discard it </w:t>
      </w:r>
    </w:p>
    <w:p>
      <w:r>
        <w:t>Fermat Primality Test</w:t>
      </w:r>
    </w:p>
    <w:p>
      <w:r>
        <w:t xml:space="preserve">One primality test is based on Fermat s Little Theorem  Theorem    2  </w:t>
      </w:r>
    </w:p>
    <w:p>
      <w:r>
        <w:t xml:space="preserve">The idea behind the test is that Fermat s theorem holds for all primes  Hence  if a number is found for which ap    in Step    it is certainly not a prime  However  the reverse is not true  There could be composite numbers which in fact fulfill the condition ap     In order to detect them  the algorithm is run s times with different values of a </w:t>
      </w:r>
    </w:p>
    <w:p>
      <w:r>
        <w:t xml:space="preserve">Unfortunately  there are certain composite integers which behave like primes in the Fermat test for many values of a  These are the Carmichael numbers  Given a Carmichael number C  the following expression holds for all integers a for which gcd a C   1 </w:t>
      </w:r>
    </w:p>
    <w:p>
      <w:r>
        <w:t xml:space="preserve">Such special composites are very rare  For instance  there exist approximately only      Carmichael numbers below   </w:t>
      </w:r>
    </w:p>
    <w:p>
      <w:r>
        <w:t>Example    Carmichael Number</w:t>
      </w:r>
    </w:p>
    <w:p>
      <w:r>
        <w:t>n       3   11   17 is a Carmichael number since</w:t>
      </w:r>
    </w:p>
    <w:p>
      <w:r>
        <w:t xml:space="preserve">for all gcd a      1 </w:t>
      </w:r>
    </w:p>
    <w:p>
      <w:r>
        <w:t xml:space="preserve">If the prime factors of a Carmichael numbers are all large  there are only few bases a for which Fermat s test detects that the number is actually composite  For this reason  in practice the more powerful Miller Rabin test is often used to generate RSA primes </w:t>
      </w:r>
    </w:p>
    <w:p>
      <w:r>
        <w:t>Miller Rabin Primality Test</w:t>
      </w:r>
    </w:p>
    <w:p>
      <w:r>
        <w:t xml:space="preserve">In contrast to Fermat s test  the Miller Rabin test does not have any composite num  bers for which a large number of base elements a yield the statement  prime   The test is based on the following theorem </w:t>
      </w:r>
    </w:p>
    <w:p>
      <w:r>
        <w:t xml:space="preserve">We can turn this into an efficient primality test </w:t>
      </w:r>
    </w:p>
    <w:p>
      <w:r>
        <w:t xml:space="preserve">Step   is computed by using the square and multiply algorithm  The IF statement in Step   tests the theorem for the case j   0  The FOR loop   and the IF state </w:t>
      </w:r>
    </w:p>
    <w:p>
      <w:r>
        <w:t xml:space="preserve">ment   test the right hand side of the theorem for the values j   1      u  1 </w:t>
      </w:r>
    </w:p>
    <w:p>
      <w:r>
        <w:t>It can still happen that a composite number p  gives the incorrect statement</w:t>
      </w:r>
    </w:p>
    <w:p>
      <w:r>
        <w:t xml:space="preserve"> prime   However  the likelihood of this rapidly decreases as we run the test with several different random base elements a  The number of runs is given by the secu  rity parameter s in the Miller Rabin test  Table  shows how many different values</w:t>
      </w:r>
    </w:p>
    <w:p>
      <w:r>
        <w:t xml:space="preserve">a must be chosen in order to have a probability of less than  0 that a composite is incorrectly detected as a prime </w:t>
      </w:r>
    </w:p>
    <w:p>
      <w:r>
        <w:t xml:space="preserve">  Number of runs within the Miller Rabin primality test for an error probability of less than  0</w:t>
      </w:r>
    </w:p>
    <w:p>
      <w:r>
        <w:t>Example    Miller Rabin Test</w:t>
      </w:r>
    </w:p>
    <w:p>
      <w:r>
        <w:t xml:space="preserve">Let p    91  Write p  as p  1    5  We select a security parameter of s   4  Now  choose s times a random value a </w:t>
      </w:r>
    </w:p>
    <w:p>
      <w:r>
        <w:t xml:space="preserve">Let a   12  z       90 mod 91  hence  p  is likely prime </w:t>
      </w:r>
    </w:p>
    <w:p>
      <w:r>
        <w:t xml:space="preserve">Let a   17  z       90 mod 91  hence  p  is likely prime </w:t>
      </w:r>
    </w:p>
    <w:p>
      <w:r>
        <w:t xml:space="preserve">Let a   38  z       90 mod 91  hence  p  is likely prime </w:t>
      </w:r>
    </w:p>
    <w:p>
      <w:r>
        <w:t xml:space="preserve">Let a   39  z       78 mod 91  hence  p  is composite </w:t>
      </w:r>
    </w:p>
    <w:p>
      <w:r>
        <w:t>Since the numbers 12  17 and 38 give incorrect statements for the prime candidate</w:t>
      </w:r>
    </w:p>
    <w:p>
      <w:r>
        <w:t xml:space="preserve">p    91  they are called  liars for 91  </w:t>
      </w:r>
    </w:p>
    <w:p>
      <w:r>
        <w:t>RSA in Practice  Padding</w:t>
      </w:r>
    </w:p>
    <w:p>
      <w:r>
        <w:t xml:space="preserve">What we described so far is the so called  schoolbook RSA  system which has sev  eral weaknesses  In practice RSA has to be used with a padding scheme  Padding schemes are extremely important  and if not implemented properly  an RSA imple  mentation may be insecure  The following properties of schoolbook RSA encryption are problematic </w:t>
      </w:r>
    </w:p>
    <w:p>
      <w:r>
        <w:t xml:space="preserve">RSA encryption is deterministic  i e   for a specific key  a particular plaintext is always mapped to a particular ciphertext  An attacker can derive statistical properties of the plaintext from the ciphertext  Furthermore  given some pairs of plaintext ciphertext  partial information can be derived from new ciphertexts which are encrypted with the same key </w:t>
      </w:r>
    </w:p>
    <w:p>
      <w:r>
        <w:t xml:space="preserve">Plaintext values x   0  x   1  or x    1 produce ciphertexts equal to 0  1  or  1 </w:t>
      </w:r>
    </w:p>
    <w:p>
      <w:r>
        <w:t xml:space="preserve">Small public exponents e and small plaintexts x might be subject to attacks if no padding or weak padding is used  However  there is no known attack against small public exponents such as e   3 </w:t>
      </w:r>
    </w:p>
    <w:p>
      <w:r>
        <w:t xml:space="preserve">RSA has another undesirable property  namely that it is malleable  A crypto scheme is said to be malleable if the attacker Oscar is capable of transforming the ci  phertext into another ciphertext which leads to a known transformation of the plain  text  Note that the attacker does not decrypt the ciphertext but is merely capable of manipulating the plaintext in a predictable manner  This is easily achieved in the case of RSA if the attacker replaces the ciphertext y by se y  where s is some integer  If the receiver decrypts the manipulated ciphertext  he computes </w:t>
      </w:r>
    </w:p>
    <w:p>
      <w:r>
        <w:t xml:space="preserve"> se y d   sed xed   sx mod n </w:t>
      </w:r>
    </w:p>
    <w:p>
      <w:r>
        <w:t xml:space="preserve">Even though Oscar is not able to decrypt the ciphertext  such targeted manipulations can still do harm  For instance  if x were an amount of money which is to be trans  ferred or the value of a contract  by choosing s   2 Oscar could exactly double the amount in a way that goes undetected by the receiver </w:t>
      </w:r>
    </w:p>
    <w:p>
      <w:r>
        <w:t xml:space="preserve">A possible solution to all these problems is the use of padding  which em  beds a random structure into the plaintext before encryption and avoids the above mentioned problems  Modern techniques such as Optimal Asymmetric Encryption Padding  OAEP  for padding RSA messages are specified and standardized in Pub  lic Key Cryptography Standard  1  PKCS  1  </w:t>
      </w:r>
    </w:p>
    <w:p>
      <w:r>
        <w:t>Let M be the message to be padded  let k be the length of the modulus n in bytes  let  H  be the length of the hash function output in bytes and let  M  be the</w:t>
      </w:r>
    </w:p>
    <w:p>
      <w:r>
        <w:t xml:space="preserve">RSA in Practice  Padding  </w:t>
      </w:r>
    </w:p>
    <w:p>
      <w:r>
        <w:t xml:space="preserve">length of the message in bytes  A hash function computes a message digest of fixed length  e g     or   bit  for every input  More about hash functions is found in  1  Furthermore  let L be an optional label associated with the message  otherwise  L is an empty string as default   According to the most recent version PKCS 1  v    padding a message within the RSA encryption scheme is done in the following way </w:t>
      </w:r>
    </w:p>
    <w:p>
      <w:r>
        <w:t>Generate a string PS of length k  M  2 H  2 of zeroed bytes  The length of</w:t>
      </w:r>
    </w:p>
    <w:p>
      <w:r>
        <w:t>Concatenate Hash L   PS  a single byte with hexadecimal value  1  and the message M to form a data block DB of length k    H   1 bytes as</w:t>
      </w:r>
    </w:p>
    <w:p>
      <w:r>
        <w:t xml:space="preserve">DB   Hash L   PS   1  M </w:t>
      </w:r>
    </w:p>
    <w:p>
      <w:r>
        <w:t xml:space="preserve">Generate a random byte string seed of length H  </w:t>
      </w:r>
    </w:p>
    <w:p>
      <w:r>
        <w:t xml:space="preserve">Let dbMask   MGF seed  k H 1   where MGF is the mask generation func  tion  In practice  a hash function such as SHA 1 is often used as MFG </w:t>
      </w:r>
    </w:p>
    <w:p>
      <w:r>
        <w:t xml:space="preserve">Let maskedDB   DB dbMask </w:t>
      </w:r>
    </w:p>
    <w:p>
      <w:r>
        <w:t xml:space="preserve">Let seedMask   MGF maskedDB  H   </w:t>
      </w:r>
    </w:p>
    <w:p>
      <w:r>
        <w:t xml:space="preserve">Let maskedSeed   seed seedMask </w:t>
      </w:r>
    </w:p>
    <w:p>
      <w:r>
        <w:t>Concatenate a single byte with hexadecimal value  0  maskedSeed and</w:t>
      </w:r>
    </w:p>
    <w:p>
      <w:r>
        <w:t>maskedDB to form an encoded message EM of length k bytes as</w:t>
      </w:r>
    </w:p>
    <w:p>
      <w:r>
        <w:t xml:space="preserve">EM    0  maskedSeed  maskedDB </w:t>
      </w:r>
    </w:p>
    <w:p>
      <w:r>
        <w:t xml:space="preserve">Figure  shows the structure of a padded message M </w:t>
      </w:r>
    </w:p>
    <w:p>
      <w:r>
        <w:t xml:space="preserve">  RSA encryption of a message M with Optimal Asymmetric Encryption Padding  OAEP </w:t>
      </w:r>
    </w:p>
    <w:p>
      <w:r>
        <w:t xml:space="preserve">On the decryption side  the structure of the decrypted message has to be verified  For instance  if there is no byte with hexadecimal value  1 to separate PS from M  a decryption error occurred  In any case  returning a decryption error to the user  or a potential attacker   should not reveal any information about the plaintext </w:t>
      </w:r>
    </w:p>
    <w:p>
      <w:r>
        <w:t xml:space="preserve">There have been numerous attacks proposed against RSA since it was invented in    None of the attacks are serious  and moreover  they typically exploit weak  nesses in the way RSA is implemented or used rather than the RSA algorithm itself  There are three general attack families against RSA </w:t>
      </w:r>
    </w:p>
    <w:p>
      <w:r>
        <w:t xml:space="preserve">We comment on each of them in the following </w:t>
      </w:r>
    </w:p>
    <w:p>
      <w:r>
        <w:t xml:space="preserve">Protocol attacks exploit weaknesses in the way RSA is being used  There have been several protocol attacks over the years  Among the better known ones are the attacks that exploit the malleability of RSA  which was introduced in the previous section  Many of them can be avoided by using padding  Modern security standards describe exactly how RSA should be used  and if one follows those guidelines  protocol attacks should not be possible </w:t>
      </w:r>
    </w:p>
    <w:p>
      <w:r>
        <w:t>The best mathematical cryptanalytical method we know is factoring the modulus  An attacker  Oscar  knows the modulus n  the public key e and the ciphertext y  His goal is to compute the private key d which has the property that e d  mod   n   It seems that he could simply apply the extended Euclidean algorithm and compute</w:t>
      </w:r>
    </w:p>
    <w:p>
      <w:r>
        <w:t xml:space="preserve">d  However  he does not know the value of   n   At this point factoring comes in  the best way to obtain this value is to decompose n into its primes p and q  If Oscar can do this  the attack succeeds in three steps </w:t>
      </w:r>
    </w:p>
    <w:p>
      <w:r>
        <w:t xml:space="preserve">In order to prevent this attack  the modulus must be sufficiently large  This is the sole reason why moduli of   or more bit are needed for a RSA  The proposal of the RSA scheme in   sparked much interest in the old problem of integer fac  torization  In fact  the major progress that has been made in factorization in the last three decades would most likely not have happened if it weren t for RSA  Table  shows a summary of the RSA factoring records that have occurred since the begin  ning of the  s  These advances have been possible mainly due to improvements in factoring algorithms  and to a lesser extent due to improved computer technology </w:t>
      </w:r>
    </w:p>
    <w:p>
      <w:r>
        <w:t xml:space="preserve">Even though factoring has become easier than the RSA designers had assumed 30 years ago  factoring RSA moduli beyond a certain size still is out of reach </w:t>
      </w:r>
    </w:p>
    <w:p>
      <w:r>
        <w:t xml:space="preserve">  Summary of RSA factoring records since  </w:t>
      </w:r>
    </w:p>
    <w:p>
      <w:r>
        <w:t xml:space="preserve">Of historical interest is the   digit modulus which was published in a column by Martin Gardner in Scientific American in    It was estimated that the best factoring algorithms of that time would take 40 trillion  4    years  However  factoring methods improved considerably  particularly during the  s and  s  and it took in fact less than 30 years </w:t>
      </w:r>
    </w:p>
    <w:p>
      <w:r>
        <w:t xml:space="preserve">Which exact length the RSA modulus should have is the topic of much discus  sion  Until recently  many RSA applications used a bit length of   bits as default  Today it is believed that it might be possible to factor   bit numbers within a pe  riod of about  5 years  and intelligence organizations might be capable of doing it possibly even earlier  Hence  it is recommended to choose RSA parameters in the range of     bits for long term security </w:t>
      </w:r>
    </w:p>
    <w:p>
      <w:r>
        <w:t xml:space="preserve">A third and entirely different family of attacks are side channel attacks  They exploit information about the private key which is leaked through physical channels such as the power consumption or the timing behavior  In order to observe such channels  an attacker must typically have direct access to the RSA implementation  e g   in a cell phone or a smart card  Even though side channel attacks are a large and active field of research in modern cryptography and beyond the scope of this book  we show one particularly impressive such attack against RSA in the following </w:t>
      </w:r>
    </w:p>
    <w:p>
      <w:r>
        <w:t xml:space="preserve">Figure  shows the power trace of an RSA implementation on a microproces  sor  More precisely  it shows the electric current drawn by the processor over time  Our goal is to extract the private key d which is used during the RSA decryption  We clearly see intervals of high activity between short periods of less activity  Since the main computational load of RSA is the squarings and multiplication during the exponentiation  we conclude that the high activity intervals correspond to those two operations  If we look more closely at the power trace  we see that there are high activity intervals which are short and others which are longer  In fact  the longer ones appear to be about twice as long  This behavior is explained by the square  and multiply algorithm  If an exponent bit has the value 0  only a squaring is per </w:t>
      </w:r>
    </w:p>
    <w:p>
      <w:r>
        <w:t xml:space="preserve">formed  If an exponent bit has the value 1  a squaring together with a multiplication is computed  But this timing behavior reveals immediately the key  A long period of activity corresponds to the bit value 1 of the secret key  and a short period to a key bit with value 0  As shown in the figure  by simply looking at the power trace we can identify the secret exponent  Thus we can learn the following 12 bits of the private key by looking at the trace </w:t>
      </w:r>
    </w:p>
    <w:p>
      <w:r>
        <w:t>operations  S SM SM S SM S S SM SM SM S SM</w:t>
      </w:r>
    </w:p>
    <w:p>
      <w:r>
        <w:t xml:space="preserve">private key             </w:t>
      </w:r>
    </w:p>
    <w:p>
      <w:r>
        <w:t xml:space="preserve">Obviously  in real life we can also find all   or   bits of a full private key  During the short periods with low activity  the square and multiply algorithm scans and processes the exponent bits before it triggers the next squaring or squaring and  multiplication sequence </w:t>
      </w:r>
    </w:p>
    <w:p>
      <w:r>
        <w:t xml:space="preserve">  The power trace of an RSA implementation</w:t>
      </w:r>
    </w:p>
    <w:p>
      <w:r>
        <w:t xml:space="preserve">This specific attack is classified as simple power analysis or SPA  There are sev  eral countermeasures available to prevent the attack  A simple one is to execute a multiplication with dummy variables after a squaring that corresponds to an expo  nent bit 0  This results in a power profile  and a run time  which is independent of the exponent  However  countermeasures against more advanced side channel at  tacks are not as straightforward </w:t>
      </w:r>
    </w:p>
    <w:p>
      <w:r>
        <w:t xml:space="preserve">Implementation in Software and Hardware  </w:t>
      </w:r>
    </w:p>
    <w:p>
      <w:r>
        <w:t>Implementation in Software and Hardware</w:t>
      </w:r>
    </w:p>
    <w:p>
      <w:r>
        <w:t xml:space="preserve">RSA is the prime example  almost literally  for a public key algorithm that is very computationally intensive  Hence  the implementation of public key algorithms is much more crucial than that of symmetric ciphers like 3DES and AES  which are significantly faster  In order to get an appreciation for the computational load  we develop a rough estimate for the number of integer multiplications needed for an RSA operation </w:t>
      </w:r>
    </w:p>
    <w:p>
      <w:r>
        <w:t xml:space="preserve">We assume a   bit RSA modulus  For decryption we need on average   squaring and multiplications  each of which involves   bit operands  Let s as  sume a 32 bit CPU so that each operand is represented by   32   64 registers  A single long number multiplication requires now       integer multiplica  tions since we have to multiply every register of the first operand with every register of the second operand  In addition  we have to modulo reduce each of these multipli  cations  The best algorithms for doing this also require roughly       integer multiplications  Thus  in total  the CPU has to perform about           integer multiplications for a single long number multiplication  Since we have   of these  the number of integer multiplications for one decryption is </w:t>
      </w:r>
    </w:p>
    <w:p>
      <w:r>
        <w:t xml:space="preserve">  32 bit mult            25      </w:t>
      </w:r>
    </w:p>
    <w:p>
      <w:r>
        <w:t xml:space="preserve">Of course  using a smaller modulus results in fewer operations  but given that integer multiplications are among the most costly operations on current CPUs  it is probably clear that the computational demand is quite impressive  Note that most other public key schemes have a similar complexity </w:t>
      </w:r>
    </w:p>
    <w:p>
      <w:r>
        <w:t xml:space="preserve">The extremely high computational demand of RSA was  in fact  a serious hin  drance to its adoption in practice after it had been invented  Doing hundreds of thousands of integer multiplications was out of question with  s style comput  ers  The only option for RSA implementations with an acceptable run time was to realize RSA on special hardware chips until the mid  to late  s  Even the RSA inventors investigated hardware architecture in the early days of the algorithm  Since then much research has focused on ways to quickly perform modular integer arithmetic  Given the enormous capabilities of state of the art VLSI chips  an RSA operation can today be done in the range of    s on high speed hardware </w:t>
      </w:r>
    </w:p>
    <w:p>
      <w:r>
        <w:t xml:space="preserve">Similarly  due to Moore s Law  RSA implementations in software have become possible since the late  s  Today  a typical decryption operation on a 2 GHz CPU takes around 10 ms for   bit RSA  Even though this is sufficient for many PC applications  the throughput is about  48        bit s if one uses RSA for encryption of large amounts of data  This is quite slow compared to the speed of many of today s networks  For this reason RSA and other public key algorithms are not used for bulk data encryption  Rather  symmetric algorithms are used that are often faster by a factor of   or so </w:t>
      </w:r>
    </w:p>
    <w:p>
      <w:r>
        <w:t>Discussion and Further Reading</w:t>
      </w:r>
    </w:p>
    <w:p>
      <w:r>
        <w:t>RSA and Variants The RSA cryptosystem is widely used in practice and is well standardized in bodies such as PKCS 1      Over the years several variants have been proposed  One generalization is to use a modulus which is composed of more than two primes  Also proposed have been multipower moduli of the form n   p2 q</w:t>
      </w:r>
    </w:p>
    <w:p>
      <w:r>
        <w:t xml:space="preserve">    as well as multifactor ones where n   pq r  45   In both cases speed ups by a factor of approximately   are possible </w:t>
      </w:r>
    </w:p>
    <w:p>
      <w:r>
        <w:t xml:space="preserve">There are also several other crypto schemes which are based on the integer fac  torization problem  A prominent one is the Rabin scheme      In contrast to RSA  it can be shown that the Rabin scheme is equivalent to factoring  Thus  it is said that the cryptosystem is provable secure  Other schemes which rely on the hard  ness of integer factorization include the probabilistic encryption scheme by Blum  Goldwasser  28  and the Blum Blum Shub pseudo random number generator  27   The Handbook of Applied Cryptography     describes all the schemes mentioned in a coherent form </w:t>
      </w:r>
    </w:p>
    <w:p>
      <w:r>
        <w:t xml:space="preserve">Implementation The actual performance of an RSA implementation heavily de  pends on the efficiency of the arithmetic used  Generally speaking  speed ups are possible at two levels  On the higher level  improvements of the square and multiply algorithm are an option  One of the fastest methods is the sliding window exponen  tiation which gives an improvement of about 25  over the square and multiply al  gorithm  A good compilation of exponentiation methods is given in      4   On the lower layer  modular multiplication and squaring with long numbers can be improved  One set of techniques deals with efficient algorithms for modular reduc  tion  In practice  Montgomery reduction is the most popular choice  see  41  for a good treatment of software techniques and  72  for hardware  Several alternatives to the Montgomery method have also been proposed over the years           4   Another angle to accelerate long number arithmetic is to apply fast mul  tiplication methods  Spectral techniques such as the fast Fourier transform  FFT  are usually not applicable because the operands are still too short  but methods such as the Karatsuba algorithm  99  are very useful  Reference  17  gives a comprehensive but fairly mathematical treatment of the area of multiplication algorithms  and     describes the Karatsuba method from a practical viewpoint </w:t>
      </w:r>
    </w:p>
    <w:p>
      <w:r>
        <w:t xml:space="preserve">Attacks Breaking RSA analytically has been a subject of intense investigation for the last 30 years  Especially during the  s  major progress in factorization algo  rithms was made  which was not in small part motivated by RSA  There have been numerous other attempts to mathematically break RSA  including attacks against short private exponents  A good survey is given in  32   More recently  proposals have been made to build special computers whose sole purpose is to break RSA  Proposals include an optoelectronic factoring machine     and several other ar  chitectures based on conventional semiconductor technology     79  </w:t>
      </w:r>
    </w:p>
    <w:p>
      <w:r>
        <w:t>Side channel attacks have been systematically studied in academia and industry since the mid  to late  s  RSA  as well as most other symmetric and asymmetric schemes  are vulnerable against differential power analysis  DPA   which is more</w:t>
      </w:r>
    </w:p>
    <w:p>
      <w:r>
        <w:t xml:space="preserve">powerful than the simple power analysis  SPA  shown in this section  On the other hand  numerous countermeasures against DPA are known  Good references are The Side Channel Cryptanalysis Lounge  70  and the excellent book on DPA      Related implementation based attacks are fault injection attacks and timing attacks  It is important to stress that a cryptosystem can be mathematically very strong but still be vulnerable to side channel attacks </w:t>
      </w:r>
    </w:p>
    <w:p>
      <w:r>
        <w:t xml:space="preserve">RSA is the most widely used public key cryptosystem  In the future  elliptic curve cryptosystems will probably catch up in popularity </w:t>
      </w:r>
    </w:p>
    <w:p>
      <w:r>
        <w:t xml:space="preserve">RSA is mainly used for key transport  i e   encryption of keys  and digital signa  tures </w:t>
      </w:r>
    </w:p>
    <w:p>
      <w:r>
        <w:t xml:space="preserve">The public key e can be a short integer  The private key d needs to have the full length of the modulus  Hence  encryption can be significantly faster than decryption </w:t>
      </w:r>
    </w:p>
    <w:p>
      <w:r>
        <w:t xml:space="preserve">RSA relies on the integer factorization problem  Currently    bit  about   decimal digits  numbers cannot be factored  Progress in factorization algorithms and factorization hardware is hard to predict  It is advisable to use RSA with a   bit modulus if one needs reasonable long term security  especially with respect to extremely well funded attackers </w:t>
      </w:r>
    </w:p>
    <w:p>
      <w:r>
        <w:t xml:space="preserve"> Schoolbook RSA  allows several attacks  and in practice RSA should be used together with padding </w:t>
      </w:r>
    </w:p>
    <w:p>
      <w:r>
        <w:t xml:space="preserve">Let the two primes p   41 and q   17 be given as set up parameters for RSA </w:t>
      </w:r>
    </w:p>
    <w:p>
      <w:r>
        <w:t xml:space="preserve">Which of the parameters e1   32  e2   49 is a valid RSA exponent  Justify your choice </w:t>
      </w:r>
    </w:p>
    <w:p>
      <w:r>
        <w:t xml:space="preserve">Compute the corresponding private key Kpr    p  q  d   Use the extended Eu </w:t>
      </w:r>
    </w:p>
    <w:p>
      <w:r>
        <w:t xml:space="preserve">clidean algorithm for the inversion and point out every calculation step </w:t>
      </w:r>
    </w:p>
    <w:p>
      <w:r>
        <w:t xml:space="preserve">Computing modular exponentiation efficiently is inevitable for the practicabil  ity of RSA  Compute the following exponentiations xe mod m applying the square  and multiply algorithm </w:t>
      </w:r>
    </w:p>
    <w:p>
      <w:r>
        <w:t xml:space="preserve">After every iteration step  show the exponent of the intermediate result in binary notation </w:t>
      </w:r>
    </w:p>
    <w:p>
      <w:r>
        <w:t xml:space="preserve">Encrypt and decrypt by means of the RSA algorithm with the following system parameters </w:t>
      </w:r>
    </w:p>
    <w:p>
      <w:r>
        <w:t>p   3  q   11  d   7  x   5</w:t>
      </w:r>
    </w:p>
    <w:p>
      <w:r>
        <w:t>p   5  q   11  e   3  x   9</w:t>
      </w:r>
    </w:p>
    <w:p>
      <w:r>
        <w:t xml:space="preserve">Only use a pocket calculator at this stage </w:t>
      </w:r>
    </w:p>
    <w:p>
      <w:r>
        <w:t xml:space="preserve">One major drawback of public key algorithms is that they are relatively slow  In Sect   we learned that an acceleration technique is to use short exponents e  Now we study short exponents in this problem in more detail </w:t>
      </w:r>
    </w:p>
    <w:p>
      <w:r>
        <w:t xml:space="preserve">Assume that in an implementation of the RSA cryptosystem one modular squar  ing takes 75  of the time of a modular multiplication  How much quicker is one encryption on average if instead of a   bit public key the short exponent e       1 is used  Assume that the square and multiply algorithm is being used in both cases </w:t>
      </w:r>
    </w:p>
    <w:p>
      <w:r>
        <w:t xml:space="preserve">Most short exponents are of the form e   2n   1  Would it be advantageous to use exponents of the form 2n  1  Justify your answer </w:t>
      </w:r>
    </w:p>
    <w:p>
      <w:r>
        <w:t>Compute the exponentiation xe mod 29 of x   5 with both variants of e from</w:t>
      </w:r>
    </w:p>
    <w:p>
      <w:r>
        <w:t xml:space="preserve">above for n   4  Use the square and multiply algorithm and show each step of your computation </w:t>
      </w:r>
    </w:p>
    <w:p>
      <w:r>
        <w:t xml:space="preserve">In practice the short exponents e   3  17 and     1 are widely used </w:t>
      </w:r>
    </w:p>
    <w:p>
      <w:r>
        <w:t xml:space="preserve">Why can t we use these three short exponents as values for the exponent d in applications where we want to accelerate decryption </w:t>
      </w:r>
    </w:p>
    <w:p>
      <w:r>
        <w:t xml:space="preserve">Suggest a minimum bit length for the exponent d and explain your answer </w:t>
      </w:r>
    </w:p>
    <w:p>
      <w:r>
        <w:t xml:space="preserve">Verify the RSA with CRT example in the chapter by computing yd    3 mod   using the square and multiply algorithm </w:t>
      </w:r>
    </w:p>
    <w:p>
      <w:r>
        <w:t xml:space="preserve">An RSA encryption scheme has the set up parameters p   31 and q   37  The public key is e   17 </w:t>
      </w:r>
    </w:p>
    <w:p>
      <w:r>
        <w:t xml:space="preserve">Decrypt the ciphertext y   2 using the CRT </w:t>
      </w:r>
    </w:p>
    <w:p>
      <w:r>
        <w:t xml:space="preserve">Verify your result by encrypting the plaintext without using the CRT </w:t>
      </w:r>
    </w:p>
    <w:p>
      <w:r>
        <w:t xml:space="preserve">Popular RSA modulus sizes are         and   bit </w:t>
      </w:r>
    </w:p>
    <w:p>
      <w:r>
        <w:t xml:space="preserve">How many random odd integers do we have to test on average until we expect to find one that is a prime </w:t>
      </w:r>
    </w:p>
    <w:p>
      <w:r>
        <w:t xml:space="preserve">Derive a simple formula for any arbitrary RSA modulus size </w:t>
      </w:r>
    </w:p>
    <w:p>
      <w:r>
        <w:t xml:space="preserve">One of the most attractive applications of public key algorithms is the estab  lishment of a secure session key for a private key algorithm such as AES over an insecure channel </w:t>
      </w:r>
    </w:p>
    <w:p>
      <w:r>
        <w:t xml:space="preserve">Assume Bob has a pair of public private keys for the RSA cryptosystem  Develop a simple protocol using RSA which allows the two parties Alice and Bob to agree on a shared secret key  Who determines the key in this protocol  Alice  Bob  or both </w:t>
      </w:r>
    </w:p>
    <w:p>
      <w:r>
        <w:t xml:space="preserve">In practice  it is sometimes desirable that both communication parties influ  ence the selection of the session key  For instance  this prevents the other party from choosing a key which is a weak key for a symmetric algorithm  Many block ciphers such as DES and IDEA have weak keys  Messages encrypted with weak keys can be recovered relatively easily from the ciphertext </w:t>
      </w:r>
    </w:p>
    <w:p>
      <w:r>
        <w:t xml:space="preserve">Develop a protocol similar to the one above in which both parties influence the key  Assume that both Alice and Bob have a pair of public private keys for the RSA cryptosystem  Please note that there are several valid approaches to this problem  Show just one </w:t>
      </w:r>
    </w:p>
    <w:p>
      <w:r>
        <w:t xml:space="preserve">In this exercise  you are asked to attack an RSA encrypted message  Imagine being the attacker  You obtain the ciphertext y     by eavesdropping on a certain connection  The public key is kpub    n  e          </w:t>
      </w:r>
    </w:p>
    <w:p>
      <w:r>
        <w:t xml:space="preserve">Consider the encryption formula  All variables except the plaintext x are known  Why can t you simply solve the equation for x </w:t>
      </w:r>
    </w:p>
    <w:p>
      <w:r>
        <w:t>In order to determine the private key d  you have to calculate d e 1 mod   n   There is an efficient expression for calculating   n   Can we use this formula</w:t>
      </w:r>
    </w:p>
    <w:p>
      <w:r>
        <w:t xml:space="preserve">Calculate the plaintext x by computing the private key d through factoring n   p q  Does this approach remain suitable for numbers with a length of   bit or more </w:t>
      </w:r>
    </w:p>
    <w:p>
      <w:r>
        <w:t xml:space="preserve">We now show how an attack with chosen ciphertext can be used to break an RSA encryption </w:t>
      </w:r>
    </w:p>
    <w:p>
      <w:r>
        <w:t xml:space="preserve">Show that the multiplicative property holds for RSA  i e   show that the product of two ciphertexts is equal to the encryption of the product of the two respective plaintexts </w:t>
      </w:r>
    </w:p>
    <w:p>
      <w:r>
        <w:t xml:space="preserve">This property can under certain circumstances lead to an attack  Assume that Bob first receives an encrypted message y1 from Alice which Oscar obtains by eavesdropping  At a later point in time  we assume that Oscar can send an inno  cent looking ciphertext y2 to Bob  and that Oscar can obtain the decryption of y2  In practice this could  for instance  happen if Oscar manages to hack into Bob s system such that he can get access to decrypted plaintext for a limited period of time </w:t>
      </w:r>
    </w:p>
    <w:p>
      <w:r>
        <w:t xml:space="preserve">In this exercise  we illustrate the problem of using nonprobabilistic cryptosys  tems  such as schoolbook RSA  imprudently  Nonprobabilistic means that the same sequence of plaintext letters maps to the same ciphertext  This allows traffic analysis  i e   to draw some conclusion about the cleartext by merely observing the cipher  text  and in some cases even to the total break of the cryptoystem  The latter holds especially if the number of possible plaintexts is small  Suppose the following situ  ation </w:t>
      </w:r>
    </w:p>
    <w:p>
      <w:r>
        <w:t xml:space="preserve">Alice wants to send a message to Bob encrypted with his public key pair  n  e  </w:t>
      </w:r>
    </w:p>
    <w:p>
      <w:r>
        <w:t xml:space="preserve">Therefore  she decides to use the ASCII table to assign a number to each character  Space  32     33       A  65  B  66           and to encrypt them separately </w:t>
      </w:r>
    </w:p>
    <w:p>
      <w:r>
        <w:t xml:space="preserve">Oscar eavesdrops on the transferred ciphertext  Describe how he can successfully decrypt the message by exploiting the nonprobabilistic property of RSA </w:t>
      </w:r>
    </w:p>
    <w:p>
      <w:r>
        <w:t>Bob s RSA public key is  n  e       11   Decrypt the ciphertext</w:t>
      </w:r>
    </w:p>
    <w:p>
      <w:r>
        <w:t xml:space="preserve">y                         </w:t>
      </w:r>
    </w:p>
    <w:p>
      <w:r>
        <w:t xml:space="preserve">with the attack proposed in 1  For simplification  assume that Alice only chose capital letters A Z during the encryption </w:t>
      </w:r>
    </w:p>
    <w:p>
      <w:r>
        <w:t xml:space="preserve">Is the attack still possible if we use the OAEP padding  Exactly explain your answer </w:t>
      </w:r>
    </w:p>
    <w:p>
      <w:r>
        <w:t xml:space="preserve">The modulus of RSA has been enlarged over the years in order to thwart im  proved attacks  As one would assume  public key algorithms become slower as the modulus length increases  We study the relation between modulus length and perfor  mance in this problem  The performance of RSA  and of almost any other public key algorithm  is dependent on how fast modulo exponentiation with large numbers can be performed </w:t>
      </w:r>
    </w:p>
    <w:p>
      <w:r>
        <w:t xml:space="preserve">Assume that one modulo multiplication or squaring with k bit numbers takes c k2 clock cycles  where c is a constant  How much slower is RSA encryp  tion decryption with   bits compared to RSA with   bits on average  Only consider the encryption decryption itself with an exponent of full length and the square and multiply algorithm </w:t>
      </w:r>
    </w:p>
    <w:p>
      <w:r>
        <w:t>In practice  the Karatsuba algorithm  which has an asymptotical complexity that is proportional to klog   is often used for long number multiplication in cryptog  raphy  Assume that this more advanced technique requires cl klog    cl k 85</w:t>
      </w:r>
    </w:p>
    <w:p>
      <w:r>
        <w:t>clock cycles for multiplication or squaring where cl is a constant  What is the</w:t>
      </w:r>
    </w:p>
    <w:p>
      <w:r>
        <w:t xml:space="preserve">ratio between RSA encryption with   bit and RSA with   bit if the Karat  suba algorithm is used in both cases  Again  assume that full length exponents are being used </w:t>
      </w:r>
    </w:p>
    <w:p>
      <w:r>
        <w:t xml:space="preserve"> Advanced problem   There are ways to improve the square and multiply al  gorithm  that is  to reduce the number of operations required  Although the number of squarings is fixed  the number of multiplications can be reduced  Your task is to come up with a modified version of the square and multiply algorithm which re  quires fewer multiplications  Give a detailed description of how the new algorithm works and what the complexity is  number of operations  </w:t>
      </w:r>
    </w:p>
    <w:p>
      <w:r>
        <w:t xml:space="preserve">Hint  Try to develop a generalization of the square and multiply algorithm which processes more than one bit at a time  The basic idea is to handle k  e g   k   3  exponent bit per iteration rather than one bit in the original square and multiply algorithm </w:t>
      </w:r>
    </w:p>
    <w:p>
      <w:r>
        <w:t xml:space="preserve">Let us now investigate side channel attacks against RSA  In a simple imple  mentation of RSA without any countermeasures against side channel leakage  the analysis of the current consumption of the microcontroller in the decryption part directly yields the private exponent  Figure  shows the power consumption of an implementation of the square and multiply algorithm  If the microcontroller com  putes a squaring or a multiplication  the power consumption increases  Due to the small intervals in between the loops  every iteration can be identified  Furthermore  for each round we can identify whether a single squaring  short duration  or a squar  ing followed by a multiplication  long duration  is being computed </w:t>
      </w:r>
    </w:p>
    <w:p>
      <w:r>
        <w:t xml:space="preserve">Identify the respective rounds in the figure and mark these with S for squaring or SM for squaring and multiplication </w:t>
      </w:r>
    </w:p>
    <w:p>
      <w:r>
        <w:t xml:space="preserve">Assume the square and multiply algorithm has been implemented such that the exponent is being scanned from left to right  Furthermore  assume that the start  ing values have been initialized  What is the private exponent d </w:t>
      </w:r>
    </w:p>
    <w:p>
      <w:r>
        <w:t>This key belongs to the RSA setup with the primes p   67 and q     and</w:t>
      </w:r>
    </w:p>
    <w:p>
      <w:r>
        <w:t xml:space="preserve">e      Verify your result   Note that in practice an attacker wouldn t know the values of p and q  </w:t>
      </w:r>
    </w:p>
    <w:p>
      <w:r>
        <w:t xml:space="preserve">  Power consumption of an RSA decryption</w:t>
      </w:r>
    </w:p>
    <w:p>
      <w:r>
        <w:t>Public Key Cryptosystems Based on the Discrete Logarithm Problem</w:t>
      </w:r>
    </w:p>
    <w:p>
      <w:r>
        <w:t xml:space="preserve">In the previous chapter we learned about the RSA public key scheme  As we have seen  RSA is based on the hardness of factoring large integers  The integer factoriza  tion problem is said to be the one way function of RSA  As we saw earlier  roughly speaking a function is one way if it is computationally easy to compute the func </w:t>
      </w:r>
    </w:p>
    <w:p>
      <w:r>
        <w:t>tion f  x   y  but computationally infeasible to invert the function  f  1 y   x  The question is whether we can find other one way functions for building asymmetric</w:t>
      </w:r>
    </w:p>
    <w:p>
      <w:r>
        <w:t xml:space="preserve">crypto schemes  It turns out that most non RSA public key algorithms with practical relevance are based on another one way function  the discrete logarithm problem </w:t>
      </w:r>
    </w:p>
    <w:p>
      <w:r>
        <w:t xml:space="preserve">In this chapter you will learn </w:t>
      </w:r>
    </w:p>
    <w:p>
      <w:r>
        <w:t>The Diffie Hellman key exchange</w:t>
      </w:r>
    </w:p>
    <w:p>
      <w:r>
        <w:t>Cyclic groups which are important for a deeper understanding of Diffie Hellman key exchange</w:t>
      </w:r>
    </w:p>
    <w:p>
      <w:r>
        <w:t>The discrete logarithm problem  which is of fundamental importance for many practical public key algorithms</w:t>
      </w:r>
    </w:p>
    <w:p>
      <w:r>
        <w:t>Encryption using the Elgamal scheme</w:t>
      </w:r>
    </w:p>
    <w:p>
      <w:r>
        <w:t xml:space="preserve">The security of many cryptographic schemes relies on the computational in  tractability of finding solutions to the Discrete Logarithm Problem  DLP   Well  known examples of such schemes are the Diffie Hellman key exchange and the Elgamal encryption scheme  both of which will be introduced in this chapter  Also  the Elgamal digital signature scheme  cf  Section  and the digital signature algorithm  cf  Section    are based on the DLP  as are cryptosystems based on elliptic curves  Section    </w:t>
      </w:r>
    </w:p>
    <w:p>
      <w:r>
        <w:t xml:space="preserve">We start with the basic Diffie Hellman protocol  which is surprisingly simple and powerful  The discrete logarithm problem is defined in what are called cyclic groups  The concept of this algebraic structure is introduced in Section  A formal definition of the DLP as well as some illustrating examples are provided  followed by a brief description of attack algorithms for the DLP  With this knowledge we will revisit the Diffie Hellman protocol and more formally talk about its security  We will then develop a method for encrypting data using the DLP that is known as the Elgamal cryptosystem </w:t>
      </w:r>
    </w:p>
    <w:p>
      <w:r>
        <w:t xml:space="preserve">C  Paar  J  Pelzl  Understanding Cryptography   </w:t>
      </w:r>
    </w:p>
    <w:p>
      <w:r>
        <w:t xml:space="preserve">DOI  0   6      Qc Springer Verlag Berlin Heidelberg  </w:t>
      </w:r>
    </w:p>
    <w:p>
      <w:r>
        <w:t>Diffie Hellman Key Exchange</w:t>
      </w:r>
    </w:p>
    <w:p>
      <w:r>
        <w:t>The Diffie Hellman key exchange  DHKE   proposed by Whitfield Diffie and Mar  tin Hellman in    58   was the first asymmetric scheme published in the open literature  The two inventors were also influenced by the work of Ralph Merkle  It provides a practical solution to the key distribution problem  i e   it enables two parties to derive a common secret key by communicating over an insecure chan  nel1  The DHKE is a very impressive application of the discrete logarithm problem that we ll study in the subsequent sections  This fundamental key agreement tech  nique is implemented in many open and commercial cryptographic protocols like Secure Shell  SSH   Transport Layer Security  TLS   and Internet Protocol Security</w:t>
      </w:r>
    </w:p>
    <w:p>
      <w:r>
        <w:t xml:space="preserve"> IPSec  The basic idea behind the DHKE is that exponentiation in Z p  p prime  is a</w:t>
      </w:r>
    </w:p>
    <w:p>
      <w:r>
        <w:t xml:space="preserve">one way function and that exponentiation is commutative  i e  </w:t>
      </w:r>
    </w:p>
    <w:p>
      <w:r>
        <w:t>k     x y     y x mod p</w:t>
      </w:r>
    </w:p>
    <w:p>
      <w:r>
        <w:t xml:space="preserve">The value k    x y    y x mod p is the joint secret which can be used as the session key between the two parties </w:t>
      </w:r>
    </w:p>
    <w:p>
      <w:r>
        <w:t>Let us now consider how the Diffie Hellman key exchange protocol over Z p</w:t>
      </w:r>
    </w:p>
    <w:p>
      <w:r>
        <w:t>works  In this protocol we have two parties  Alice and Bob  who would like to</w:t>
      </w:r>
    </w:p>
    <w:p>
      <w:r>
        <w:t xml:space="preserve">establish a shared secret key  There is possibly a trusted third party that properly chooses the public parameters which are needed for the key exchange  However  it is also possible that Alice or Bob generate the public parameters  Strictly speaking  the DHKE consists of two protocols  the set up protocol and the main protocol  which performs the actual key exchange  The set up protocol consists of the following steps </w:t>
      </w:r>
    </w:p>
    <w:p>
      <w:r>
        <w:t xml:space="preserve">These two values are sometimes referred to as domain parameters  If Alice and Bob both know the public parameters p and   computed in the set up phase  they can generate a joint secret key k with the following key exchange protocol </w:t>
      </w:r>
    </w:p>
    <w:p>
      <w:r>
        <w:t xml:space="preserve">1 The channel needs to be authenticated  but that will be discussed later in this book </w:t>
      </w:r>
    </w:p>
    <w:p>
      <w:r>
        <w:t xml:space="preserve">Here is the proof that this surprisingly simple protocol is correct  i e   that Alice and Bob in fact compute the same session key kAB </w:t>
      </w:r>
    </w:p>
    <w:p>
      <w:r>
        <w:t>Proof  Alice computes</w:t>
      </w:r>
    </w:p>
    <w:p>
      <w:r>
        <w:t>Ba     b a    ab mod p</w:t>
      </w:r>
    </w:p>
    <w:p>
      <w:r>
        <w:t>Ab     a b    ab mod p</w:t>
      </w:r>
    </w:p>
    <w:p>
      <w:r>
        <w:t>and thus Alice and Bob both share the session key kAB  ab mod p  The key can now be used to establish a secure communication between Alice and Bob  e g   by</w:t>
      </w:r>
    </w:p>
    <w:p>
      <w:r>
        <w:t>using kAB as key for a symmetric algorithm like AES or 3DES   un</w:t>
      </w:r>
    </w:p>
    <w:p>
      <w:r>
        <w:t xml:space="preserve">We ll look now at a simple example with small numbers </w:t>
      </w:r>
    </w:p>
    <w:p>
      <w:r>
        <w:t xml:space="preserve">Example    The Diffie Hellman domain parameters are p   29 and     2  The protocol proceeds as follows </w:t>
      </w:r>
    </w:p>
    <w:p>
      <w:r>
        <w:t>choose a   kpr A   5 choose b   kpr B   12</w:t>
      </w:r>
    </w:p>
    <w:p>
      <w:r>
        <w:t>A   kpub A     mod 29 B   kpub B   2  mod 29</w:t>
      </w:r>
    </w:p>
    <w:p>
      <w:r>
        <w:t>kAB   Ba   75   16 mod 29 kAB   Ab       16 mod 29</w:t>
      </w:r>
    </w:p>
    <w:p>
      <w:r>
        <w:t xml:space="preserve">As one can see  both parties compute the value kAB   16  which can be used as a joint secret  e g   as a session key for symmetric encryption </w:t>
      </w:r>
    </w:p>
    <w:p>
      <w:r>
        <w:t xml:space="preserve">The computational aspects of the DHKE are quite similar to those of RSA  Dur  ing the set up phase  we generate p using the probabilistic prime finding algorithms discussed in Section    As shown in    p should have a similar length as the RSA modulus n  i e     or beyond  in order to provide strong security  The integer   needs to have a special property  It should be a primitive element  a topic which we discuss in the following sections  The session key kAB that is being com  puted in the protocol has the same bit length as p  If we want to use it as a symmetric key for algorithms such as AES  we can simply take the   most significant bits  Alternatively  a hash function is sometimes applied to kAB and the output is then used as a symmetric key </w:t>
      </w:r>
    </w:p>
    <w:p>
      <w:r>
        <w:t xml:space="preserve">During the actual protocol  we first have to choose the private keys a and b  They should stem from a true random generator in order to prevent an attacker from guessing them  For computing the public keys A and B as well as for computing the session key  both parties can make use of the square and multiply algorithm  The public keys are typically precomputed  The main computation that needs to be done for a key exchange is thus the exponentiation for the session key  In general  since the bit lengths and the computations of RSA and the DHKE are very similar  they require a similar effort  However  the trick of using short public exponents that was shown in Section   is not applicable to the DHKE </w:t>
      </w:r>
    </w:p>
    <w:p>
      <w:r>
        <w:t>What we showed so far is the classic Diffie Hellman key exchange protocol in the group Z p  where p is a prime  The protocol can be generalized  in particular to groups of elliptic curves  This gives rise to elliptic curve cryptography  which has</w:t>
      </w:r>
    </w:p>
    <w:p>
      <w:r>
        <w:t xml:space="preserve">become a very popular asymmetric scheme in practice  In order to better understand elliptic curves and schemes such as Elgamal encryption  which are also closely re  lated to the DHKE  we introduce the discrete logarithm problem in the following sections  This problem is the mathematical basis for the DHKE  After we have in  troduced the discrete logarithm problem  we will revisit the DHKE and discuss its security </w:t>
      </w:r>
    </w:p>
    <w:p>
      <w:r>
        <w:t xml:space="preserve">This section introduces some fundamentals of abstract algebra  in particular the no  tion of groups  subgroups  finite groups and cyclic groups  which are essential for understanding discrete logarithm public key algorithms </w:t>
      </w:r>
    </w:p>
    <w:p>
      <w:r>
        <w:t xml:space="preserve">For convenience  we restate here the definition of groups which was introduced in the Chapter 4 </w:t>
      </w:r>
    </w:p>
    <w:p>
      <w:r>
        <w:t xml:space="preserve">Note that in cryptography we use both multiplicative groups  i e   the operation     denotes multiplication  and additive groups where     denotes addition  The latter notation is used for elliptic curves as we ll see later </w:t>
      </w:r>
    </w:p>
    <w:p>
      <w:r>
        <w:t xml:space="preserve">Example    To illustrate the definition of groups we consider the following exam  ples </w:t>
      </w:r>
    </w:p>
    <w:p>
      <w:r>
        <w:t xml:space="preserve"> Z     is a group  i e   the set of integers Z        2  1  0  1  2     together with the usual addition forms an abelian group  where e   0 is the identity ele  ment and a is the inverse of an element a  Z </w:t>
      </w:r>
    </w:p>
    <w:p>
      <w:r>
        <w:t xml:space="preserve"> Z  without  0    is not a group  i e   the set of integers Z  without the element</w:t>
      </w:r>
    </w:p>
    <w:p>
      <w:r>
        <w:t>0  and the usual multiplication does not form a group since there exists no inverse</w:t>
      </w:r>
    </w:p>
    <w:p>
      <w:r>
        <w:t xml:space="preserve">a 1 for an element a Z with the exception of the elements 1 and 1 </w:t>
      </w:r>
    </w:p>
    <w:p>
      <w:r>
        <w:t xml:space="preserve"> C    is a group  i e   the set of complex numbers u   iv with u  v  R and i2    1</w:t>
      </w:r>
    </w:p>
    <w:p>
      <w:r>
        <w:t>together with the complex multiplication defined by</w:t>
      </w:r>
    </w:p>
    <w:p>
      <w:r>
        <w:t xml:space="preserve"> u1   iv1     u2   iv2    u   v    i u    v  </w:t>
      </w:r>
    </w:p>
    <w:p>
      <w:r>
        <w:t xml:space="preserve">forms an abelian group  The identity element of this group is e   1  and the inverse a 1 of an element a   u   iv   C is given by a 1    u i   u2   v2  </w:t>
      </w:r>
    </w:p>
    <w:p>
      <w:r>
        <w:t xml:space="preserve">However  all of these groups do not play a significant role in cryptography be </w:t>
      </w:r>
    </w:p>
    <w:p>
      <w:r>
        <w:t xml:space="preserve">cause we need groups with a finite number of elements  Let us now consider the group Z n which is very important for many cryptographic schemes such as DHKE  Elgamal encryption  digital signature algorithm and many others </w:t>
      </w:r>
    </w:p>
    <w:p>
      <w:r>
        <w:t xml:space="preserve">Let us verify the validity of the theorem by considering the following example </w:t>
      </w:r>
    </w:p>
    <w:p>
      <w:r>
        <w:t xml:space="preserve">Example    If we choose n   9  Z n consists of the elements  1  2  4  5  7  8  </w:t>
      </w:r>
    </w:p>
    <w:p>
      <w:r>
        <w:t xml:space="preserve">  Multiplication table for Z 9</w:t>
      </w:r>
    </w:p>
    <w:p>
      <w:r>
        <w:t>By computing the multiplication table for Z 9  depicted in Table  we can eas  ily check most conditions from Definition   1  Condition 1  closure  is satisfied since the table only consists of integers which are elements of Z 9  For this group Conditions 3  identity  and 4  inverse  also hold since each row and each column of the table is a permutation of the elements of Z 9  From the symmetry along the main diagonal  i e   the element at row i and column j equals the element at row j</w:t>
      </w:r>
    </w:p>
    <w:p>
      <w:r>
        <w:t xml:space="preserve">and column i  we can see that Condition 5  commutativity  is satisfied  Condition 2  associativity  cannot be directly derived from the shape of the table but follows immediately from the associativity of the usual multiplication in Zn </w:t>
      </w:r>
    </w:p>
    <w:p>
      <w:r>
        <w:t xml:space="preserve">Finally  the reader should remember from Section   1 that the inverse a 1 of each element a   Z n can be computed by using the extended Euclidean algorithm </w:t>
      </w:r>
    </w:p>
    <w:p>
      <w:r>
        <w:t xml:space="preserve">In cryptography we are almost always concerned with finite structures  For instance  for AES we needed a finite field  We provide now the straightforward definition of a finite group </w:t>
      </w:r>
    </w:p>
    <w:p>
      <w:r>
        <w:t xml:space="preserve">Example    Examples of finite groups are </w:t>
      </w:r>
    </w:p>
    <w:p>
      <w:r>
        <w:t xml:space="preserve"> Zn      the cardinality of Zn is Zn   n since Zn   0  1  2      n 1  </w:t>
      </w:r>
    </w:p>
    <w:p>
      <w:r>
        <w:t xml:space="preserve"> Z n     remember that Z n is defined as the set of positive integers smaller than n which are relatively prime to n  Thus  the cardinality of Z n equals Euler s phi function evaluated for n  i e    Z n      n   For instance  the group Z 9 has a car  dinality of   9   32   31   6  This can be verified by the earlier example where we saw that the group consist of the six elements  1  2  4  5  7  8  </w:t>
      </w:r>
    </w:p>
    <w:p>
      <w:r>
        <w:t xml:space="preserve">The remainder of this section deals with a special type of groups  namely cyclic groups  which are the basis for discrete logarithm based cryptosystems  We start with the following definition </w:t>
      </w:r>
    </w:p>
    <w:p>
      <w:r>
        <w:t xml:space="preserve">We ll examine this definition by looking at an example </w:t>
      </w:r>
    </w:p>
    <w:p>
      <w:r>
        <w:t xml:space="preserve">Example    We try to determine the order of a   3 in the group Z 11  For this  we keep computing powers of a until we obtain the identity element 1 </w:t>
      </w:r>
    </w:p>
    <w:p>
      <w:r>
        <w:t>a2   a   a   3   3   9</w:t>
      </w:r>
    </w:p>
    <w:p>
      <w:r>
        <w:t>a3   a2   a   9   3   27   5 mod 11</w:t>
      </w:r>
    </w:p>
    <w:p>
      <w:r>
        <w:t>a4   a3   a   5   3   15   4 mod 11</w:t>
      </w:r>
    </w:p>
    <w:p>
      <w:r>
        <w:t>a5   a4   a   4   3   12   1 mod 11</w:t>
      </w:r>
    </w:p>
    <w:p>
      <w:r>
        <w:t xml:space="preserve">From the last line it follows that ord 3   5 </w:t>
      </w:r>
    </w:p>
    <w:p>
      <w:r>
        <w:t>It is very interesting to look at what happens if we keep multiplying the result by</w:t>
      </w:r>
    </w:p>
    <w:p>
      <w:r>
        <w:t>a6   a5   a   1   a   3 mod 11 a7   a5   a2   1   a2   9 mod 11 a8   a5   a3   1   a3   5 mod 11 a9   a5   a4   1   a4   4 mod 11 a10   a5   a5   1   1   1 mod 11 a11   a10   a   1   a   3 mod 11</w:t>
      </w:r>
    </w:p>
    <w:p>
      <w:r>
        <w:t xml:space="preserve">We see that from this point on  the powers of a run through the sequence 3  9  5  4  1 indefinitely  This cyclic behavior gives rise to following definition </w:t>
      </w:r>
    </w:p>
    <w:p>
      <w:r>
        <w:t xml:space="preserve">An element   of a group G with maximum order is called a generator since every element a of G can be written as a power  i   a of this element for some i  i e     generates the entire group  Let us verify these properties by considering the following example </w:t>
      </w:r>
    </w:p>
    <w:p>
      <w:r>
        <w:t xml:space="preserve">Example    We want to check whether a   2 happens to be a primitive element of Z 11   1  2  3  4  5  6  7  8  9  10   Note that the cardinality of the group is Z 11   10  Let s look at all the elements that are generated by powers of the element a   2 </w:t>
      </w:r>
    </w:p>
    <w:p>
      <w:r>
        <w:t>a4   5 mod 11 a9   6 mod 11</w:t>
      </w:r>
    </w:p>
    <w:p>
      <w:r>
        <w:t>a5   10 mod 11 a10   1 mod 11</w:t>
      </w:r>
    </w:p>
    <w:p>
      <w:r>
        <w:t>From the last result it follows that</w:t>
      </w:r>
    </w:p>
    <w:p>
      <w:r>
        <w:t xml:space="preserve">This implies that  i  a   2 is a primitive element and  ii  Z 11 is cyclic </w:t>
      </w:r>
    </w:p>
    <w:p>
      <w:r>
        <w:t xml:space="preserve">We now want to verify whether the powers of a   2 actually generate all elements of the group Z 11  Let s look again at all the elements that are generated by powers of two </w:t>
      </w:r>
    </w:p>
    <w:p>
      <w:r>
        <w:t>By looking at the bottom row  we see that that the powers 2i in fact generate all elements of the group Z 11  We note that the order in which they are generated looks quite arbitrary  This seemingly random relationship between the exponent i and the</w:t>
      </w:r>
    </w:p>
    <w:p>
      <w:r>
        <w:t xml:space="preserve">group elements is the basis for cryptosystems such as the Diffie Hellman key ex  change </w:t>
      </w:r>
    </w:p>
    <w:p>
      <w:r>
        <w:t xml:space="preserve">From this example we see that the group Z 11 has the element 2 as a generator  It is important to stress that the number 2 is not necessarily a generator in other cyclic groups Z n  For instance  in Z 7  ord 2   3  and the element 2 is thus not a generator in that group </w:t>
      </w:r>
    </w:p>
    <w:p>
      <w:r>
        <w:t xml:space="preserve">Cyclic groups have interesting properties  The most important ones for crypto  graphic applications are given in the following theorems </w:t>
      </w:r>
    </w:p>
    <w:p>
      <w:r>
        <w:t>This theorem states that the multiplicative group of every prime field is cyclic  This has far reaching consequences in cryptography  where these groups are the most popular ones for building discrete logarithm cryptosystems  In order to under  line the practical relevance of these somewhat esoteric looking theorem  consider</w:t>
      </w:r>
    </w:p>
    <w:p>
      <w:r>
        <w:t xml:space="preserve">that almost every Web browser has a cryptosystem over Z p built in </w:t>
      </w:r>
    </w:p>
    <w:p>
      <w:r>
        <w:t xml:space="preserve">The first property is a generalization of Fermat s Little Theorem for all cyclic groups  The second property is very useful in practice  It says that in a cyclic group only element orders which divide the group cardinality exist </w:t>
      </w:r>
    </w:p>
    <w:p>
      <w:r>
        <w:t>Example    We consider again the group Z 11 which has a cardinality of Z 11   10  The only element orders in this group are 1  2  5  and 10  since these are the only integers that divide 10  We verify this property by looking at the order of all elements</w:t>
      </w:r>
    </w:p>
    <w:p>
      <w:r>
        <w:t>ord 1   1 ord 6    10</w:t>
      </w:r>
    </w:p>
    <w:p>
      <w:r>
        <w:t>ord 2   10 ord 7    10</w:t>
      </w:r>
    </w:p>
    <w:p>
      <w:r>
        <w:t>ord 3   5 ord 8    10</w:t>
      </w:r>
    </w:p>
    <w:p>
      <w:r>
        <w:t xml:space="preserve">ord 5   5 ord 10   2 Indeed  only orders that divide 10 occur </w:t>
      </w:r>
    </w:p>
    <w:p>
      <w:r>
        <w:t xml:space="preserve">The first property can be verified by the example above  Since   10           4  the number of primitive elements is four  which are the elements 2  6  7 and 8  The second property follows from the previous theorem  If the group cardinality is prime  the only possible element orders are 1 and the cardinality itself  Since only the element 1 can have an order of one  all other elements have order p </w:t>
      </w:r>
    </w:p>
    <w:p>
      <w:r>
        <w:t xml:space="preserve">In this section we consider subsets of  cyclic  groups which are groups themselves  Such sets are referred to as subgroups  In order to check whether a subset H of a group G is a subgroup  one can verify if all the properties of our group definition in Section  also hold for H  In the case of cyclic groups  there is an easy way to generate subgroups which follows from this theorem </w:t>
      </w:r>
    </w:p>
    <w:p>
      <w:r>
        <w:t xml:space="preserve">This theorem tells us that any element of a cyclic group is the generator of a sub  group which in turn is also cyclic </w:t>
      </w:r>
    </w:p>
    <w:p>
      <w:r>
        <w:t>Example    Let us verify the above theorem by considering a subgroup of G   Z 11  In an earlier example we saw that ord 3   5  and the powers of 3 generate the subset H   1  3  4  5  9 according to Theorem  We verify now whether this</w:t>
      </w:r>
    </w:p>
    <w:p>
      <w:r>
        <w:t xml:space="preserve">set is actually a group by having a look at its multiplication table </w:t>
      </w:r>
    </w:p>
    <w:p>
      <w:r>
        <w:t xml:space="preserve">  Multiplication table for the subgroup H    1  3  4  5  9 </w:t>
      </w:r>
    </w:p>
    <w:p>
      <w:r>
        <w:t xml:space="preserve">H is closed under multiplication modulo 11  Condition 1  since the table only consists of integers which are elements of H  The group operation is obviously as </w:t>
      </w:r>
    </w:p>
    <w:p>
      <w:r>
        <w:t>sociative and commutative since it follows regular multiplication rules  Conditions 2 and 5  respectively   The neutral element is 1  Condition 3   and for every element</w:t>
      </w:r>
    </w:p>
    <w:p>
      <w:r>
        <w:t xml:space="preserve">a H there exists an inverse a 1 H which is also an element of H  Condition 4   This can be seen from the fact that every row and every column of the table contains the identity element  Thus  H is a subgroup of Z 11  depicted in Figure  1  </w:t>
      </w:r>
    </w:p>
    <w:p>
      <w:r>
        <w:t xml:space="preserve">  Subgroup H of the cyclic group G   Z 11</w:t>
      </w:r>
    </w:p>
    <w:p>
      <w:r>
        <w:t xml:space="preserve">More precisely  it is a subgroup of prime order 5  It should also be noted that 3 is not the only generator of H but also 4  5 and 9  which follows from Theorem </w:t>
      </w:r>
    </w:p>
    <w:p>
      <w:r>
        <w:t xml:space="preserve">An important special case are subgroups of prime order  If this group cardinality is denoted by q  all non one elements have order q according to Theorem </w:t>
      </w:r>
    </w:p>
    <w:p>
      <w:r>
        <w:t xml:space="preserve">From the Cyclic Subgroup Theorem we know that each element a G of a group G generates some subgroup H  By using Theorem   3  the following theorem follows </w:t>
      </w:r>
    </w:p>
    <w:p>
      <w:r>
        <w:t xml:space="preserve">Let us now consider an application of Lagrange s theorem </w:t>
      </w:r>
    </w:p>
    <w:p>
      <w:r>
        <w:t xml:space="preserve">Example    The cyclic group Z 11 has cardinality Z 11   10     5  Thus  it follows that the subgroups of Z 11 have cardinalities 1  2  5 and 10 since these are all possible divisors of 10  All subgroups H of Z 11 and their generators   are given below </w:t>
      </w:r>
    </w:p>
    <w:p>
      <w:r>
        <w:t>subgroup elements primitive elements</w:t>
      </w:r>
    </w:p>
    <w:p>
      <w:r>
        <w:t>H3  1  3  4  5  9      3  4  5  9</w:t>
      </w:r>
    </w:p>
    <w:p>
      <w:r>
        <w:t>The following final theorem of this section fully characterizes the subgroups of</w:t>
      </w:r>
    </w:p>
    <w:p>
      <w:r>
        <w:t xml:space="preserve">a finite cyclic group </w:t>
      </w:r>
    </w:p>
    <w:p>
      <w:r>
        <w:t xml:space="preserve">This theorem gives us immediately a construction method for a subgroup from a given cyclic group  The only thing we need is a primitive element and the group cardinality n  One can now simple compute  n k and obtains a generator of the subgroup with k elements </w:t>
      </w:r>
    </w:p>
    <w:p>
      <w:r>
        <w:t>Example  0  We again consider the cyclic group Z 11  We saw earlier that     8 is a primitive element in the group  If we want to have a generator   for the subgroup</w:t>
      </w:r>
    </w:p>
    <w:p>
      <w:r>
        <w:t xml:space="preserve">of order 2  we compute </w:t>
      </w:r>
    </w:p>
    <w:p>
      <w:r>
        <w:t xml:space="preserve">     n k   8    85    8   10 mod 11 </w:t>
      </w:r>
    </w:p>
    <w:p>
      <w:r>
        <w:t xml:space="preserve">We can now verify that the element 10 in fact generates the subgroup with two elements    1   10    2      1 mod 11    3  10 mod 11  etc </w:t>
      </w:r>
    </w:p>
    <w:p>
      <w:r>
        <w:t xml:space="preserve">Remark  Of course  there are smarter ways of computing 85 mod 11  e g   through 85          2       32   10 mod 11 </w:t>
      </w:r>
    </w:p>
    <w:p>
      <w:r>
        <w:t>The Discrete Logarithm Problem</w:t>
      </w:r>
    </w:p>
    <w:p>
      <w:r>
        <w:t xml:space="preserve">After the somewhat lengthy introduction to cyclic groups one might wonder how they are related to the rather straightforward DHKE protocol  It turns out that the underlying one way function of the DHKE  the discrete logarithm problem  DLP   can directly be explained using cyclic groups </w:t>
      </w:r>
    </w:p>
    <w:p>
      <w:r>
        <w:t>The Discrete Logarithm Problem in Prime Fields</w:t>
      </w:r>
    </w:p>
    <w:p>
      <w:r>
        <w:t xml:space="preserve">We start with the DLP over Z p  where p is a prime </w:t>
      </w:r>
    </w:p>
    <w:p>
      <w:r>
        <w:t xml:space="preserve">Remember from Section  that such an integer x must exist since   is a primi  tive element and each group element can be expressed as a power of any primitive element  This integer x is called the discrete logarithm of   to the base    and we can formally write </w:t>
      </w:r>
    </w:p>
    <w:p>
      <w:r>
        <w:t xml:space="preserve">Computing discrete logarithms modulo a prime is a very hard problem if the param  eters are sufficiently large  Since exponentiation  x   mod p is computationally easy  this forms a one way function </w:t>
      </w:r>
    </w:p>
    <w:p>
      <w:r>
        <w:t>Example  1  We consider a discrete logarithm in the group Z 47  in which     5 is a primitive element  For     41 the discrete logarithm problem is  Find the positive</w:t>
      </w:r>
    </w:p>
    <w:p>
      <w:r>
        <w:t xml:space="preserve">Even for such small numbers  determining x is not entirely straightforward  By using a brute force attack  i e   systematically trying all possible values for x  we obtain the solution x   15 </w:t>
      </w:r>
    </w:p>
    <w:p>
      <w:r>
        <w:t xml:space="preserve">In practice  it is often desirable to have a DLP in groups with prime cardinality in order to prevent the Pohlig Hellman attack  cf  Section  Since groups Z p have cardinality p 1  which is obviously not prime  one often uses DLPs in subgroups of Z p with prime order  rather than using the group Z p itself  We illustrate this with an example </w:t>
      </w:r>
    </w:p>
    <w:p>
      <w:r>
        <w:t xml:space="preserve">Example  2  We consider the group Z 47 which has order 46  The subgroups in Z 47 have thus a cardinality of 23  2 and 1      2 is an element in the subgroup with 23 elements  and since 23 is a prime    is a primitive element in the subgroup </w:t>
      </w:r>
    </w:p>
    <w:p>
      <w:r>
        <w:t>A possible discrete logarithm problem is given for     36  which is also in the subgroup   Find the positive integer x  1   x   23  such that</w:t>
      </w:r>
    </w:p>
    <w:p>
      <w:r>
        <w:t xml:space="preserve">By using a brute force attack  we obtain a solution for x   17 </w:t>
      </w:r>
    </w:p>
    <w:p>
      <w:r>
        <w:t>The Generalized Discrete Logarithm Problem</w:t>
      </w:r>
    </w:p>
    <w:p>
      <w:r>
        <w:t>The feature that makes the DLP particularly useful in cryptography is that it is not restricted to the multiplicative group Z p  p prime  but can be defined over any cyclic groups  This is called the generalized discrete logarithm problem  GDLP  and can</w:t>
      </w:r>
    </w:p>
    <w:p>
      <w:r>
        <w:t xml:space="preserve">be stated as follows </w:t>
      </w:r>
    </w:p>
    <w:p>
      <w:r>
        <w:t xml:space="preserve">As in the case of the DLP in Z p  such an integer x must exist since   is a primi </w:t>
      </w:r>
    </w:p>
    <w:p>
      <w:r>
        <w:t xml:space="preserve">tive element  and thus each element of the group G can be generated by repeated application of the group operation on   </w:t>
      </w:r>
    </w:p>
    <w:p>
      <w:r>
        <w:t xml:space="preserve">It is important to realize that there are cyclic groups in which the DLP is not difficult  Such groups cannot be used for a public key cryptosystem since the DLP is not a one way function  Consider the following example </w:t>
      </w:r>
    </w:p>
    <w:p>
      <w:r>
        <w:t xml:space="preserve">Example  3  This time we consider the additive group of integers modulo a prime  For instance  if we choose the prime p   11  G    Z11     is a finite cyclic group with the primitive element     2  Here is how   generates the group </w:t>
      </w:r>
    </w:p>
    <w:p>
      <w:r>
        <w:t>We try now to solve the DLP for the element     3  i e   we have to compute the integer 1   x   11 such that</w:t>
      </w:r>
    </w:p>
    <w:p>
      <w:r>
        <w:t>x   2   2   2         2   3 mod 11</w:t>
      </w:r>
    </w:p>
    <w:p>
      <w:r>
        <w:t xml:space="preserve">Here is how an  attack  against this DLP works  Even though the group operation is addition  we can express the relationship between      and the discrete logarithm x in terms of multiplication </w:t>
      </w:r>
    </w:p>
    <w:p>
      <w:r>
        <w:t xml:space="preserve">In order to solve for x  we simply have to invert the primitive element   </w:t>
      </w:r>
    </w:p>
    <w:p>
      <w:r>
        <w:t xml:space="preserve">Using  e g   the extended Euclidean algorithm  we can compute   6 mod 11 from which the discrete logarithm follows as </w:t>
      </w:r>
    </w:p>
    <w:p>
      <w:r>
        <w:t>The discrete logarithm can be verified by looking at the small table provided above  We can generalize the above trick to any group  Zn     for arbitrary n and ele  ments      Zn  Hence  we conclude that the generalized DLP is computationally easy over Zn  The reason why the DLP can be solved here easily is that we have mathematical operations which are not in the additive group  namely multiplication</w:t>
      </w:r>
    </w:p>
    <w:p>
      <w:r>
        <w:t xml:space="preserve">After this counterexample we now list discrete logarithm problems that have been proposed for use in cryptography </w:t>
      </w:r>
    </w:p>
    <w:p>
      <w:r>
        <w:t xml:space="preserve">The multiplicative group of the prime field Zp or a subgroup of it  For instance  the classical DHKE uses this group  but also Elgamal encryption or the Digital Signature Algorithm  DSA   These are the oldest and most widely used types of discrete logarithm systems </w:t>
      </w:r>
    </w:p>
    <w:p>
      <w:r>
        <w:t xml:space="preserve">The cyclic group formed by an elliptic curve  Elliptic curve cryptosystems are introduced in Chapter 9  They have become popular in practice over the last decade </w:t>
      </w:r>
    </w:p>
    <w:p>
      <w:r>
        <w:t>The multiplicative group of a Galois field GF 2m  or a subgroup of it  These</w:t>
      </w:r>
    </w:p>
    <w:p>
      <w:r>
        <w:t xml:space="preserve">groups can be used completely analogous to multiplicative groups of prime fields  and schemes such as the DHKE can be realized with them  They are not as pop  ular in practice because the attacks against them are somewhat more powerful than those against the DLP in Zp  Hence DLPs over GF 2m  require somewhat higher bit lengths for providing the same level of security than those over Zp </w:t>
      </w:r>
    </w:p>
    <w:p>
      <w:r>
        <w:t xml:space="preserve">Hyperelliptic curves or algebraic varieties  which can be viewed as generalization as elliptic curves  They are currently rarely used in practice  but in particular hyperelliptic curves have some advantages such as short operand lengths </w:t>
      </w:r>
    </w:p>
    <w:p>
      <w:r>
        <w:t xml:space="preserve">There have been proposals for other DLP based cryptosystems over the years  but none of them have really been of interest in practice  Often it was found that the underlying DL problem was not difficult enough </w:t>
      </w:r>
    </w:p>
    <w:p>
      <w:r>
        <w:t>Attacks Against the Discrete Logarithm Problem</w:t>
      </w:r>
    </w:p>
    <w:p>
      <w:r>
        <w:t xml:space="preserve">This section introduce methods for solving discrete logarithm problems  Readers only interested in the constructive use of DL schemes can skip this section </w:t>
      </w:r>
    </w:p>
    <w:p>
      <w:r>
        <w:t>As we have seen  the security of many asymmetric primitives is based on the difficulty of computing the DLP in cyclic groups  i e   to compute x for a given   and   in G such that</w:t>
      </w:r>
    </w:p>
    <w:p>
      <w:r>
        <w:t xml:space="preserve">                       x</w:t>
      </w:r>
    </w:p>
    <w:p>
      <w:r>
        <w:t xml:space="preserve">holds  We still do not know the exact difficulty of computing the discrete logarithm x in any given actual group  What we mean by this is that even though some at  tacks are known  one does not know whether there are any better  more powerful algorithms for solving the DLP  This situation is similar to the hardness of integer factorization  which is the one way function underlying RSA  Nobody really knows what the best possible factorization method is  For the DLP some interesting gen  eral results exist regarding its computational hardness  This section gives a brief overview of algorithms for computing discrete logarithms which can be classified into generic algorithms and nongeneric algorithms and which will be discussed in a little more detail </w:t>
      </w:r>
    </w:p>
    <w:p>
      <w:r>
        <w:t xml:space="preserve">Generic DL algorithms are methods which only use the group operation and no other algebraic structure of the group under consideration  Since they do not exploit special properties of the group  they work in any cyclic group  Generic algorithms for the discrete logarithm problem can be subdivided into two classes  The first class encompasses algorithms whose running time depends on the size of the cyclic group  like the brute force search  the baby step giant step algorithm and Pollard s rho method  The second class are algorithms whose running time depends on the size of the prime factors of the group order  like the Pohlig Hellman algorithm </w:t>
      </w:r>
    </w:p>
    <w:p>
      <w:r>
        <w:t xml:space="preserve">A brute force search is the most na  ve and computationally costly way for comput  ing the discrete logarithm log     We simply compute powers of the generator   successively until the result equals   </w:t>
      </w:r>
    </w:p>
    <w:p>
      <w:r>
        <w:t xml:space="preserve">For a random logarithm x  we do expect to find the correct solution after checking half of all possible x  This gives us a complexity of O  G   steps2  where G is the cardinality of the group </w:t>
      </w:r>
    </w:p>
    <w:p>
      <w:r>
        <w:t>To avoid brute force attacks on DL based cryptosystems in practice  the cardi  nality G of the underlying group must thus be sufficiently large  For instance  in the case of the group Z p  p prime  which is the basis for the DHKE   p  1  2 tests</w:t>
      </w:r>
    </w:p>
    <w:p>
      <w:r>
        <w:t>are required on average to compute a discrete logarithm  Thus  G   p  1 should</w:t>
      </w:r>
    </w:p>
    <w:p>
      <w:r>
        <w:t xml:space="preserve">be at least in the order of   to make a brute force search infeasible using today s computer technology  Of course  this consideration only holds if a brute force attack is the only feasible attack which is never the case  There exist much more powerful algorithms to solve discrete logarithms as we will see below </w:t>
      </w:r>
    </w:p>
    <w:p>
      <w:r>
        <w:t>Shanks  Baby Step Giant Step Method</w:t>
      </w:r>
    </w:p>
    <w:p>
      <w:r>
        <w:t xml:space="preserve">Shanks  algorithm is a time memory tradeoff method  which reduces the time of a brute force search at the cost of extra storage  The idea is based on rewriting the discrete logarithm x   log    in a two digit representation </w:t>
      </w:r>
    </w:p>
    <w:p>
      <w:r>
        <w:t xml:space="preserve">x   xg m   xb for 0   xg  xb   m      The value m is chosen to be of the size of the square root of the group order  i e  </w:t>
      </w:r>
    </w:p>
    <w:p>
      <w:r>
        <w:t>m    G   We can now write the discrete logarithm as      x    xg m xb which leads to</w:t>
      </w:r>
    </w:p>
    <w:p>
      <w:r>
        <w:t xml:space="preserve">       m xg    xb      </w:t>
      </w:r>
    </w:p>
    <w:p>
      <w:r>
        <w:t xml:space="preserve">The idea of the algorithm is to find a solution  xg  xb  for Eq   from which the discrete logarithm then follows directly according to Eq    The core idea for the algorithm is that Eq    can be solved by searching for xg and xb separatedly  i e  </w:t>
      </w:r>
    </w:p>
    <w:p>
      <w:r>
        <w:t>using a divide and conquer approach  In the first phase of the algorithm we compute and s tore all values  xb   where 0   xb   m  This is the baby  step phase that requires</w:t>
      </w:r>
    </w:p>
    <w:p>
      <w:r>
        <w:t>In the giant step phase  the algorithm checks for all xg in the range 0 xg   m</w:t>
      </w:r>
    </w:p>
    <w:p>
      <w:r>
        <w:t xml:space="preserve">whether the following condition is fulfilled </w:t>
      </w:r>
    </w:p>
    <w:p>
      <w:r>
        <w:t>for some stored entry  xb that was computed during the baby step phase  In case of a match  i e        m xg 0    xb 0 for some pair  xg 0  xb 0   the discrete logarithm is given by</w:t>
      </w:r>
    </w:p>
    <w:p>
      <w:r>
        <w:t>The baby step giant step method requires O  G   computational steps and an equal amount of memory  In a group of order    an attacker would only need</w:t>
      </w:r>
    </w:p>
    <w:p>
      <w:r>
        <w:t>2 We use the popular  big Oh  notation here  A complexity function f  x  has big Oh notation</w:t>
      </w:r>
    </w:p>
    <w:p>
      <w:r>
        <w:t xml:space="preserve">O g x   if f  x    c   g x  for some constant c and for input values x greater than some value x0 </w:t>
      </w:r>
    </w:p>
    <w:p>
      <w:r>
        <w:t>approximately        computations and memory locations  which is easily</w:t>
      </w:r>
    </w:p>
    <w:p>
      <w:r>
        <w:t>achievable with today s PCs and hard disks  Thus  in order to obtain an attack com  plexity of    a group must have a cardinality of at least G     In the case of</w:t>
      </w:r>
    </w:p>
    <w:p>
      <w:r>
        <w:t>groups G   Z p  the prime p should thus have at least a length of   bit  However  as we see below  there are more powerful attacks against DLPs in Z p which forces</w:t>
      </w:r>
    </w:p>
    <w:p>
      <w:r>
        <w:t xml:space="preserve">even larger bit lengths of p </w:t>
      </w:r>
    </w:p>
    <w:p>
      <w:r>
        <w:t xml:space="preserve">Pollard s rho method has the same expected run time O  G   as the baby step giant step algorithm but only negligible space requirements  The method is a prob  abilistic algorithm which is based on the birthday paradox  cf  Section   3   We will only sketch the algorithm here  The basic idea is to pseudorandomly generate group elements of the form  i   j   For every element we keep track of the values i and j  We continue until we obtain a collision of two elements  i e   until we have </w:t>
      </w:r>
    </w:p>
    <w:p>
      <w:r>
        <w:t xml:space="preserve"> i1     j1    i2     j2      </w:t>
      </w:r>
    </w:p>
    <w:p>
      <w:r>
        <w:t xml:space="preserve">If we substitute      x and compare the exponents on both sides of the equation  the collision leads to the relation i1   x j1  i2   x j2 mod G    Note that we are in a cyclic group with G elements and have to take the exponent modulo G    From here the discrete logarithm can easily computed as </w:t>
      </w:r>
    </w:p>
    <w:p>
      <w:r>
        <w:t>x  i2  i1  mod G j1   j2</w:t>
      </w:r>
    </w:p>
    <w:p>
      <w:r>
        <w:t xml:space="preserve">An important detail  which we omit here  is the exact way to find the collision   In any case  the pseudorandom generation of the elements is a random walk through the group  This can be illustrated by the shape of the Greek letter rho  hence the name of this attack </w:t>
      </w:r>
    </w:p>
    <w:p>
      <w:r>
        <w:t xml:space="preserve">Pollard s rho method is of great practical importance because it is currently the best known algorithm for computing discrete logarithms in elliptic curve groups  Since the method has an attack complexity of O  G   computations  elliptic curve groups should have a size of at least    In fact  elliptic curve cryptosystems with   bit operands are very popular in practice </w:t>
      </w:r>
    </w:p>
    <w:p>
      <w:r>
        <w:t>There are still much more powerful attacks known for the DLP in Z p  as we will</w:t>
      </w:r>
    </w:p>
    <w:p>
      <w:r>
        <w:t>Pohlig Hellman Algorithm</w:t>
      </w:r>
    </w:p>
    <w:p>
      <w:r>
        <w:t>The Pohlig Hellman method is an algorithm which is based on the Chinese Re  mainder Theorem  not introduced in this book   it exploits a possible factorization of the order of a group  It is typically not used by itself but in conjunction with any of the other DLP attack algorithms in this section  Let</w:t>
      </w:r>
    </w:p>
    <w:p>
      <w:r>
        <w:t xml:space="preserve"> G    p1   p2         pl</w:t>
      </w:r>
    </w:p>
    <w:p>
      <w:r>
        <w:t>be the prime factorization of the group order G   Again  we attempt to compute a discrete logarithm x   log    in G  This is also a divide and conquer algorithm  The basic idea is that rather than dealing with the large group G  one computes</w:t>
      </w:r>
    </w:p>
    <w:p>
      <w:r>
        <w:t>smaller discrete logarithms xi   x mod pei in the subgroups of order pei   The desired</w:t>
      </w:r>
    </w:p>
    <w:p>
      <w:r>
        <w:t xml:space="preserve">discrete logarithm x can then be computed from all xi  i   1      l  by using the Chinese Remainder Theorem  Each individual small DLP xi can be computed using Pollard s rho method or the baby step giant step algorithm </w:t>
      </w:r>
    </w:p>
    <w:p>
      <w:r>
        <w:t xml:space="preserve">The run time of the algorithm clearly depends on the prime factors of the group order  To prevent the attack  the group order must have its largest prime factor in the range of    An important practical consequence of the Pohlig Hellman algorithm is that one needs to know the prime factorization of the group order  Especially in the case of elliptic curve cryptosystems  computing the order of the cyclic group is not always easy </w:t>
      </w:r>
    </w:p>
    <w:p>
      <w:r>
        <w:t>Nongeneric Algorithms  The Index Calculus Method</w:t>
      </w:r>
    </w:p>
    <w:p>
      <w:r>
        <w:t xml:space="preserve">All algorithms introduced so far are completely independent of the group being attacked  i e   they work for discrete logarithms defined over any cyclic group  Non  generic algorithms efficiently exploit special properties  i e   the inherent structure  of certain groups  This can lead to much more powerful DL algorithms  The most important nongeneric algorithm is the index calculus method </w:t>
      </w:r>
    </w:p>
    <w:p>
      <w:r>
        <w:t>Both the baby step giant step algorithm and Pollard s rho method have a run time which is exponential in the bit length of the group order  namely of about 2n 2 steps  where n is the bit length of G   This greatly favors the crypto designer over the cryptanalyst  For instance  increasing the group order by a mere 20 bit increases the attack effort by a factor of        This is a major reason why elliptic curves have better long term security behavior than RSA or cryptosystems based on the</w:t>
      </w:r>
    </w:p>
    <w:p>
      <w:r>
        <w:t>DLP in Z p  The question is whether there are more powerful algorithms for DLPs</w:t>
      </w:r>
    </w:p>
    <w:p>
      <w:r>
        <w:t xml:space="preserve">in certain specific groups  The answer is yes </w:t>
      </w:r>
    </w:p>
    <w:p>
      <w:r>
        <w:t xml:space="preserve">The index calculus method is a very efficient algorithm for computing discrete logarithms in the cyclic groups Z p and GF 2m    It has a subexponential running time  We will not introduce the method here but just provide a very brief description </w:t>
      </w:r>
    </w:p>
    <w:p>
      <w:r>
        <w:t>The index calculus method depends on the property that a significant fraction of elements of G can be efficiently expressed as products of elements of a small subset</w:t>
      </w:r>
    </w:p>
    <w:p>
      <w:r>
        <w:t xml:space="preserve">of G  For the group Z p this means that many elements should be expressable as a product of small primes  This property is satisfied by the groups Z p and GF 2m   </w:t>
      </w:r>
    </w:p>
    <w:p>
      <w:r>
        <w:t>However  one has not found a way to do the same for elliptic curve groups  The</w:t>
      </w:r>
    </w:p>
    <w:p>
      <w:r>
        <w:t>index calculus is so powerful that in order to provide a security of 80 bit  i e   an attacker has to perform   steps  the prime p of a DLP in Z p should be at least   bit long  Table  gives an overview on the DLP records achieved since the</w:t>
      </w:r>
    </w:p>
    <w:p>
      <w:r>
        <w:t>early  s  The index calculus method is somewhat more powerful for solving the DLP in GF 2m    Hence the bit lengths have to be chosen somewhat longer to</w:t>
      </w:r>
    </w:p>
    <w:p>
      <w:r>
        <w:t xml:space="preserve">achieve the same level of security  For that reason  DLP schems in GF 2m   are not as widely used in practice </w:t>
      </w:r>
    </w:p>
    <w:p>
      <w:r>
        <w:t xml:space="preserve">  Summary of records for computing discrete logarithms in Z p</w:t>
      </w:r>
    </w:p>
    <w:p>
      <w:r>
        <w:t xml:space="preserve">Security of the Diffie Hellman Key Exchange  </w:t>
      </w:r>
    </w:p>
    <w:p>
      <w:r>
        <w:t>Security of the Diffie Hellman Key Exchange</w:t>
      </w:r>
    </w:p>
    <w:p>
      <w:r>
        <w:t xml:space="preserve">After the introduction of the discrete logarithm problem  we are now well prepared to discuss the security of the DHKE from Section  First  it should be noted that a protocol that uses the basic version of the DHKE is not secure against active attacks  This means if an attacker Oscar can either modify messages or generate false mes  sages  Oscar can defeat the protocol  This is called man in the middle attack and is described in Section   </w:t>
      </w:r>
    </w:p>
    <w:p>
      <w:r>
        <w:t>Let s now consider the possibilities of a passive adversary  i e   Oscar can only listen but not alter messages  His goal is to compute the session key kAB shared by Alice and Bob  Which information does Oscar get from observing the proto  col  Certainly  Oscar knows   and p because these are public parameters chosen during the set up protocol  In addition  Oscar can obtain the values A   kpub A and B   kpub B by eavesdropping on the channel during an execution of the key exchange protocol  Thus  the question is whether he is capable of computing k    ab from</w:t>
      </w:r>
    </w:p>
    <w:p>
      <w:r>
        <w:t xml:space="preserve">   p  A  a mod p and B  b mod p  This problem is called the Diffie Hellman problem  DHP   Like the discrete logarithm problem it can be generalized to arbi  trary finite cyclic groups  Here is a more formal statement of the DHP </w:t>
      </w:r>
    </w:p>
    <w:p>
      <w:r>
        <w:t xml:space="preserve">One general approach to solving the Diffie Hellman problem is as follows  For il  lustration purposes we consider the DHP in the multiplicative group Z p  Suppose  and that s a big  suppose  Oscar knows an efficient method for computing discrete logarithms in Z p  Then he could also solve the Diffie Hellman problem and obtain the key kAB via the following two steps </w:t>
      </w:r>
    </w:p>
    <w:p>
      <w:r>
        <w:t xml:space="preserve">Compute Alice s private key a   kpr A by solving the discrete logarithm problem </w:t>
      </w:r>
    </w:p>
    <w:p>
      <w:r>
        <w:t>Compute the session key kAB   B</w:t>
      </w:r>
    </w:p>
    <w:p>
      <w:r>
        <w:t xml:space="preserve">But as we know from Section  even though this looks easy  computing the discrete logarithm problem is infeasible if p is sufficiently large </w:t>
      </w:r>
    </w:p>
    <w:p>
      <w:r>
        <w:t xml:space="preserve">At this point it is important to note that it is not known whether solving the DLP is the only way to solve the DHP  In theory  it is possible that there exists another method for solving the DHP without computing the discrete logarithm  We note that the situation is analogous to RSA  where it is also not known whether factoring is the best way of breaking RSA  However  even though it is not proven in a mathematical sense  it is often assumed that solving the DLP efficiently is the only way for solving the DHP efficiently </w:t>
      </w:r>
    </w:p>
    <w:p>
      <w:r>
        <w:t>Hence  in order to assure the security of the DHKE in practice  we have to ascer  tain that the corresponding DLP cannot be solved  This is achieved by choosing p</w:t>
      </w:r>
    </w:p>
    <w:p>
      <w:r>
        <w:t xml:space="preserve">large enough so that the index calculus method cannot compute the DLP  By con  sulting   we see that a security level of 80 bit is achieved by primes of lengths   bit  and for   bit security we need about   bit  An additional requirement is that in order to prevent the Pohlig Hellman attack  the order p 1 of the cyclic group must not factor in only small prime factors  Each of the subgroups formed by the factors of p 1 can be attacked using the baby step giant step method or Pollards s rho method  but not by the index calculus method  Hence  the smallest prime factor of p  1 must be at least   bit long for an 80 bit security level  and at least   bit long for a security level of   bit </w:t>
      </w:r>
    </w:p>
    <w:p>
      <w:r>
        <w:t>The Elgamal Encryption Scheme</w:t>
      </w:r>
    </w:p>
    <w:p>
      <w:r>
        <w:t>The Elgamal encryption scheme was proposed by Taher Elgamal in    73   It is also often referred to as Elgamal encryption  It can be viewed as an extension of the DHKE protocol  Not surprisingly  its security is also based on the intractability of the discrete logarithm problem and the Diffie Hellman problem  We consider the</w:t>
      </w:r>
    </w:p>
    <w:p>
      <w:r>
        <w:t>Elgamal encryption scheme over the group Z p  where p is a prime  However  it can</w:t>
      </w:r>
    </w:p>
    <w:p>
      <w:r>
        <w:t xml:space="preserve">be applied to other cyclic groups too in which the DL and DH problem is intractable  for instance  in the multiplicative group of a Galois field GF 2m  </w:t>
      </w:r>
    </w:p>
    <w:p>
      <w:r>
        <w:t>From Diffie Hellman Key Exhange to Elgamal Encryption</w:t>
      </w:r>
    </w:p>
    <w:p>
      <w:r>
        <w:t xml:space="preserve">In order to understand the Elgamal scheme  it is very helpful to see how it follows almost immediately from the DHKE  We consider two parties  Alice and Bob  If Alice wants to send an encrypted message x to Bob  both parties first perform a Diffie Hellman key exchange to derive a shared key kM  For this we assume that a large prime p and a primitive element   have been generated  Now  the new idea is that Alice uses this key as a multiplicative mask to encrypt x as y  x kM mod p  This process is depicted below </w:t>
      </w:r>
    </w:p>
    <w:p>
      <w:r>
        <w:t xml:space="preserve">The protocol consists of two phases  the classical DHKE  Steps a f  which is followed by the message encryption and decryption  Steps g and h  respectively   Bob computes his private key d and public key    This key pair does not change  i e   it can be used for encrypting many messages  Alice  however  has to generate a new public private key pair for the encryption of every message  Her private key is denoted by i and her public key by kE   The latter is an ephemeral  existing only temporarily  key  hence the index  E   The joint key is denoted by kM because it is used for masking the plaintext </w:t>
      </w:r>
    </w:p>
    <w:p>
      <w:r>
        <w:t xml:space="preserve">For the actual encryption  Alice simply multiplies the plaintext message x by the masking key kM in Z p  On the receiving side  Bob reverses the encryption by multipliying with the inverse mask  Note that one property of cyclic groups is that  given any key kM Z p  every messages x maps to another ciphertext if the two values are multiplied  Moreover  if the key kM is randomly drawn from Z p  every ciphertext y    1  2      p  1  is equally likely </w:t>
      </w:r>
    </w:p>
    <w:p>
      <w:r>
        <w:t xml:space="preserve">We provide now a somewhat more formal description of the scheme  We distinguish three phases  The set up phase is executed once by the party who issues the public key and who will receive the message  The encryption phase and the decryption phase are executed every time a message is being sent  In contrast to the DHKE  no trusted third party is needed to choose a prime and primitive element  Bob generates them and makes them public  by placing them in a database or on his website </w:t>
      </w:r>
    </w:p>
    <w:p>
      <w:r>
        <w:t xml:space="preserve">The actual Elgamal encryption protocol rearranges the sequence of operations from the na  ve Diffie Hellman inspired approach we saw before  The reason for this is that Alice has to send only one message to Bob  as opposed to two messages in the earlier protocol </w:t>
      </w:r>
    </w:p>
    <w:p>
      <w:r>
        <w:t xml:space="preserve">The ciphertext consists of two parts  the ephemeral key  kE   and the masked plain  text  y  Since in general all parameters have a bit length of log2 p   the ciphertext  kE  y  is twice as long as the message  Thus  the message expansion factor of Elga  mal encryption is two </w:t>
      </w:r>
    </w:p>
    <w:p>
      <w:r>
        <w:t xml:space="preserve">We prove now the correctness of the Elgamal protocol </w:t>
      </w:r>
    </w:p>
    <w:p>
      <w:r>
        <w:t xml:space="preserve">Proof  We have to show that dkpr  kE  y  actually yields the original message x </w:t>
      </w:r>
    </w:p>
    <w:p>
      <w:r>
        <w:t>dkpr  kE  y    y    kM  1 mod p</w:t>
      </w:r>
    </w:p>
    <w:p>
      <w:r>
        <w:t xml:space="preserve">   x   kM     kd   1 mod p</w:t>
      </w:r>
    </w:p>
    <w:p>
      <w:r>
        <w:t xml:space="preserve">   x     d  i    i d   1 mod p</w:t>
      </w:r>
    </w:p>
    <w:p>
      <w:r>
        <w:t xml:space="preserve">  x    d i d i   x mod p</w:t>
      </w:r>
    </w:p>
    <w:p>
      <w:r>
        <w:t xml:space="preserve">Let s look at an example with small numbers </w:t>
      </w:r>
    </w:p>
    <w:p>
      <w:r>
        <w:t xml:space="preserve">Example  4  In this example  Bob generates the Elgamal keys and Alice encrypts the message x   26 </w:t>
      </w:r>
    </w:p>
    <w:p>
      <w:r>
        <w:t>message x   26 generate p   29 and     2</w:t>
      </w:r>
    </w:p>
    <w:p>
      <w:r>
        <w:t>choose kpr B   d   12</w:t>
      </w:r>
    </w:p>
    <w:p>
      <w:r>
        <w:t>compute      d   7 mod 29</w:t>
      </w:r>
    </w:p>
    <w:p>
      <w:r>
        <w:t>compute kE    i   3 mod 29 compute kM     i   16 mod 29 encrypt y   x   kM   10 mod 29</w:t>
      </w:r>
    </w:p>
    <w:p>
      <w:r>
        <w:t>compute kM   kd   16 mod 29</w:t>
      </w:r>
    </w:p>
    <w:p>
      <w:r>
        <w:t>x   y   k 1   10   20   26 mod 29</w:t>
      </w:r>
    </w:p>
    <w:p>
      <w:r>
        <w:t xml:space="preserve">It is important to note that  unlike the schoolbook version of the RSA scheme </w:t>
      </w:r>
    </w:p>
    <w:p>
      <w:r>
        <w:t xml:space="preserve">Elgamal is a probabilistic encryption scheme  i e   encrypting two identical mes  sages x1 and x2  where x1  x2 Z p using the same public key results  with extremely high likelihood  in two different ciphertexts y1   y2  This is because i is chosen at random from 2  3     p  2 for each encryption  and thus also the session key kM     i used for encryption is chosen at random for each encryption  In this way a brute force search for x is avoided a priori </w:t>
      </w:r>
    </w:p>
    <w:p>
      <w:r>
        <w:t>Computational Aspects</w:t>
      </w:r>
    </w:p>
    <w:p>
      <w:r>
        <w:t xml:space="preserve">Key Generation During the key generation by the receiver  Bob in our example   a prime p must be generated  and the public and private have to be computed  Since the security of Elgamal also depends on the discrete logarithm problem  p needs to have the properties discussed in Section  In particular  it should have a length of at least   bits  To generate such a prime  the prime finding algorithms discussed in Section   can be used  The private key should be generated by a true random number generater  The public key requires one exponentiation for which the square and multiply algorithm is used </w:t>
      </w:r>
    </w:p>
    <w:p>
      <w:r>
        <w:t xml:space="preserve">Encryption Within the encryption procedure  two modular exponentiations and one modular multiplication are required for computing the ephemeral and the masking key  as well as for the message encryption  All operands involved have a bit length of log2 p   For efficient exponentiation  one should apply the square and multiply algorithm that was introduced in Section    It is important to note that the two ex  ponentiations  which constitute almost all computations necessary  are independent of the plaintext  Hence  in some applications they can be precomputed at times of low computational load  stored and used when the actual encryption is needed  This can be a major advantage in practice </w:t>
      </w:r>
    </w:p>
    <w:p>
      <w:r>
        <w:t xml:space="preserve">Decryption The main steps of the decryption are first an exponentiation kM  </w:t>
      </w:r>
    </w:p>
    <w:p>
      <w:r>
        <w:t>kd mod p  using the square and multiply algorithm  followed by an inversion of kM</w:t>
      </w:r>
    </w:p>
    <w:p>
      <w:r>
        <w:t xml:space="preserve">that is performed with the extended Euclidean algorithm  However  there is a short  cut based on Fermat s Little Theorem that combines these two steps in a single one </w:t>
      </w:r>
    </w:p>
    <w:p>
      <w:r>
        <w:t>From the theorem  which was introduced in Section   4  follows that</w:t>
      </w:r>
    </w:p>
    <w:p>
      <w:r>
        <w:t xml:space="preserve">for all kE   Z p  We can now merge Step 1 and 2 of the decryption as follows </w:t>
      </w:r>
    </w:p>
    <w:p>
      <w:r>
        <w:t xml:space="preserve">The equivalence relation   allows us to compute the inverse of the masking key using a single exponentiation with the exponent  p d 1   After that  one mod </w:t>
      </w:r>
    </w:p>
    <w:p>
      <w:r>
        <w:t>ular multiplication is required to recover x y k 1 mod p  As a consequence  de  cryption essentially requires one execution of the square and multiply algorithm</w:t>
      </w:r>
    </w:p>
    <w:p>
      <w:r>
        <w:t xml:space="preserve">followed by a single modular multiplication for recovering the plaintext </w:t>
      </w:r>
    </w:p>
    <w:p>
      <w:r>
        <w:t xml:space="preserve">If we want to assess the security of the Elgamal encryption scheme it is important to distinguish between passive  i e   listen only  and active attacks  which allow Oscar to generate and alter messages </w:t>
      </w:r>
    </w:p>
    <w:p>
      <w:r>
        <w:t xml:space="preserve">The security of the Elgamal encryption scheme against passive attacks  i e   recover  ing x from the information p          d   kE    i and y   x   i obtained by eaves  dropping  relies on the hardness of the Diffie Hellman problem  cf  Section  4   Currently there is no other method known for solving the DHP than computing discrete logarithms  If we assume Oscar has supernatural powers and can in fact compute DLPs  he would have two ways of attacking the Elgamal scheme </w:t>
      </w:r>
    </w:p>
    <w:p>
      <w:r>
        <w:t xml:space="preserve">Recover x by finding Bob s secret key d </w:t>
      </w:r>
    </w:p>
    <w:p>
      <w:r>
        <w:t xml:space="preserve">This step solves the DLP  which is computationally infeasible if the parame  ters are chosen correctly  However  if Oscar succeeds with it  he can decrypt the plaintext by performing the same steps as the receiver  Bob </w:t>
      </w:r>
    </w:p>
    <w:p>
      <w:r>
        <w:t xml:space="preserve">x   y    kd   1 mod p </w:t>
      </w:r>
    </w:p>
    <w:p>
      <w:r>
        <w:t xml:space="preserve">Alternatively  instead of computing Bob s secret exponent d  Oscar could attempt to recover Alice s random exponent i </w:t>
      </w:r>
    </w:p>
    <w:p>
      <w:r>
        <w:t xml:space="preserve">Again  this step is solving the discrete logarithm problem  Should Oscar succeed with it  he can compute the plaintext as </w:t>
      </w:r>
    </w:p>
    <w:p>
      <w:r>
        <w:t xml:space="preserve">x   y      i  1 mod p </w:t>
      </w:r>
    </w:p>
    <w:p>
      <w:r>
        <w:t xml:space="preserve">In both cases Oscar has to solve the DL problem in the finite cyclic group Z p  In contrast to elliptic curves  the more powerful index calculus method  Section  can be applied here  Thus  in order to guarantee the security of the Elgamal scheme over Z p today  p should at least have a length of   bits </w:t>
      </w:r>
    </w:p>
    <w:p>
      <w:r>
        <w:t>Just as in the DHKE protocol  we have to be careful that we do not fall vicitim to</w:t>
      </w:r>
    </w:p>
    <w:p>
      <w:r>
        <w:t xml:space="preserve">what is a called a small subgroup attack  In order to counter this attack  in practice primitive elements   are used which generate a subgroup of prime order  In such groups  all elements are primitive and small subgroups do not exist  One of the problems illustrates the pitfalls of a small subgroup attack with an example </w:t>
      </w:r>
    </w:p>
    <w:p>
      <w:r>
        <w:t xml:space="preserve">Like in every other asymmetric scheme  it must be assured that the public keys are authentic  This means that the encrypting party  Alice in our example  in fact has the public key that belongs to Bob  If Oscar manages to convince Alice that his key is Bob s  he can easily attack the scheme  In order to prevent the attack  certificates can be used  a topic that is discussed in Chapter 13 </w:t>
      </w:r>
    </w:p>
    <w:p>
      <w:r>
        <w:t xml:space="preserve">Another weakness  if not necessarily an attack that requires any direct action by Oscar  of the Elgamal encryption is that the secret exponent i should not be reused  Assume Alice used the value i for encrypting two subsequent messages  x1 and x2  In this case  the two masking keys would be the same  namely kM     i  Also  the two ephemeral keys would be identical  She would send the two ciphertexts  y1  kE  </w:t>
      </w:r>
    </w:p>
    <w:p>
      <w:r>
        <w:t xml:space="preserve">and  y1  kE   over the channel  If Oscar knows or can guess the first message  he can compute the masking key as kM   y  1 mod p  With this  he can decrypt x2  </w:t>
      </w:r>
    </w:p>
    <w:p>
      <w:r>
        <w:t xml:space="preserve">Any other message encrypted with the same i value can also be recovered this way  As a consequence of this attack  one has to take care that the secret exponent i does not repeat  For instance  if one would use a cryptographically secure PRNG  as introduced in Section   1  but with the same seed value every time a session is initiated  the same sequence of i values would be used for every encryption  a fact that could be exploited by Oscar  Note that Oscar can detect the re use of secret exponents because they lead to identical ephemeral keys </w:t>
      </w:r>
    </w:p>
    <w:p>
      <w:r>
        <w:t>Another active attack against Elgamal exploits its malleability  If Oscar observes the ciphertext  kE  y   he can replace it by</w:t>
      </w:r>
    </w:p>
    <w:p>
      <w:r>
        <w:t>where s is some integer  The receiver would compute</w:t>
      </w:r>
    </w:p>
    <w:p>
      <w:r>
        <w:t>dkpr  kE  s y    sy   k 1 mod p</w:t>
      </w:r>
    </w:p>
    <w:p>
      <w:r>
        <w:t xml:space="preserve">  s  x   kM    k 1 mod p</w:t>
      </w:r>
    </w:p>
    <w:p>
      <w:r>
        <w:t xml:space="preserve">Thus  the decrypted text is also a multiple of s  The situation is exactly the same as for the attack that exploited the malleability of RSA  which was introduced in Section    Oscar is not able to decrypt the ciphertext  but he can manipulated it in a specific way  For instance  he could double or triple the integer value of the decryption result by choosing s equal to 2 or 3  respectively  As it was the case for RSA  schoolbook Elgamal encryption is often not used in practice  but some padding is introduced to prevent these types of attacks </w:t>
      </w:r>
    </w:p>
    <w:p>
      <w:r>
        <w:t>Discussion and Further Reading</w:t>
      </w:r>
    </w:p>
    <w:p>
      <w:r>
        <w:t>Diffie Hellman Key Exchange and Elgamal Encryption The DHKE was intro  duced in the landmark paper  58   which also described the concept of public key cryptography  Due to the independent discovery of asymmetric cryptography by Ralph Merkle  Hellman suggested in   that the algorithm should be named  Diffie Hellman Merkle key exchange   In Chapter 13 of this book  a more de  tailed treatment of key exchanges based on the DHKE is provided  The scheme is standardized in ANSI X 2  5  and is used in numerous security protocols such as TLS  One of the attractive features of DHKE is that it can be generalized to any cyclic group  not only to the multiplicative group of a prime field that was shown in this chapter  In practice  the most popular group in addition to Z  is the DHKE over</w:t>
      </w:r>
    </w:p>
    <w:p>
      <w:r>
        <w:t xml:space="preserve">an elliptic curve that is presented in Section   </w:t>
      </w:r>
    </w:p>
    <w:p>
      <w:r>
        <w:t>The DHKE is a two party protocol  It can be extended to a group key agreement in which more than two parties establish a joint Diffie Hellman key  see  e g    38   The Elgamal encryption as proposed in   by Tahar Elgamal  73  is widely used  For example  Elgamal is part of the free GNU Privacy Guard  GnuPG   OpenSSL  Pretty Good Privacy  PGP  and other crypto software  Active attacks against the Elgamal encryption scheme such as those discussed in Section  have quite strong requirements that have to be fulfilled  which is quite difficult in reality  There exist schemes which are related to Elgamal but have stronger security properties  These include  e g   the Cramer Shoup System  49  and the DHAES  1  scheme proposed by Abdalla  Bellare and Rogaway  these are secure against chosen</w:t>
      </w:r>
    </w:p>
    <w:p>
      <w:r>
        <w:t xml:space="preserve">ciphertext attacks under certain assumptions </w:t>
      </w:r>
    </w:p>
    <w:p>
      <w:r>
        <w:t xml:space="preserve">Discrete Logarithm Problem This chapter sketched the most important attack al  gorithms for solving discrete logarithm problems  A good overview on these  in  cluding further references  are given in     p    ff    We also discussed the re  lationship between the Diffie Hellman problem  DHP  and the discrete logarithm problem  DLP   This relationship is a matter of great importance for the foundations of cryptography  Key contributions which study this are  31     </w:t>
      </w:r>
    </w:p>
    <w:p>
      <w:r>
        <w:t>The idea of using the DLP in groups other than Z  is exploited in elliptic curve</w:t>
      </w:r>
    </w:p>
    <w:p>
      <w:r>
        <w:t xml:space="preserve">cryptography  a topic that is treated in Chapter 9  Other cryptoystems based on the generalized DLP include hyperelliptic curves  a comprehensive treatment of which can be found in  44   Rather than using the prime field Z  it is also possible to use certain extension fields which offer computational advantages  Two of the better  studied DL systems over extension fields are Lucas Based Cryptosystems  26  and Efficient and Compact Subgroup Trace Representation  XTR      </w:t>
      </w:r>
    </w:p>
    <w:p>
      <w:r>
        <w:t xml:space="preserve">The Diffie Hellman protocol is a widely used method for key exchange  It is based on cyclic groups </w:t>
      </w:r>
    </w:p>
    <w:p>
      <w:r>
        <w:t xml:space="preserve">The discrete logarithm problem is one of the most important one way functions in modern asymmetric cryptography  Many public key algorithms are based on it </w:t>
      </w:r>
    </w:p>
    <w:p>
      <w:r>
        <w:t xml:space="preserve">In practice  the multiplicative group of the prime field Zp or the group of an elliptic curve are used most often </w:t>
      </w:r>
    </w:p>
    <w:p>
      <w:r>
        <w:t>For the Diffie Hellman protocol in Z p  the prime p should be at least   bits</w:t>
      </w:r>
    </w:p>
    <w:p>
      <w:r>
        <w:t xml:space="preserve">long  This provides a security roughly equivalent to an 80 bit symmetric cipher </w:t>
      </w:r>
    </w:p>
    <w:p>
      <w:r>
        <w:t xml:space="preserve">For a better long term security  a prime of length   bits should be chosen </w:t>
      </w:r>
    </w:p>
    <w:p>
      <w:r>
        <w:t xml:space="preserve">The Elgamal scheme is an extension of the DHKE where the derived session key is used as a multiplicative masked to encrypt a message </w:t>
      </w:r>
    </w:p>
    <w:p>
      <w:r>
        <w:t xml:space="preserve">Elgamal is a probabilistic encryption scheme  i e   encrypting two identical mes  sages does not yield two identical ciphertexts </w:t>
      </w:r>
    </w:p>
    <w:p>
      <w:r>
        <w:t xml:space="preserve">For the Elgamal encryption scheme over Z p  the prime p should be at least  </w:t>
      </w:r>
    </w:p>
    <w:p>
      <w:r>
        <w:t xml:space="preserve">bits long  i e   p    0 </w:t>
      </w:r>
    </w:p>
    <w:p>
      <w:r>
        <w:t xml:space="preserve">Understanding the functionality of groups  cyclic groups and subgroups is im  portant for the use of public key cryptosystems based on the discrete logarithm problem  That s why we are going to practice some arithmetic in such structures in this set of problems </w:t>
      </w:r>
    </w:p>
    <w:p>
      <w:r>
        <w:t xml:space="preserve">Let s start with an easy one  Determine the order of all elements of the multi  plicative groups of </w:t>
      </w:r>
    </w:p>
    <w:p>
      <w:r>
        <w:t>Create a list with two columns for every group  where each row contains an element</w:t>
      </w:r>
    </w:p>
    <w:p>
      <w:r>
        <w:t xml:space="preserve">a and the order ord a  </w:t>
      </w:r>
    </w:p>
    <w:p>
      <w:r>
        <w:t xml:space="preserve"> Hint  In order to get familiar with cyclic groups and their properties  it is a good idea to compute all orders  by hand   i e   use only a pocket calculator  If you want to refresh your mental arithmetic skills  try not to use a calculator whenever possible  in particular for the first two groups  </w:t>
      </w:r>
    </w:p>
    <w:p>
      <w:r>
        <w:t xml:space="preserve">We consider the group Z 53  What are the possible element orders  How many elements exist for each order </w:t>
      </w:r>
    </w:p>
    <w:p>
      <w:r>
        <w:t xml:space="preserve">We now study the groups from Problem   </w:t>
      </w:r>
    </w:p>
    <w:p>
      <w:r>
        <w:t xml:space="preserve">How many elements does each of the multiplicative groups have </w:t>
      </w:r>
    </w:p>
    <w:p>
      <w:r>
        <w:t xml:space="preserve">Do all orders from above divide the number of elements in the corresponding multiplicative group </w:t>
      </w:r>
    </w:p>
    <w:p>
      <w:r>
        <w:t xml:space="preserve">Which of the elements from Problem   are primitive elements </w:t>
      </w:r>
    </w:p>
    <w:p>
      <w:r>
        <w:t xml:space="preserve">Verify for the groups that the number of primitive elements is given by    Z p   </w:t>
      </w:r>
    </w:p>
    <w:p>
      <w:r>
        <w:t xml:space="preserve">In this exercise we want to identify primitive elements  generators  of a multi  plicative group since they play a big role in the DHKE and and many other public </w:t>
      </w:r>
    </w:p>
    <w:p>
      <w:r>
        <w:t xml:space="preserve">key schemes based on the DL problem  You are given a prime p     and the corresponding multiplicative group Z   </w:t>
      </w:r>
    </w:p>
    <w:p>
      <w:r>
        <w:t xml:space="preserve">Determine how many generators exist in Z   </w:t>
      </w:r>
    </w:p>
    <w:p>
      <w:r>
        <w:t xml:space="preserve">What is the probability of a randomly chosen element a Z   being a genera </w:t>
      </w:r>
    </w:p>
    <w:p>
      <w:r>
        <w:t xml:space="preserve">Determine the smallest generator a Z   with a     </w:t>
      </w:r>
    </w:p>
    <w:p>
      <w:r>
        <w:t>Hint  The identification can be done na  vely through testing all possible factors</w:t>
      </w:r>
    </w:p>
    <w:p>
      <w:r>
        <w:t>of the group cardinality p 1  or more efficiently by checking the premise that a p 1  qi   1 mod p for all prime factors qi with p 1     qei   You can simply start with a     and repeat these steps until you find a respective generator of</w:t>
      </w:r>
    </w:p>
    <w:p>
      <w:r>
        <w:t xml:space="preserve">What measures can be taken in order to simplify the search for generators for arbitrary groups Z p </w:t>
      </w:r>
    </w:p>
    <w:p>
      <w:r>
        <w:t>Compute the two public keys and the common key for the DHKE scheme with the parameters p          2  and</w:t>
      </w:r>
    </w:p>
    <w:p>
      <w:r>
        <w:t xml:space="preserve">In all cases  perform the computation of the common key for Alice and Bob  This is also a perfect check of your results </w:t>
      </w:r>
    </w:p>
    <w:p>
      <w:r>
        <w:t>We now design another DHKE scheme with the same prime p     as in Problem    This time  however  we use the element     4  The element 4 has order   and generates thus a subgroup with   elements  Compute kAB for</w:t>
      </w:r>
    </w:p>
    <w:p>
      <w:r>
        <w:t xml:space="preserve">Why are the session keys identical </w:t>
      </w:r>
    </w:p>
    <w:p>
      <w:r>
        <w:t>In the DHKE protocol  the private keys are chosen from the set</w:t>
      </w:r>
    </w:p>
    <w:p>
      <w:r>
        <w:t xml:space="preserve">Why are the values 1 and p 1 excluded  Describe the weakness of these two values </w:t>
      </w:r>
    </w:p>
    <w:p>
      <w:r>
        <w:t xml:space="preserve">Given is a DHKE algorithm  The modulus p has   bit and   is a generator of a subgroup where ord        </w:t>
      </w:r>
    </w:p>
    <w:p>
      <w:r>
        <w:t xml:space="preserve">What is the maximum value that the private keys should have </w:t>
      </w:r>
    </w:p>
    <w:p>
      <w:r>
        <w:t xml:space="preserve">How long does the computation of the session key take on average if one modular multiplication takes    s  and one modular squaring    s  Assume that the public keys have already been computed </w:t>
      </w:r>
    </w:p>
    <w:p>
      <w:r>
        <w:t xml:space="preserve">One well known acceleration technique for discrete logarithm systems uses short primitive elements  We assume now that   is such a short element  e g   a 16 bit integer   Assume that modular multiplication with   takes now only 30  s  How long does the computation of the public key take now  Why is the time for one modular squaring still the same as above if we apply the square and multiply algorithm </w:t>
      </w:r>
    </w:p>
    <w:p>
      <w:r>
        <w:t xml:space="preserve">We now want to consider the importance of the proper choice of generators in multiplicative groups </w:t>
      </w:r>
    </w:p>
    <w:p>
      <w:r>
        <w:t xml:space="preserve">Show that the order of an element a Zp with a   p 1 is always 2 </w:t>
      </w:r>
    </w:p>
    <w:p>
      <w:r>
        <w:t xml:space="preserve">What subgroup is generated by a </w:t>
      </w:r>
    </w:p>
    <w:p>
      <w:r>
        <w:t xml:space="preserve">Briefly describe a simple attack on the DHKE which exploits this property </w:t>
      </w:r>
    </w:p>
    <w:p>
      <w:r>
        <w:t xml:space="preserve">We consider a DHKE protocol over a Galois fields GF 2m   All arithmetic is done in GF 25  with P x   x5   x2   1 as an irreducible field polynomial  The primitive element for the Diffie Hellman scheme is     x2  The private keys are a   3 and b   12  What is the session key kAB </w:t>
      </w:r>
    </w:p>
    <w:p>
      <w:r>
        <w:t>In this chapter  we saw that the Diffie Hellman protocol is as secure as the Diffie Hellman problem which is probably as hard as the DL problem in the group Z p  However  this only holds for passive attacks  i e   if Oscar is only capable</w:t>
      </w:r>
    </w:p>
    <w:p>
      <w:r>
        <w:t>of eavesdropping  If Oscar can manipulate messages between Alice and Bob  the</w:t>
      </w:r>
    </w:p>
    <w:p>
      <w:r>
        <w:t xml:space="preserve">key agreement protocol can easily be broken  Develop an active attack against the Diffie Hellman key agreement protocol with Oscar being the man in the middle </w:t>
      </w:r>
    </w:p>
    <w:p>
      <w:r>
        <w:t xml:space="preserve">Write a program which computes the discrete logarithm in Z p by exhaustive search  The input parameters for your program are p        The program computes x where      x mod p </w:t>
      </w:r>
    </w:p>
    <w:p>
      <w:r>
        <w:t xml:space="preserve">Compute the solution to log1   in Z 1 </w:t>
      </w:r>
    </w:p>
    <w:p>
      <w:r>
        <w:t xml:space="preserve">Encrypt the following messages with the Elgamal scheme  p     and    </w:t>
      </w:r>
    </w:p>
    <w:p>
      <w:r>
        <w:t>kpr   d      i      x   33</w:t>
      </w:r>
    </w:p>
    <w:p>
      <w:r>
        <w:t>kpr   d      i      x   33</w:t>
      </w:r>
    </w:p>
    <w:p>
      <w:r>
        <w:t xml:space="preserve">kpr   d      i   45  x    </w:t>
      </w:r>
    </w:p>
    <w:p>
      <w:r>
        <w:t xml:space="preserve">kpr   d      i   47  x    </w:t>
      </w:r>
    </w:p>
    <w:p>
      <w:r>
        <w:t xml:space="preserve">Now decrypt every ciphertext and show all steps </w:t>
      </w:r>
    </w:p>
    <w:p>
      <w:r>
        <w:t>Assume Bob sends an Elgamal encrypted message to Alice  Wrongly  Bob uses the same parameter i for all messages  Moreover  we know that each of Bob s cleartexts start with the number x1   21  Bob s ID   We now obtain the following ciphertexts</w:t>
      </w:r>
    </w:p>
    <w:p>
      <w:r>
        <w:t>The Elgamal parameters are p   31      3      18  Determine the second plaintext</w:t>
      </w:r>
    </w:p>
    <w:p>
      <w:r>
        <w:t xml:space="preserve">Given is an Elgamal crypto system  Bob tries to be especially smart and chooses the following pseudorandom generator to compute new i values </w:t>
      </w:r>
    </w:p>
    <w:p>
      <w:r>
        <w:t>i j   i j 1   f   j    1   j     where f   j  is a  complicated  but known pseudorandom function  for instance  f   j  could be a cryptographic hash function such as SHA or RIPE MD    i0 is a true</w:t>
      </w:r>
    </w:p>
    <w:p>
      <w:r>
        <w:t xml:space="preserve">random number that is not known to Oscar </w:t>
      </w:r>
    </w:p>
    <w:p>
      <w:r>
        <w:t xml:space="preserve">Bob encrypts n messages x j as follows </w:t>
      </w:r>
    </w:p>
    <w:p>
      <w:r>
        <w:t xml:space="preserve">kEj    ij mod p  y j   x j     ij mod p </w:t>
      </w:r>
    </w:p>
    <w:p>
      <w:r>
        <w:t xml:space="preserve">where 1 j n  Assume that the last cleartext xn is known to Oscar and all cipher  text </w:t>
      </w:r>
    </w:p>
    <w:p>
      <w:r>
        <w:t xml:space="preserve">Provide a formula with which Oscar can compute any of the messages x j  1 j n  1  Of course  following Kerckhoffs  principle  Oscar knows the construction method shown above  including the function f    </w:t>
      </w:r>
    </w:p>
    <w:p>
      <w:r>
        <w:t xml:space="preserve">Given an Elgamal encryption scheme with public parameters kpub    p        and an unknown private key kpr   d  Due to an erroneous implementation of the random number generator of the encrypting party  the following relation holds for two temporary keys </w:t>
      </w:r>
    </w:p>
    <w:p>
      <w:r>
        <w:t>Given n consecutive ciphertexts</w:t>
      </w:r>
    </w:p>
    <w:p>
      <w:r>
        <w:t xml:space="preserve"> kE1   y1    kE2   y2         kEn   yn </w:t>
      </w:r>
    </w:p>
    <w:p>
      <w:r>
        <w:t xml:space="preserve">Furthermore  the first plaintext x1 is known  e g   header information  </w:t>
      </w:r>
    </w:p>
    <w:p>
      <w:r>
        <w:t xml:space="preserve">Describe how an attacker can compute the plaintexts x1  x2       xn from the given quantities </w:t>
      </w:r>
    </w:p>
    <w:p>
      <w:r>
        <w:t xml:space="preserve">Can an attacker compute the private key d from the given information  Give reasons for your answer </w:t>
      </w:r>
    </w:p>
    <w:p>
      <w:r>
        <w:t xml:space="preserve">Considering the four examples from Problem  3  we see that the Elgamal scheme is nondeterministic  A given plaintext x has many valid ciphertexts  e g   both x   33 and x     have the same ciphertext in the problem above </w:t>
      </w:r>
    </w:p>
    <w:p>
      <w:r>
        <w:t xml:space="preserve">Why is the Elgamal signature scheme nondeterministic </w:t>
      </w:r>
    </w:p>
    <w:p>
      <w:r>
        <w:t xml:space="preserve">How many valid ciphertexts exist for each message x  general expression   How many are there for the system in Problem  3  numerical answer  </w:t>
      </w:r>
    </w:p>
    <w:p>
      <w:r>
        <w:t xml:space="preserve">Is the RSA crypto system nondeterministic once the public key has been chosen </w:t>
      </w:r>
    </w:p>
    <w:p>
      <w:r>
        <w:t xml:space="preserve">We investigate the weaknesses that arise in Elgamal encryption if a public key of small order is used  We look at the following example  Assume Bob uses the group Z 29 with the primitive element     2  His public key is     28 </w:t>
      </w:r>
    </w:p>
    <w:p>
      <w:r>
        <w:t xml:space="preserve">What is the order of the public key </w:t>
      </w:r>
    </w:p>
    <w:p>
      <w:r>
        <w:t xml:space="preserve">Which masking keys kM are possible </w:t>
      </w:r>
    </w:p>
    <w:p>
      <w:r>
        <w:t xml:space="preserve">Alice encrypts a text message  Every character is encoded according to the simple rule a   0       z   25  There are three additional ciphertext symbols   a   26 </w:t>
      </w:r>
    </w:p>
    <w:p>
      <w:r>
        <w:t xml:space="preserve"> o   27   u   28  She transmits the following 11 ciphertexts  kE  y  </w:t>
      </w:r>
    </w:p>
    <w:p>
      <w:r>
        <w:t xml:space="preserve"> 3  15    19  14    6  15    1  24    22  13    4  7  </w:t>
      </w:r>
    </w:p>
    <w:p>
      <w:r>
        <w:t xml:space="preserve"> 13  24    3  21    18  12    26  5    7  12 </w:t>
      </w:r>
    </w:p>
    <w:p>
      <w:r>
        <w:t xml:space="preserve">Decrypt the message without computing Bob s private key  Just look at the ci  phertext and use the fact that there are only very few masking keys and a bit of guesswork </w:t>
      </w:r>
    </w:p>
    <w:p>
      <w:r>
        <w:t>Elliptic Curve Cryptosystems</w:t>
      </w:r>
    </w:p>
    <w:p>
      <w:r>
        <w:t xml:space="preserve">Elliptic Curve Cryptography  ECC  is the newest member of the three families of established public key algorithms of practical relevance introduced in Sect    3  However  ECC has been around since the mid  s </w:t>
      </w:r>
    </w:p>
    <w:p>
      <w:r>
        <w:t xml:space="preserve">ECC provides the same level of security as RSA or discrete logarithm systems with considerably shorter operands  approximately  6 bit vs      bit   ECC is based on the generalized discrete logarithm problem  and thus DL protocols such as the Diffie Hellman key exchange can also be realized using elliptic curves  In many cases  ECC has performance advantages  fewer computations  and band  width advantages  shorter signatures and keys  over RSA and Discrete Logarithm  DL  schemes  However  RSA operations which involve short public keys as intro  duced in Sect    1 are still much faster than ECC operations </w:t>
      </w:r>
    </w:p>
    <w:p>
      <w:r>
        <w:t xml:space="preserve">The mathematics of elliptic curves are considerably more involved than those of RSA and DL schemes  Some topics  e g   counting points on elliptic curves  go far beyond the scope of this book  Thus  the focus of this chapter is to explain the basics of ECC in a clear fashion without too much mathematical overhead  so that the reader gains an understanding of the most important functions of cryptosystems based on elliptic curves </w:t>
      </w:r>
    </w:p>
    <w:p>
      <w:r>
        <w:t xml:space="preserve">In this chapter  you will learn </w:t>
      </w:r>
    </w:p>
    <w:p>
      <w:r>
        <w:t xml:space="preserve">The basic pros and cons of ECC vs  RSA and DL schemes </w:t>
      </w:r>
    </w:p>
    <w:p>
      <w:r>
        <w:t xml:space="preserve">What an elliptic curve is and how to compute with it </w:t>
      </w:r>
    </w:p>
    <w:p>
      <w:r>
        <w:t xml:space="preserve">How to build a DL problem with an elliptic curve </w:t>
      </w:r>
    </w:p>
    <w:p>
      <w:r>
        <w:t xml:space="preserve">Protocols that can be realized with elliptic curves </w:t>
      </w:r>
    </w:p>
    <w:p>
      <w:r>
        <w:t xml:space="preserve">Current security estimations of cryptosystems based on elliptic curves </w:t>
      </w:r>
    </w:p>
    <w:p>
      <w:r>
        <w:t>How to Compute with Elliptic Curves</w:t>
      </w:r>
    </w:p>
    <w:p>
      <w:r>
        <w:t>We start by giving a short introduction to the mathematical concept of elliptic curves  independent of their cryptographic applications  ECC is based on the gener  alized discrete logarithm problem  Hence  what we try to do first is to find a cyclic</w:t>
      </w:r>
    </w:p>
    <w:p>
      <w:r>
        <w:t xml:space="preserve">C  Paar  J  Pelzl  Understanding Cryptography   </w:t>
      </w:r>
    </w:p>
    <w:p>
      <w:r>
        <w:t xml:space="preserve">DOI  0   6      Qc Springer Verlag Berlin Heidelberg  </w:t>
      </w:r>
    </w:p>
    <w:p>
      <w:r>
        <w:t xml:space="preserve">group on which we can build our cryptosystem  Of course  the mere existence of a cyclic group is not sufficient  The DL problem in this group must also be computa  tionally hard  which means that it must have good one way properties </w:t>
      </w:r>
    </w:p>
    <w:p>
      <w:r>
        <w:t xml:space="preserve">We start by considering certain polynomials  e g   functions with sums of expo  nents of x and y   and we plot them over the real numbers </w:t>
      </w:r>
    </w:p>
    <w:p>
      <w:r>
        <w:t xml:space="preserve">Example    Let s look at the polynomial equation x2   y2   r2 over the real num  bers R  If we plot all the pairs  x  y  which fulfill this equation in a coordinate sys </w:t>
      </w:r>
    </w:p>
    <w:p>
      <w:r>
        <w:t xml:space="preserve">  Plot of all points  x  y  which fulfill the equation x2   y2   r2 over R</w:t>
      </w:r>
    </w:p>
    <w:p>
      <w:r>
        <w:t xml:space="preserve">tem  we obtain a circle as shown in Fig  </w:t>
      </w:r>
    </w:p>
    <w:p>
      <w:r>
        <w:t xml:space="preserve">We now look at other polynomial equations over the real numbers </w:t>
      </w:r>
    </w:p>
    <w:p>
      <w:r>
        <w:t>Example    A slight generalization of the circle equation is to introduce coeffi  cients to the two terms x2 and y2  i e   we look at the set of solutions to the equation a   x2   b   y2   c over the real numbers  It turns out that we obtain an ellipse  as</w:t>
      </w:r>
    </w:p>
    <w:p>
      <w:r>
        <w:t xml:space="preserve">  Plot of all points  x  y  which fulfill the equation a   x2   b   y2   c over R</w:t>
      </w:r>
    </w:p>
    <w:p>
      <w:r>
        <w:t>Definition of Elliptic Curves</w:t>
      </w:r>
    </w:p>
    <w:p>
      <w:r>
        <w:t>From the two examples above  we conclude that we can form certain types of curves from polynomial equations  By  curves   we mean the set of points  x  y  which are</w:t>
      </w:r>
    </w:p>
    <w:p>
      <w:r>
        <w:t xml:space="preserve">solutions of the equations  For example  the point  x   r  y   0  fulfills the equation of a circle and is  thus  in the set  The point  x   r 2  y   r 2  is not a solution to the polynomial x2   y2   r2 and is  thus  not a set member  An elliptic curve is a special type of polynomial equation  For cryptographic use  we need to consider the curve not over the real numbers but over a finite field  The most popular choice is prime fields GF p   cf  Sect      where all arithmetic is performed modulo a prime p </w:t>
      </w:r>
    </w:p>
    <w:p>
      <w:r>
        <w:t xml:space="preserve">The definition of elliptic curve requires that the curve is nonsingular  Geometri  cally speaking  this means that the plot has no self intersections or vertices  which is achieved if the discriminant of the curve   a3      is nonzero </w:t>
      </w:r>
    </w:p>
    <w:p>
      <w:r>
        <w:t xml:space="preserve">For cryptographic use we are interested in studying the curve over a prime field as in the definition  However  if we plot such an elliptic curve over Zp  we do not get anything remotely resembling a curve  However  nothing prevents us from taking an elliptic curve equation and plotting it over the set of real numbers </w:t>
      </w:r>
    </w:p>
    <w:p>
      <w:r>
        <w:t xml:space="preserve">Example    In Figure  the elliptic curve y2   x x   3 is shown over the real numbers </w:t>
      </w:r>
    </w:p>
    <w:p>
      <w:r>
        <w:t xml:space="preserve">  y2   x3   3x   3 over R</w:t>
      </w:r>
    </w:p>
    <w:p>
      <w:r>
        <w:t xml:space="preserve">We notice several things from this elliptic curve plot 1 First  the elliptic curve is symmetric with respect to the x axis  This follows directly from the fact that for all values xi which are on the elliptic curve  both yi    x3   a   xi   b and yli  </w:t>
      </w:r>
    </w:p>
    <w:p>
      <w:r>
        <w:t xml:space="preserve">  x3   a   xi   b are solutions  Second  there is one intersection with the x axis  This follows from the fact that it is a cubic equation if we solve for y   0 which has</w:t>
      </w:r>
    </w:p>
    <w:p>
      <w:r>
        <w:t xml:space="preserve">one real solution  the intersection with the x axis  and two complex solutions  which do not show up in the plot   There are also elliptic curves with three intersections with the x axis </w:t>
      </w:r>
    </w:p>
    <w:p>
      <w:r>
        <w:t xml:space="preserve">We now return to our original goal of finding a curve with a large cyclic group  which is needed for constructing a discrete logarithm problem  The first task for finding a group is done  namely identifying a set of elements  In the elliptic curve case  the group elements are the points that fulfill Eq    The next question at hand is  How do we define a group operation with those points  Of course  we have to make sure that the group laws from Definition   1 in Sect    hold for the operation </w:t>
      </w:r>
    </w:p>
    <w:p>
      <w:r>
        <w:t>Group Operations on Elliptic Curves</w:t>
      </w:r>
    </w:p>
    <w:p>
      <w:r>
        <w:t xml:space="preserve">Let s denote the group operation with the addition symbol2       Addition  means that given two points and their coordinates  say P    x1  y1  and Q    x2  y2   we have to compute the coordinates of a third point R such that </w:t>
      </w:r>
    </w:p>
    <w:p>
      <w:r>
        <w:t xml:space="preserve"> x1  y1    x2  y2    x3  y3 </w:t>
      </w:r>
    </w:p>
    <w:p>
      <w:r>
        <w:t xml:space="preserve">As we will see below  it turns out that this addition operation looks quite arbi  trary  Luckily  there is a nice geometric interpretation of the addition operation if we consider a curve defined over the real numbers  For this geometric interpretation  we have to distinguish two cases  the addition of two distinct points  named point addition  and the addition of one point to itself  named point doubling  </w:t>
      </w:r>
    </w:p>
    <w:p>
      <w:r>
        <w:t xml:space="preserve">Point Addition P   Q This is the case where we compute R   P   Q and P  </w:t>
      </w:r>
    </w:p>
    <w:p>
      <w:r>
        <w:t xml:space="preserve">Q  The construction works as follows  Draw a line through P and Q and obtain a third point of intersection between the elliptic curve and the line  Mirror this third intersection point along the x axis  This mirrored point is  by definition  the point R  Figure  shows the point addition on an elliptic curve over the real numbers </w:t>
      </w:r>
    </w:p>
    <w:p>
      <w:r>
        <w:t>Point Doubling P   P This is the case where we compute P   Q but P   Q  Hence  we can write R   P   P   2P  We need a slightly different construction here  We</w:t>
      </w:r>
    </w:p>
    <w:p>
      <w:r>
        <w:t xml:space="preserve">1 Note that elliptic curves are not ellipses  They play a role in determining the circumference of ellipses  hence the name </w:t>
      </w:r>
    </w:p>
    <w:p>
      <w:r>
        <w:t xml:space="preserve">2 Note that the choice of naming the operation  addition  is completely arbitrary  we could have also called it multiplication </w:t>
      </w:r>
    </w:p>
    <w:p>
      <w:r>
        <w:t xml:space="preserve">  Point addition on an elliptic curve over the real numbers</w:t>
      </w:r>
    </w:p>
    <w:p>
      <w:r>
        <w:t>draw the tangent line through P and obtain a second point of intersection between this line and the elliptic curve  We mirror the point of the second intersection along the x axis  This mirrored point is the result R of the doubling  Figure  shows the</w:t>
      </w:r>
    </w:p>
    <w:p>
      <w:r>
        <w:t xml:space="preserve">  Point doubling on an elliptic curve over the real numbers</w:t>
      </w:r>
    </w:p>
    <w:p>
      <w:r>
        <w:t xml:space="preserve">doubling of a point on an elliptic curve over the real numbers </w:t>
      </w:r>
    </w:p>
    <w:p>
      <w:r>
        <w:t xml:space="preserve">You might wonder why the group operations have such an arbitrary looking form  Historically  this tangent and chord method was used to construct a third point if two points were already known  while only using the four standard algebraic op  erations add  subtract  multiply and divide  It turns out that if points on the elliptic curve are added in this very way  the set of points also fulfill most conditions neces  sary for a group  that is  closure  associativity  existence of an identity element and existence of an inverse </w:t>
      </w:r>
    </w:p>
    <w:p>
      <w:r>
        <w:t xml:space="preserve">Of course  in a cryptosystem we cannot perform geometric constructions  How  ever  by applying simple coordinate geometry  we can express both of the geomet </w:t>
      </w:r>
    </w:p>
    <w:p>
      <w:r>
        <w:t xml:space="preserve">ric constructions from above through analytic expressions  i e   formulae  As stated above  these formulae only involve the four basic algebraic operations  These op  erations can be performed in any field  not only over the field of the real numbers  cf  Sect      In particular  we can take the curve equation from above  but we now consider it over prime fields GF p  rather than over the real numbers  This yields the following analytical expressions for the group operation </w:t>
      </w:r>
    </w:p>
    <w:p>
      <w:r>
        <w:t xml:space="preserve">Note that the parameter s is the slope of the line through P and Q in the case of point addition  or the slope of the tangent through P in the case of point doubling </w:t>
      </w:r>
    </w:p>
    <w:p>
      <w:r>
        <w:t xml:space="preserve">Even though we made major headway towards the establishment of a finite group  we are not there yet  One thing that is still missing is an identity  or neutral  element O such that </w:t>
      </w:r>
    </w:p>
    <w:p>
      <w:r>
        <w:t xml:space="preserve">for all points P on the elliptic curve  It turns out that there isn t any point  x  y  that fulfills the condition  Instead we define an abstract point at infinity as the neutral element O  This point at infinity can be visualized as a point that is located towards  plus  infinity along the y axis or towards  minus  infinity along the y axis </w:t>
      </w:r>
    </w:p>
    <w:p>
      <w:r>
        <w:t xml:space="preserve">According the group definition  we can now also define the inverse P of any group element P as </w:t>
      </w:r>
    </w:p>
    <w:p>
      <w:r>
        <w:t>The question is how do we find P  If we apply the tangent and chord method from above  it turns out that the inverse of the point P    xp  yp  is the point P    xp  yp   i e   the point that is reflected along the x axis  Figure  shows the point P together with its inverse  Note that finding the inverse of a point P    xp  yp  is now trivial  We simply take the negative of its y coordinate  In the case of elliptic</w:t>
      </w:r>
    </w:p>
    <w:p>
      <w:r>
        <w:t>curves over a prime field GF p   the most interesting case in cryptography   this is easily achieved since  yp   p yp mod p  hence</w:t>
      </w:r>
    </w:p>
    <w:p>
      <w:r>
        <w:t xml:space="preserve">Now that we have defined all group properties for elliptic curves  we now look at an example for the group operation </w:t>
      </w:r>
    </w:p>
    <w:p>
      <w:r>
        <w:t xml:space="preserve">Example    We consider a curve over the small field Z17 </w:t>
      </w:r>
    </w:p>
    <w:p>
      <w:r>
        <w:t xml:space="preserve">  The inverse of a point P on an elliptic curve</w:t>
      </w:r>
    </w:p>
    <w:p>
      <w:r>
        <w:t xml:space="preserve">E   y2   x3   2x   2 mod 17 </w:t>
      </w:r>
    </w:p>
    <w:p>
      <w:r>
        <w:t xml:space="preserve">We want to double the point P    5  1  </w:t>
      </w:r>
    </w:p>
    <w:p>
      <w:r>
        <w:t xml:space="preserve">2P   P   P    5  1    5  1    x3  y3 </w:t>
      </w:r>
    </w:p>
    <w:p>
      <w:r>
        <w:t>x3   s2  x1  x2       5   5       6 mod 17</w:t>
      </w:r>
    </w:p>
    <w:p>
      <w:r>
        <w:t>y3   s x1  x3   y1       6    1    14   3 mod 17</w:t>
      </w:r>
    </w:p>
    <w:p>
      <w:r>
        <w:t xml:space="preserve">2P    5  1    5  1    6  3 </w:t>
      </w:r>
    </w:p>
    <w:p>
      <w:r>
        <w:t xml:space="preserve">For illustrative purposes we check whether the result 2P    6  3  is actually a point on the curve by inserting the coordinates into the curve equation </w:t>
      </w:r>
    </w:p>
    <w:p>
      <w:r>
        <w:t>y2   x3   2   x   2 mod  2   63   2   6   2 mod 17</w:t>
      </w:r>
    </w:p>
    <w:p>
      <w:r>
        <w:t>Building a Discrete Logarithm Problem with Elliptic Curves</w:t>
      </w:r>
    </w:p>
    <w:p>
      <w:r>
        <w:t xml:space="preserve">What we have done so far is to establish the group operations  point addition and doubling   we have provided an identity element  and we have shown a way of finding the inverse for any point on the curve  Thus  we now have all necessary requirements in place to motivate the following theorem </w:t>
      </w:r>
    </w:p>
    <w:p>
      <w:r>
        <w:t xml:space="preserve">Please note that we have not proved the theorem  This theorem is extremely use  ful because we have a good understanding of the properties of cyclic groups  In particular  we know that by definition a primitive element must exist such that its powers generate the entire group  Moreover  we know quite well how to build cryp  tosystems from cyclic groups  Here is an example for the cyclic group of an elliptic curve </w:t>
      </w:r>
    </w:p>
    <w:p>
      <w:r>
        <w:t xml:space="preserve">Example    We want to find all points on the curve </w:t>
      </w:r>
    </w:p>
    <w:p>
      <w:r>
        <w:t xml:space="preserve">E   y2   x3   2   x   2 mod 17 </w:t>
      </w:r>
    </w:p>
    <w:p>
      <w:r>
        <w:t xml:space="preserve">It happens that all points on the curve form a cyclic group and that the order is  E   19  For this specific curve the group order is a prime and  according to Theo  rem   4  every element is primitive </w:t>
      </w:r>
    </w:p>
    <w:p>
      <w:r>
        <w:t xml:space="preserve">As in the previous example we start with the primitive element P    5  1   We compute now all  powers  of P  More precisely  since the group operation is addi  tion  we compute P  2P        E  P  Here is a list of the elements that we obtain </w:t>
      </w:r>
    </w:p>
    <w:p>
      <w:r>
        <w:t xml:space="preserve">2P     5  1    5  1    6  3  11P    13  10 </w:t>
      </w:r>
    </w:p>
    <w:p>
      <w:r>
        <w:t xml:space="preserve">3P   2P   P    10  6  12P    0  11 </w:t>
      </w:r>
    </w:p>
    <w:p>
      <w:r>
        <w:t xml:space="preserve">4P    3  1  13P    16  4 </w:t>
      </w:r>
    </w:p>
    <w:p>
      <w:r>
        <w:t xml:space="preserve">5P    9  16  14P    9  1 </w:t>
      </w:r>
    </w:p>
    <w:p>
      <w:r>
        <w:t xml:space="preserve">6P    16  13  15P    3  16 </w:t>
      </w:r>
    </w:p>
    <w:p>
      <w:r>
        <w:t xml:space="preserve">7P    0  6  16P    10  11 </w:t>
      </w:r>
    </w:p>
    <w:p>
      <w:r>
        <w:t xml:space="preserve">8P    13  7  17P    6  14 </w:t>
      </w:r>
    </w:p>
    <w:p>
      <w:r>
        <w:t xml:space="preserve">9P    7  6  18P    5  16 </w:t>
      </w:r>
    </w:p>
    <w:p>
      <w:r>
        <w:t>10P    7  11  19P   O</w:t>
      </w:r>
    </w:p>
    <w:p>
      <w:r>
        <w:t xml:space="preserve">From now on  the cyclic structure becomes visible since </w:t>
      </w:r>
    </w:p>
    <w:p>
      <w:r>
        <w:t>20P   19P   P   O   P   P</w:t>
      </w:r>
    </w:p>
    <w:p>
      <w:r>
        <w:t xml:space="preserve">It is also instructive to look at the last computation above  which yielded </w:t>
      </w:r>
    </w:p>
    <w:p>
      <w:r>
        <w:t>This means that P    5  1  is the inverse of 18P    5  16   and vice versa  This is easy to verify  We have to check whether the two x coordinates are identical and that the two y coordinates are each other s additive inverse modulo 17  The first</w:t>
      </w:r>
    </w:p>
    <w:p>
      <w:r>
        <w:t>condition obviously hold and the second one too  since</w:t>
      </w:r>
    </w:p>
    <w:p>
      <w:r>
        <w:t xml:space="preserve">To set up DL cryptosystems it is important to know the order of the group  Even though knowing the exact number of points on a curve is an elaborate task  we know the approximate number due to Hasse s theorem </w:t>
      </w:r>
    </w:p>
    <w:p>
      <w:r>
        <w:t xml:space="preserve">Hasse s theorem  which is also known as Hasse s bound  states that the number of points is roughly in the range of the prime p  This has major practical implications  For instance  if we need an elliptic curve with   elements  we have to use a prime of length of about   bit </w:t>
      </w:r>
    </w:p>
    <w:p>
      <w:r>
        <w:t xml:space="preserve">Let s now turn our attention to the details of setting up the discrete logarithm problem  For this  we can strictly proceed as described in Chapter 8 </w:t>
      </w:r>
    </w:p>
    <w:p>
      <w:r>
        <w:t>In cryptosystems  d is the private key which is an integer  while the public key</w:t>
      </w:r>
    </w:p>
    <w:p>
      <w:r>
        <w:t>T is a point on the curve with coordinates T    xT   yT    In contrast  in the case of the DL problem in Z p  both keys were integers  The operation in Eq   is called point multiplication  since we can formally write T   d P  This terminology can be</w:t>
      </w:r>
    </w:p>
    <w:p>
      <w:r>
        <w:t xml:space="preserve">misleading  however  since we cannot directly multiply the integer d with a curve point P  Instead  dP is merely a convenient notation for the repeated application of the group operation in Equation  3 Let s now look at an example for an ECDLP </w:t>
      </w:r>
    </w:p>
    <w:p>
      <w:r>
        <w:t>Example    We perform a point multiplication on the curve y2  x3   2x   2 mod 17 that was also used in the previous example  We want to compute</w:t>
      </w:r>
    </w:p>
    <w:p>
      <w:r>
        <w:t xml:space="preserve">3 Note that the symbol     was chosen arbitrarily to denote the group operation  If we had chosen a multiplicative notation instead  the ECDLP would have had the form Pd   T   which would have been more consistent with the conventional DL problem in Z p </w:t>
      </w:r>
    </w:p>
    <w:p>
      <w:r>
        <w:t>13P   P   P         P</w:t>
      </w:r>
    </w:p>
    <w:p>
      <w:r>
        <w:t xml:space="preserve">where P    5  1   In this case  we can simply use the table that was compiled earlier  13P    16  4  </w:t>
      </w:r>
    </w:p>
    <w:p>
      <w:r>
        <w:t xml:space="preserve">Point multiplication is analog to exponentiation in multiplicative groups  In or  der to do it efficiently  we can directly adopt the square and multiply algorithm  The only difference is that squaring becomes doubling and multiplication becomes addition of P  Here is the algorithm </w:t>
      </w:r>
    </w:p>
    <w:p>
      <w:r>
        <w:t>For a random scalar of length of t   1 bit  the algorithm requires on average</w:t>
      </w:r>
    </w:p>
    <w:p>
      <w:r>
        <w:t xml:space="preserve"> t point doubles and additions  Verbally expressed  the algorithm scans the bit representation of the scalar d from left to right  It performs a doubling in every iteration  and only if the current bit has the value 1 does it perform an addition of P  Let s look at an example </w:t>
      </w:r>
    </w:p>
    <w:p>
      <w:r>
        <w:t xml:space="preserve">Example    We consider the scalar multiplication 26 P  which has the following binary representation </w:t>
      </w:r>
    </w:p>
    <w:p>
      <w:r>
        <w:t xml:space="preserve">26 P     02  P    d d d  P </w:t>
      </w:r>
    </w:p>
    <w:p>
      <w:r>
        <w:t xml:space="preserve">The algorithm scans the scalar bits starting on the left with d4 and ending with the rightmost bit d0 </w:t>
      </w:r>
    </w:p>
    <w:p>
      <w:r>
        <w:t xml:space="preserve">Diffie Hellman Key Exchange with Elliptic Curves  </w:t>
      </w:r>
    </w:p>
    <w:p>
      <w:r>
        <w:t xml:space="preserve"> 0  P   12 P inital setting  bit processed  d4   1</w:t>
      </w:r>
    </w:p>
    <w:p>
      <w:r>
        <w:t xml:space="preserve"> 1a P   P   2P     P DOUBLE  bit processed  d3</w:t>
      </w:r>
    </w:p>
    <w:p>
      <w:r>
        <w:t xml:space="preserve"> 1b 2P   P   3P     P   12 P     P ADD  since d3   1</w:t>
      </w:r>
    </w:p>
    <w:p>
      <w:r>
        <w:t xml:space="preserve"> 2a 3P   3P   6P    12 P     P DOUBLE  bit processed  d2</w:t>
      </w:r>
    </w:p>
    <w:p>
      <w:r>
        <w:t xml:space="preserve"> 2b no ADD  since d2   0</w:t>
      </w:r>
    </w:p>
    <w:p>
      <w:r>
        <w:t xml:space="preserve"> 3a 6P   6P   12P   2   P    2 P DOUBLE  bit processed  d1</w:t>
      </w:r>
    </w:p>
    <w:p>
      <w:r>
        <w:t xml:space="preserve"> 3b 12P   P   13P    2 P   12 P    2 P ADD  since d1   1</w:t>
      </w:r>
    </w:p>
    <w:p>
      <w:r>
        <w:t xml:space="preserve"> 4a 13P   13P   26P   2  2 P    02 P DOUBLE  bit processed  d0</w:t>
      </w:r>
    </w:p>
    <w:p>
      <w:r>
        <w:t xml:space="preserve"> 4b no ADD  since d0   0</w:t>
      </w:r>
    </w:p>
    <w:p>
      <w:r>
        <w:t xml:space="preserve">It is instructive to observe how the binary representation of the exponent evolves  We see that doubling results in a left shift of the scalar  with a 0 put in the rightmost position  By performing addition with P  a 1 is inserted into the rightmost posi  tion of the scalar  Compare how the highlighted exponents change from iteration to iteration </w:t>
      </w:r>
    </w:p>
    <w:p>
      <w:r>
        <w:t xml:space="preserve">If we go back to elliptic curves over the real numbers  there is a nice geometric interpretation for the ECDLP  given a starting point P  we compute 2P  3P    </w:t>
      </w:r>
    </w:p>
    <w:p>
      <w:r>
        <w:t>dP   T   effectively hopping back and forth on the elliptic curve  We then publish</w:t>
      </w:r>
    </w:p>
    <w:p>
      <w:r>
        <w:t xml:space="preserve">the starting point P  a public parameter  and the final point T  the public key   In order to break the cryptosystem  an attacker has to figure out how often we  jumped  on the elliptic curve  The number of hops is the secret d  the private key </w:t>
      </w:r>
    </w:p>
    <w:p>
      <w:r>
        <w:t>Diffie Hellman Key Exchange with Elliptic Curves</w:t>
      </w:r>
    </w:p>
    <w:p>
      <w:r>
        <w:t xml:space="preserve">In complete analogy to the conventional Diffie Hellman key exchange  DHKE  in  troduced in Sect     we can now realize a key exchange using elliptic curves  This is referred to as elliptic curve Diffie Hellman key exchange  or ECDH  First we have to agree on domain parameters  that is  a suitable elliptic curve over which we can work and a primitive element on this curve </w:t>
      </w:r>
    </w:p>
    <w:p>
      <w:r>
        <w:t xml:space="preserve">Note that in practice finding a suitable elliptic curve is a relatively difficult task  The curves have to show certain properties in order to be secure  More about this is said below  The actual key exchange is done the same way it was done for the conventional Diffie Hellman protocol </w:t>
      </w:r>
    </w:p>
    <w:p>
      <w:r>
        <w:t xml:space="preserve">The correctness of the protocol is easy to prove </w:t>
      </w:r>
    </w:p>
    <w:p>
      <w:r>
        <w:t>Proof  Alice computes</w:t>
      </w:r>
    </w:p>
    <w:p>
      <w:r>
        <w:t>Since point addition is associative  remember that associativity is one of the group properties   both parties compute the same result  namely the point TAB   ab P  nu As can be seen in the protocol  Alice and Bob choose the private keys a and</w:t>
      </w:r>
    </w:p>
    <w:p>
      <w:r>
        <w:t xml:space="preserve">b  respectively  which are two large integers  With the private keys both generate their respective public keys A and B  which are points on the curve  The public keys are computed by point multiplication  The two parties exchange these public parameters with each other  The joint secret TAB is then computed by both Alice and Bob by performing a second point multiplication involving the public key they received and their own secret parameter  The joint secret TAB can be used to derive a session key  e g   as input for the AES algorithm  Note that the two coordinates  xAB  yAB  are not independent of each other  Given xAB  the other coordinate can be computed by simply inserting the x value in the elliptic curve equation  Thus  only one of the two coordinates should be used for the derivation of a session key  Let s look at an example with small numbers </w:t>
      </w:r>
    </w:p>
    <w:p>
      <w:r>
        <w:t xml:space="preserve">Example    We consider the ECDH with the following domain parameters  The elliptic curve is y2  x3   2x   2 mod 17  which forms a cyclic group of order  E  </w:t>
      </w:r>
    </w:p>
    <w:p>
      <w:r>
        <w:t xml:space="preserve">19  The base point is P    5  1   The protocol proceeds as follows </w:t>
      </w:r>
    </w:p>
    <w:p>
      <w:r>
        <w:t>choose a   kpr A   3 choose b   kpr B   10</w:t>
      </w:r>
    </w:p>
    <w:p>
      <w:r>
        <w:t xml:space="preserve">A   kpub A   3 P    10  6  B   kpub B   10 P    7  11 </w:t>
      </w:r>
    </w:p>
    <w:p>
      <w:r>
        <w:t xml:space="preserve">TAB   aB   3  7  11    13  10  TAB   bA   10  10  6    13  10 </w:t>
      </w:r>
    </w:p>
    <w:p>
      <w:r>
        <w:t xml:space="preserve">The two scalar multiplications that each Alice and Bob perform require the Double  and Add algorithm </w:t>
      </w:r>
    </w:p>
    <w:p>
      <w:r>
        <w:t xml:space="preserve">One of the coordinates of the joint secret TAB can now be used as session key  In practice  often the x coordinate is hashed and then used as a symmetric key  Typ  ically  not all bits are needed  For instance  in a   bit ECC scheme  hashing the x coordinate with SHA 1 results in a   bit output of which only   would be used as an AES key </w:t>
      </w:r>
    </w:p>
    <w:p>
      <w:r>
        <w:t xml:space="preserve">Please note that elliptic curves are not restricted to the DHKE  In fact  almost all other discrete logarithm protocols  in particular digital signatures and encryption  e g   variants of Elgamal  can also be realized  The widely used elliptic curve digital signature algorithms  ECDSA  will be introduced in Sect    1 </w:t>
      </w:r>
    </w:p>
    <w:p>
      <w:r>
        <w:t xml:space="preserve">The reason we use elliptic curves is that the ECDLP has very good one way char  acteristics  If an attacker Oscar wants to break the ECDH  he has the following information  E  p  P  A  and B  He wants to compute the joint secret between Alice and Bob TAB   a b P  This is called the elliptic curve Diffie Hellman problem  ECDHP   There appears to be only one way to compute the ECDHP  namely to solve either of the discrete logarithm problems </w:t>
      </w:r>
    </w:p>
    <w:p>
      <w:r>
        <w:t>If the elliptic curve is chosen with care  the best known attacks against the</w:t>
      </w:r>
    </w:p>
    <w:p>
      <w:r>
        <w:t>ECDLP are considerably weaker than the best algorithms for solving the DL prob  lem modulo p  and the best factoring algorithms which are used for RSA attacks  In particular  the index calculus algorithms  which are powerful attacks against the DLP modulo p  are not applicable against elliptic curves  For carefully selected el  liptic curves  the only remaining attacks are generic DL algorithms  that is Shanks  baby step giant step method and Pollard s rho method  which were described in Sect    3  Since the number of steps required for such an attack is roughly equal</w:t>
      </w:r>
    </w:p>
    <w:p>
      <w:r>
        <w:t xml:space="preserve">to the square root of the group cardinality  a group order of at least   should be used  According to Hasse s theorem  this requires that the prime p used for the el </w:t>
      </w:r>
    </w:p>
    <w:p>
      <w:r>
        <w:t>liptic curve must be roughly   bit long  If we attack such a group with generic</w:t>
      </w:r>
    </w:p>
    <w:p>
      <w:r>
        <w:t>algorithms  we need around       steps  A security level of 80 bit provides</w:t>
      </w:r>
    </w:p>
    <w:p>
      <w:r>
        <w:t xml:space="preserve">medium term security  In practice  elliptic curve bit lengths up to   bit are com  monly used  which provide security levels of up to   bit </w:t>
      </w:r>
    </w:p>
    <w:p>
      <w:r>
        <w:t xml:space="preserve">It should be stressed that this security is only achieved if cryptographically strong elliptic curves are used  There are several families of curves that possess crypto  graphic weaknesses  e g   supersingular curves  They are relatively easy to spot  however  In practice  often standardized curves such as ones proposed by the Na  tional Institute of Standards and Technology  NIST  are being used </w:t>
      </w:r>
    </w:p>
    <w:p>
      <w:r>
        <w:t>Implementation in Software and Hardware</w:t>
      </w:r>
    </w:p>
    <w:p>
      <w:r>
        <w:t xml:space="preserve">Before using ECC  a curve with good cryptographic properties needs to be identi  fied  In practice  a core requirement is that the cyclic group  or subgroup  formed by the curve points has prime order  Moreover  certain mathematical properties that lead to cryptographic weaknesses must be ruled out  Since assuring all these prop  erties is a nontrivial and computationally demanding task  often standardized curves are used in practice </w:t>
      </w:r>
    </w:p>
    <w:p>
      <w:r>
        <w:t xml:space="preserve">When implementing elliptic curves it is useful to view an ECC scheme as a struc  ture with four layers  On the bottom layer modular arithmetic  i e   arithmetic in the prime field GF p   is performed  We need all four field operations  addition  sub  traction  multiplication and inversion  On the next layer  the two group operations  point doubling and point addition  are realized  They make use of the arithmetic pro  vided in the bottom layer  On the third layer  scalar multiplication is realized  which uses the group operations of the previous layer  The top layer implements the actual protocol  e g   ECDH or ECDSA  It is important to note that two entirely different finite algebraic structures are involved in an elliptic curve cryptosystem  There is a finite field GF p  over which the curve is defined  and there is the cyclic group which is formed by the points on the curve </w:t>
      </w:r>
    </w:p>
    <w:p>
      <w:r>
        <w:t xml:space="preserve">In software  a highly optimized   bit ECC implementation on a 3 GHz  64 bit CPU can take approximately 2 ms for one point multiplication  Slower through  puts due to smaller microprocessors or less optimized algorithms are common with performances in the range of 10 ms  For high performance applications  e g   for Internet servers that have to perform a large number of elliptic curve signatures per second  hardware implementations are desirable  The fastest implementations can compute a point multiplication in the range of 40  s  while speeds of several  </w:t>
      </w:r>
    </w:p>
    <w:p>
      <w:r>
        <w:t>On the other side of the performance spectrum  ECC is the most attractive public  key algorithm for lightweight applications such as RFID tags  Highly compact ECC engines are possible which need as little as  00 gate equivalences and run at a speed of several tens of milliseconds  Even though ECC engines are much larger</w:t>
      </w:r>
    </w:p>
    <w:p>
      <w:r>
        <w:t xml:space="preserve">Discussion and Further Reading  </w:t>
      </w:r>
    </w:p>
    <w:p>
      <w:r>
        <w:t xml:space="preserve">than implementations of symmetric ciphers such as 3DES  they are considerably smaller than RSA implementations </w:t>
      </w:r>
    </w:p>
    <w:p>
      <w:r>
        <w:t xml:space="preserve">The computational complexity of ECC is cubic in the bit length of the prime used  This is due to the fact that modular multiplication  which is the main operation on the bottom layer  is quadratic in the bit length  and scalar multiplication  i e   with the Double and Add algorithm  contributes another linear dimension  so that we have  in total  a cubic complexity  This implies that doubling the bit length of an ECC implementation results in performance degradation by a factor of roughly 23   8  RSA and DL systems show the same cubic runtime behavior  The advantage of ECC over the other two popular public key families is that the parameters have to be increased much more slowly to enhance the security level  For instance  doubling the effort of an attacker for a given ECC system requires an increase in the length of the parameter by 2 bits  whereas RSA or DL schemes require an increase of 20  30 bits  This behavior is due to the fact that only generic attacks  cf  Sect    3  are known ECC cryptosystems  whereas more powerful algorithms are available for attacking RSA and DL schemes </w:t>
      </w:r>
    </w:p>
    <w:p>
      <w:r>
        <w:t>Discussion and Further Reading</w:t>
      </w:r>
    </w:p>
    <w:p>
      <w:r>
        <w:t xml:space="preserve">History and General Remarks ECC was independently invented in   by Neal Koblitz and in   by Victor Miller  During the  s there was much speculation about the security and practicality of ECC  especially if compared to RSA  After a period of intensive research  they appear nowadays very secure  just like RSA and DL schemes  An important step for building confidence in ECC was the issuing of two ANSI banking standards for elliptic curve digital signature and key establish  ment in   and    respectively  6  7   Interestingly  in Suite B a collection of crypto algorithms selected by the NSA for use in US government systems only ECC schemes are allowed as asymmetric algorithms      Elliptic curves are also widely used in commercial standards such as IPsec or Transport Layer Security  TLS  </w:t>
      </w:r>
    </w:p>
    <w:p>
      <w:r>
        <w:t xml:space="preserve">At the time of writing  there still exist far more fielded RSA and DL applications than elliptic curve ones  This is mainly due to historical reasons and due to the quite complex patent situation of some ECC variants  Nevertheless  in many new applica  tions with security needs  especially in embedded systems such as mobile devices  ECC is often the preferred public key scheme  For instance  ECC is used in the most popular business handheld devices  Most likely  ECC will become more widespread in the years to come  Reference     describes the historical development of ECC with respect to scientific and commercial aspects  and makes excellent reading </w:t>
      </w:r>
    </w:p>
    <w:p>
      <w:r>
        <w:t>For readers interested in a deeper understanding of ECC  the books  25  24  90  44  are recommended  The overview article      even though a bit dated now  provides a good state of the art summary as of the year    For more recent de  velopments  the annual Workshop on Elliptic Curve Cryptography  ECC  is recom  mended as an excellent resource      The workshop includes both theoretical and</w:t>
      </w:r>
    </w:p>
    <w:p>
      <w:r>
        <w:t xml:space="preserve">applied topics related to ECC and related crypto schemes  There is also a rich liter  ature that deals with the mathematics of elliptic curves            regardless of their use in cryptography </w:t>
      </w:r>
    </w:p>
    <w:p>
      <w:r>
        <w:t xml:space="preserve">Implementation and Variants In the first few years after the invention of ECC  these algorithms were believed to be computationally more complex than existing public key schemes  especially RSA  This assumption is somewhat ironic in hind  sight  given that ECC tends to be often faster than most other public key schemes  During the  s  fast implementation techniques for ECC was intensively re  searched  which resulted in considerable performance improvements </w:t>
      </w:r>
    </w:p>
    <w:p>
      <w:r>
        <w:t>In this chapter  elliptic curves over prime fields GF p  were introduced  These</w:t>
      </w:r>
    </w:p>
    <w:p>
      <w:r>
        <w:t xml:space="preserve">are currently in practice somewhat more widely used than over other finite fields  but curves over binary Galois fields GF 2m  are also popular  For efficient implemen  tations  improvements are possible at the finite field arithmetic layer  at the group operation layer and at the point multiplication layer  There is a wealth of techniques and in the following is a summary of the most common acceleration techniques in practice  For curves over GF p   generalized Mersenne primes are often used at the arithmetic level  These are primes such as p         1  Their major advantage is that modulo reduction is extremely simple  If general primes are used  methods similar to those described in Sect   0 are applicable  With respect to ECC over fields GF 2m   efficient arithmetic algorithms are described in  90   On the group operation layer  several optimizations are possible  A popular one is to switch from the affine coordinates that were introduced here to projective coordinates  in which each point is represented as a triple  x  y  z   Their advantage is that no inversion is required within the group operation  The number of multiplications increases  however  On the next layer  fast scalar multiplication techniques are applicable  Im  proved versions of the Double and Add algorithm which make use of the fact that adding or subtracting a point come at almost identical costs are commonly being applied  An excellent compilation of efficient computation techniques for ECC is the book  90  </w:t>
      </w:r>
    </w:p>
    <w:p>
      <w:r>
        <w:t xml:space="preserve">A special type of elliptic curve that allows for particularly fast point multiplica  tion is the Koblitz curve      These are curves over GF 2m  where the coefficients have the values 0 or 1  There have also been numerous other suggestions for ellip  tic curves with good implementation properties  One such proposal involves elliptic curves over optimum extension fields  i e   fields of the form GF pm   p   2  10  </w:t>
      </w:r>
    </w:p>
    <w:p>
      <w:r>
        <w:t xml:space="preserve">As mentioned in Sect   standardized curves are often being used in practice  A widely used set of curves is provided in the FIPS Standard     Appendix D   Alternatives are curves specified by the ECC Brainpool consortium or the Standards for Efficient Cryptography Group  SECG   34  9   </w:t>
      </w:r>
    </w:p>
    <w:p>
      <w:r>
        <w:t xml:space="preserve">Elliptic curves also allow for many variants and generalization  They are a special case of hyperelliptic curves  which can also be used to build discrete logarithm cryp  tosystems  44   A summary of implementation techniques for hyperelliptic curves is given in      A completely different type of public key scheme which also makes use of elliptic curves is identity based cryptosystems  30   which have drawn much attention over the last few years </w:t>
      </w:r>
    </w:p>
    <w:p>
      <w:r>
        <w:t xml:space="preserve">Elliptic Curve Cryptography  ECC  is based on the discrete logarithm problem  It requires arithmetic modulo a prime or in a Galois field GF 2m  </w:t>
      </w:r>
    </w:p>
    <w:p>
      <w:r>
        <w:t xml:space="preserve">ECC can be used for key exchange  for digital signatures and for encryption </w:t>
      </w:r>
    </w:p>
    <w:p>
      <w:r>
        <w:t xml:space="preserve">ECC provides the same level of security as RSA or discrete logarithm sys  tems over Z p with considerably shorter operands  approximately  6 bit vs      bit   which results in shorter ciphertexts and signatures </w:t>
      </w:r>
    </w:p>
    <w:p>
      <w:r>
        <w:t xml:space="preserve">In many cases ECC has performance advantages over other public key algo  rithms  However  signature verification with short RSA keys is still considerably faster than ECC </w:t>
      </w:r>
    </w:p>
    <w:p>
      <w:r>
        <w:t xml:space="preserve">ECC is slowly gaining popularity in applications  compared to other public key schemes  i e   many new applications  especially on embedded platforms  make use of elliptic curve cryptography </w:t>
      </w:r>
    </w:p>
    <w:p>
      <w:r>
        <w:t>Show that the condition          0 mod p is fulfilled for the curve</w:t>
      </w:r>
    </w:p>
    <w:p>
      <w:r>
        <w:t xml:space="preserve">y2   x3   2x   2 mod 17    </w:t>
      </w:r>
    </w:p>
    <w:p>
      <w:r>
        <w:t>Perform the additions</w:t>
      </w:r>
    </w:p>
    <w:p>
      <w:r>
        <w:t xml:space="preserve">in the group of the curve y2   x3   2x   2 mod 17  Use only a pocket calculator </w:t>
      </w:r>
    </w:p>
    <w:p>
      <w:r>
        <w:t xml:space="preserve">In this chapter the elliptic curve y2 x3   2x   2 mod 17 is given with  E   19  Verify Hasse s theorem for this curve </w:t>
      </w:r>
    </w:p>
    <w:p>
      <w:r>
        <w:t>Let us again consider the elliptic curve y2 x3   2x   2 mod 17  Why are all</w:t>
      </w:r>
    </w:p>
    <w:p>
      <w:r>
        <w:t xml:space="preserve">points primitive elements </w:t>
      </w:r>
    </w:p>
    <w:p>
      <w:r>
        <w:t xml:space="preserve">Note  In general it is not true that all elements of an elliptic curve are primitive </w:t>
      </w:r>
    </w:p>
    <w:p>
      <w:r>
        <w:t xml:space="preserve">Let E be an elliptic curve defined over Z7 </w:t>
      </w:r>
    </w:p>
    <w:p>
      <w:r>
        <w:t xml:space="preserve">E   y2   x3   3x   2 </w:t>
      </w:r>
    </w:p>
    <w:p>
      <w:r>
        <w:t xml:space="preserve">Compute all points on E over Z7 </w:t>
      </w:r>
    </w:p>
    <w:p>
      <w:r>
        <w:t xml:space="preserve">What is the order of the group   Hint  Do not miss the neutral element O  </w:t>
      </w:r>
    </w:p>
    <w:p>
      <w:r>
        <w:t xml:space="preserve">Given the element      0  3   determine the order of    Is   a primitive element </w:t>
      </w:r>
    </w:p>
    <w:p>
      <w:r>
        <w:t xml:space="preserve">In practice  a and k are both in the range p            and computing T   a </w:t>
      </w:r>
    </w:p>
    <w:p>
      <w:r>
        <w:t xml:space="preserve">P and y0   k   P is done using the Double and Add algorithm as shown in Sect  </w:t>
      </w:r>
    </w:p>
    <w:p>
      <w:r>
        <w:t xml:space="preserve">Illustrate how the algorithm works for a   19 and for a      Do not perform elliptic curve operations  but keep P a variable </w:t>
      </w:r>
    </w:p>
    <w:p>
      <w:r>
        <w:t xml:space="preserve">How many  i  point additions and  ii  point doublings are required on average for one  multiplication   Assume that all integers have n   log2 p bit </w:t>
      </w:r>
    </w:p>
    <w:p>
      <w:r>
        <w:t xml:space="preserve">Assume that all integers have n     bit  i e   p is a   bit prime  Assume one group operation  addition or doubling  requires 20  sec  What is the time for one double and add operation </w:t>
      </w:r>
    </w:p>
    <w:p>
      <w:r>
        <w:t xml:space="preserve">Given an elliptic curve E over Z29 and the base point P    8  10  </w:t>
      </w:r>
    </w:p>
    <w:p>
      <w:r>
        <w:t xml:space="preserve">E   y2   x3   4x   20 mod 29 </w:t>
      </w:r>
    </w:p>
    <w:p>
      <w:r>
        <w:t xml:space="preserve">Calculate the following point multiplication k P using the Double and Add algo  rithm  Provide the intermediate results after each step </w:t>
      </w:r>
    </w:p>
    <w:p>
      <w:r>
        <w:t xml:space="preserve">Given is the same curve as in    The order of this curve is known to be  E  </w:t>
      </w:r>
    </w:p>
    <w:p>
      <w:r>
        <w:t xml:space="preserve">37  Furthermore  an additional point Q   15 P    14  23  on this curve is given  Determine the result of the following point multiplications by using as few group operations as possible  i e   make smart use of the known point Q  Specify how you simplified the calculation each time </w:t>
      </w:r>
    </w:p>
    <w:p>
      <w:r>
        <w:t xml:space="preserve">Hint  In addition to using Q  use the fact that it is easy to compute  P </w:t>
      </w:r>
    </w:p>
    <w:p>
      <w:r>
        <w:t xml:space="preserve">You should be able to perform the scalar multiplications with considerably fewer steps than a straightforward application of the double and add algorithm would al  low </w:t>
      </w:r>
    </w:p>
    <w:p>
      <w:r>
        <w:t>Your task is to compute a session key in a DHKE protocol based on elliptic curves  Your private key is a   6  You receive Bob s public key B    5  9   The elliptic curve being used is defined by</w:t>
      </w:r>
    </w:p>
    <w:p>
      <w:r>
        <w:t xml:space="preserve">y2   x3   x   6 mod 11 </w:t>
      </w:r>
    </w:p>
    <w:p>
      <w:r>
        <w:t xml:space="preserve">An example for an elliptic curve DHKE is given in Sect   Verify the two scalar multiplications that Alice performs  Show the intermediate results within the group operation </w:t>
      </w:r>
    </w:p>
    <w:p>
      <w:r>
        <w:t xml:space="preserve">After the DHKE  Alice and Bob possess a mutual secret point R    x  y   The modulus of the used elliptic curve is a 64 bit prime  Now  we want to derive a session key for a   bit block cipher  The session key is calculated as follows </w:t>
      </w:r>
    </w:p>
    <w:p>
      <w:r>
        <w:t xml:space="preserve">Describe an efficient brute force attack against the symmetric cipher  How many of the key bits are truly random in this case   Hint  You do not need to describe the mathematical details  Provide a list of the necessary steps  Assume you have a function that computes square roots modulo p  </w:t>
      </w:r>
    </w:p>
    <w:p>
      <w:r>
        <w:t xml:space="preserve">Derive the formula for addition on elliptic curves  That is  given the coordi  nates for P and Q  find the coordinates for R    x3  y3  </w:t>
      </w:r>
    </w:p>
    <w:p>
      <w:r>
        <w:t>Hint  First  find the equation of a line through the two points  Insert this equation in the elliptic curve equation  At some point you have to find the roots of a cubic</w:t>
      </w:r>
    </w:p>
    <w:p>
      <w:r>
        <w:t xml:space="preserve">polynomial x3   a    a1x   a0  If the three roots are denoted by x0  x1  x2  you can use the fact that x0   x1   x2    a2 </w:t>
      </w:r>
    </w:p>
    <w:p>
      <w:r>
        <w:t xml:space="preserve">Digital signatures are one of the most important cryptographic tools they and are widely used today  Applications for digital signatures range from digital certificates for secure e commerce to legal signing of contracts to secure software updates  To  gether with key establishment over insecure channels  they form the most important instance for public key cryptography </w:t>
      </w:r>
    </w:p>
    <w:p>
      <w:r>
        <w:t xml:space="preserve">Digital signatures share some functionality with handwritten signatures  In par  ticular  they provide a method to assure that a message is authentic to one user  i e   it in fact originates from the person who claims to have generated the message  How  ever  they actually provide much more functionality  as we ll learn in this chapter </w:t>
      </w:r>
    </w:p>
    <w:p>
      <w:r>
        <w:t xml:space="preserve">In this chapter you will learn </w:t>
      </w:r>
    </w:p>
    <w:p>
      <w:r>
        <w:t>The principle of digital signatures</w:t>
      </w:r>
    </w:p>
    <w:p>
      <w:r>
        <w:t>Security services  that is  the specific objectives that can be achieved by a security system</w:t>
      </w:r>
    </w:p>
    <w:p>
      <w:r>
        <w:t>The RSA digital signature scheme</w:t>
      </w:r>
    </w:p>
    <w:p>
      <w:r>
        <w:t xml:space="preserve">The Elgamal digital signature scheme and two extensions of it  the digital signa  ture algorithm  DSA  and the elliptic curve digital signature algorithm  ECDSA </w:t>
      </w:r>
    </w:p>
    <w:p>
      <w:r>
        <w:t xml:space="preserve">C  Paar  J  Pelzl  Understanding Cryptography   </w:t>
      </w:r>
    </w:p>
    <w:p>
      <w:r>
        <w:t xml:space="preserve">DOI  0   6    0  Qc Springer Verlag Berlin Heidelberg  </w:t>
      </w:r>
    </w:p>
    <w:p>
      <w:r>
        <w:t xml:space="preserve">In this section  we first provide a motivating example why digital signatures are needed and why they must be based on asymmetric cryptography  We then develop the principles of digital signatures  Actual signature algorithms are introduced in subsequent sections </w:t>
      </w:r>
    </w:p>
    <w:p>
      <w:r>
        <w:t>Odd Colors for Cars  or  Why Symmetric Cryptography Is Not Sufficient</w:t>
      </w:r>
    </w:p>
    <w:p>
      <w:r>
        <w:t xml:space="preserve">The crypto schemes that we have encountered so far had two main goals  either to encrypt data  e g   with AES  3DES or RSA encryption  or to establish a shared key  e g   with the Diffie Hellman or elliptic curve key exchange   One might be tempted to think that we are now in a position to satisfy any security needs that arise in practice  However  there are many other security needs besides encryption and key exchange  which are in fact termed security services  these are discussed in detail in Sect   We now discuss a setting in which symmetric cryptography fails to provide a desirable security function </w:t>
      </w:r>
    </w:p>
    <w:p>
      <w:r>
        <w:t xml:space="preserve">Assume we have two communicating parties  Alice and Bob  who share a secret key  Furthermore  the secret key is used for encryption with a block cipher  When Alice receives and decrypts a message which makes semantic sense  e g   the de  crypted message is an actual  English  text  she can in many cases conclude that the message was in fact generated by a person with whom he shares the secret key1  If only Alice and Bob know the key  they can be reasonably sure that an attacking third party has not changed the message in transit  So far we ve always assumed that the bad guy is an external party that we often named Oscar  However  in practice it is often the case that Alice and Bob do want to communicate securely with each other  but at the same time they might be interested in cheating each other  It turns out that symmetric key schemes do not protect the two parties against each other  Consider the following scenario </w:t>
      </w:r>
    </w:p>
    <w:p>
      <w:r>
        <w:t>Suppose that Alice owns a dealership for new cars where you can select and order cars online  We assume that Bob  the customer  and Alice  the dealer  have established a shared secret kAB  e g   by using the Diffie Hellman key exchange  Bob now specifies the car that he likes  which includes a color choice of pink for the interior and an external color of orange   choices most people would not make  He sends the order form AES encrypted to Alice  She decrypts the order and is happy to have sold another model for   00  Upon delivery of the car three weeks later  Bob has second thoughts about his choice  in part because his spouse is threatening</w:t>
      </w:r>
    </w:p>
    <w:p>
      <w:r>
        <w:t xml:space="preserve">1 One has to be a bit careful with such a conclusion  though  For instance  if Alice and Bob use a stream cipher an attacker can flip individual bits of the ciphertext  which results in bit flips in the received plaintext  Depending on the application  the attacker might be able to manipulate the message in a way that is semantically still correct  However  using block ciphers  especially in a chaining mode  makes it quite likely that ciphertext manipulations can be detected after decryption </w:t>
      </w:r>
    </w:p>
    <w:p>
      <w:r>
        <w:t xml:space="preserve">him with divorce after seeing the car  Unfortunately for Bob  and his family   Alice has a  no return  policy  Given that she is an experienced car dealer  she knows too well that it will not be easy to sell a pink and orange car  and she is thus set on not making any exceptions  Since Bob now claims that he never ordered the car  she has no other choice but to sue him  In front of the judge  Alice s lawyer presents Bob s digital car order together with the encrypted version of it  Obviously  the lawyer argues  Bob must have generated the order since he is in possession of kAB with which the ciphertext was generated  However  if Bob s lawyer is worth his money  he will patiently explain to the judge that the car dealer  Alice  also knows kAB and that Alice has  in fact  a high incentive to generate faked car orders  The judge  it turns out  has no way of knowing whether the plaintext ciphertext pair was generated by Bob or Alice  Given the laws in most countries  Bob probably gets away with his dishonesty </w:t>
      </w:r>
    </w:p>
    <w:p>
      <w:r>
        <w:t xml:space="preserve">This might sound like a rather specific and somewhat artificially constructed sce  nario  but in fact it is not  There are many  many situations where it is important to prove to a neutral third party  i e   a person acting as a judge  that one of two  or more  parties generated a message  By proving we mean that the judge can conclude without doubt who has generated the message  even if all parties are potentially dis  honest  Why can t we use some  complicated  symmetric key scheme to achieve this goal  The high level explanation is simple  Exactly because we have a sym  metric set up  Alice and Bob have the same knowledge  namely of keys  and thus the same capabilities  Everything that Alice can do can be done by Bob  too  Thus  a neutral third party cannot distinguish whether a certain cryptographic operation was performed by Alice or by Bob or by both  Generally speaking  the solution to this problem lies in public key cryptography  The asymmetric set up that is inherent in public key algorithms might potentially enable a judge to distinguish between actions that only one person can perform  namely the person in possession of the private key   and those that can be done by both  namely computations involving the public key   It turns out that digital signatures are public key algorithms which have the properties that are needed to resolve a situation of cheating participants  In the e commerce car scenario above  Bob would have been required to digitally sign his order using his private key </w:t>
      </w:r>
    </w:p>
    <w:p>
      <w:r>
        <w:t>Principles of Digital Signatures</w:t>
      </w:r>
    </w:p>
    <w:p>
      <w:r>
        <w:t xml:space="preserve">The property of proving that a certain person generated a message is obviously also very important outside the digital domain  In the real   analog  world  this is achieved by handwritten signatures on paper  For instance  if we sign a contract or sign a check  the receiver can prove to a judge that we actually signed the message   Of course  one can try to forge signatures  but there are legal and social barriers that prevent most people from even attempting to do so   As with conventional hand  written signatures  only the person who creates a digital message must be capable of generating a valid signature  In order to achieve this with cryptographic primi </w:t>
      </w:r>
    </w:p>
    <w:p>
      <w:r>
        <w:t xml:space="preserve">tives  we have to apply public key cryptography  The basic idea is that the person who signs the message uses a private key  and the receiving party uses the matching public key  The principle of a digital signature scheme is shown in Fig  </w:t>
      </w:r>
    </w:p>
    <w:p>
      <w:r>
        <w:t xml:space="preserve">  Principle of digital signatures which involves signing and verifying a message</w:t>
      </w:r>
    </w:p>
    <w:p>
      <w:r>
        <w:t xml:space="preserve">The process starts with Bob signing the message x  The signature algorithm is a function of Bob s private key  kpr  Hence  assuming he in fact keeps his private key private  only Bob can sign a message x on his behalf  In order to relate a signature to the message  x is also an input to the signature algorithm  After signing the message  the signature s is appended to the message x and the pair  x  s  is sent to Alice  It is important to note that a digital signature by itself is of no use unless it is accom  panied by the message  A digital signature without the message is the equivalent of a handwritten signature on a strip of paper without the contract or a check that is supposed to be signed </w:t>
      </w:r>
    </w:p>
    <w:p>
      <w:r>
        <w:t xml:space="preserve">The digital signature itself is merely a  large  integer value  for instance  a string of   bits  The signature is only useful to Alice if she has means to verify whether the signature is valid or not  For this  a verification function is needed which takes both x and the signature s as inputs  In order to link the signature to Bob  the function also requires his public key  Even though the verification function has long inputs  its only output is the binary statement  true  or  false   If x was actually signed with the private key that belongs to the public verification key  the output is true  otherwise it is false </w:t>
      </w:r>
    </w:p>
    <w:p>
      <w:r>
        <w:t xml:space="preserve">From these general observations we can easily develop a generic digital signature protocol </w:t>
      </w:r>
    </w:p>
    <w:p>
      <w:r>
        <w:t xml:space="preserve">From this set up  the core property of digital signatures follows  A signed mes  sage can unambiguously be traced back to its originator since a valid signature can only be computed with the unique signer s private key  Only the signer has the abil  ity to generate a signature on his behalf  Hence  we can prove that the signing party has actually generated the message  Such a proof can even have legal meaning  for instance  as in the Electronic Signatures in Global and National Commerce Act  ES  IGN  in the USA or in the Signaturgesetz  or Signature Law  in Germany  We note that the basic protocol above does not provide any confidentiality of the message since the message x is being sent in the clear  Of course  the message can be kept confidential by also encrypting it  e g   with AES or 3DES </w:t>
      </w:r>
    </w:p>
    <w:p>
      <w:r>
        <w:t xml:space="preserve">Each of the three popular public key algorithm families  namely integer factor  ization  discrete logarithms and elliptic curves  allows us to construct digital signa  tures  In the remainder of this chapter we learn about most signature schemes that are of practical relevance </w:t>
      </w:r>
    </w:p>
    <w:p>
      <w:r>
        <w:t xml:space="preserve">It is very instructive to discuss in more detail the security functions we can achieve with digital signatures  In fact  at this point we will step for a moment away from digital signature and ask ourselves in general  What are possible security objectives that a security system might possess  More accurately the objectives of a security systems are called security services  There exist many security services  but the most important ones which are desirable in many applications are as follows </w:t>
      </w:r>
    </w:p>
    <w:p>
      <w:r>
        <w:t xml:space="preserve">Confidentiality  Information is kept secret from all but authorized parties </w:t>
      </w:r>
    </w:p>
    <w:p>
      <w:r>
        <w:t xml:space="preserve">Integrity  Messages have not been modified in transit </w:t>
      </w:r>
    </w:p>
    <w:p>
      <w:r>
        <w:t xml:space="preserve">Message Authentication  The sender of a message is authentic  An alternative term is data origin authentication </w:t>
      </w:r>
    </w:p>
    <w:p>
      <w:r>
        <w:t xml:space="preserve">Nonrepudiation  The sender of a message can not deny the creation of the mes  sage </w:t>
      </w:r>
    </w:p>
    <w:p>
      <w:r>
        <w:t xml:space="preserve">Different applications call for different sets of security services  For instance  for private e mail the first three functions are desirable  whereas a corporate e mail sys </w:t>
      </w:r>
    </w:p>
    <w:p>
      <w:r>
        <w:t xml:space="preserve">tem might also require nonrepudiation  As another example  if we want to secure software updates for a cell phone  the chief objectives might be integrity and mes  sage authentication because the manufacturer primarily wants to assure that only original updates are loaded into the handheld device  We note that message authen  tication always implies data integrity  the opposite is not true </w:t>
      </w:r>
    </w:p>
    <w:p>
      <w:r>
        <w:t xml:space="preserve">The four security services can be achieved in a more or less straightforward man  ner with the schemes introduced in this book  For confidentiality one uses primarily symmetric ciphers and less frequently asymmetric encryption  Integrity and mes  sage authentication are provided by digital signatures and message authentication codes which  are introduced in  2  Nonrepudiation can be achieved with dig  ital signatures as discussed above </w:t>
      </w:r>
    </w:p>
    <w:p>
      <w:r>
        <w:t xml:space="preserve">In addition to the four core security services there are several other ones </w:t>
      </w:r>
    </w:p>
    <w:p>
      <w:r>
        <w:t xml:space="preserve">Identification entity authentication  Establish and verify the identity of an en  tity  e g   a person  a computer or a credit card </w:t>
      </w:r>
    </w:p>
    <w:p>
      <w:r>
        <w:t xml:space="preserve">Access control  Restrict access to the resources to privileged entities </w:t>
      </w:r>
    </w:p>
    <w:p>
      <w:r>
        <w:t xml:space="preserve">Availability  Assures that the electronic system is reliably available </w:t>
      </w:r>
    </w:p>
    <w:p>
      <w:r>
        <w:t xml:space="preserve">Auditing  Provide evidence about security relevant activities  e g   by keeping logs about certain events </w:t>
      </w:r>
    </w:p>
    <w:p>
      <w:r>
        <w:t xml:space="preserve">Physical security  Provide protection against physical tampering and or re  sponses to physical tampering attempts </w:t>
      </w:r>
    </w:p>
    <w:p>
      <w:r>
        <w:t xml:space="preserve">Anonymity  Provide protection against discovery and misuse of identity </w:t>
      </w:r>
    </w:p>
    <w:p>
      <w:r>
        <w:t xml:space="preserve">Which security services are desired in a given system is heavily application  specific  For instance  anonymity might make no sense for an e mail system since e mails are supposed to have a clearly identifiable sender  On the other hand  car  to car communication systems for collision avoidance  one of the many exciting new applications for cryptography we will see in the next ten years or so  have a strong need to keep cars and drivers anonymous in order to avoid tracking  As a fur  ther example  in order to secure an operating system  access control to certain parts of a computer system is often of paramount importance  Most but not all of these advanced services can be achieved with the crypto algorithms from this book  How  ever  in some cases noncryptographic approaches need to be taken  For instance  availability is often achieved by using redundancy  e g   running redundant comput  ing or storage systems in parallel  Such solutions are only indirectly  if at all  related to cryptography </w:t>
      </w:r>
    </w:p>
    <w:p>
      <w:r>
        <w:t>The RSA Signature Scheme</w:t>
      </w:r>
    </w:p>
    <w:p>
      <w:r>
        <w:t xml:space="preserve">The RSA signature scheme is based on RSA encryption introduced in    Its security relies on the difficulty of factoring a product of two large primes  the integer factorization problem   Since its first description in   in      the RSA signature scheme has emerged as the most widely used digital signatures scheme in practice </w:t>
      </w:r>
    </w:p>
    <w:p>
      <w:r>
        <w:t>Schoolbook RSA Digital Signature</w:t>
      </w:r>
    </w:p>
    <w:p>
      <w:r>
        <w:t xml:space="preserve">Suppose Bob wants to send a signed message x to Alice  He generates the same RSA keys that were used for RSA encryption as shown in    At the end of the set up he has the following parameters </w:t>
      </w:r>
    </w:p>
    <w:p>
      <w:r>
        <w:t xml:space="preserve">The actual signature protocol is shown in the following  The message x that is being signed is in the range  1  2      n  1  </w:t>
      </w:r>
    </w:p>
    <w:p>
      <w:r>
        <w:t>As can be seen from the protocol  Bob computes the signature s for a message x by RSA encrypting x with his private key kpr  Bob is the only party who can apply kpr  and hence the ownership of kpr authenticates him as the author of the signed message  Bob appends the signature s to the message x and sends both to</w:t>
      </w:r>
    </w:p>
    <w:p>
      <w:r>
        <w:t>Alice  Alice receives the signed message and RSA decrypts s using Bob s public key kpub  yielding x  If x and xt match  Alice knows two important things  First  the author of the message was in possession of Bob s secret key  and if only Bob has</w:t>
      </w:r>
    </w:p>
    <w:p>
      <w:r>
        <w:t xml:space="preserve">had access to the key  it was in fact Bob who signed the message  This is called message authentication  Second  the message has not been changed in transit  so that message integrity is given  We recall from the previous section that these are two of the fundamental security services which are often needed in practice </w:t>
      </w:r>
    </w:p>
    <w:p>
      <w:r>
        <w:t xml:space="preserve">Proof  We now prove that the scheme is correct  i e   that the verification process yields a  true  statement if the message and signature have not been altered during transmission  We start from the verification operation se mod n </w:t>
      </w:r>
    </w:p>
    <w:p>
      <w:r>
        <w:t>se    xd e   xde   x mod n</w:t>
      </w:r>
    </w:p>
    <w:p>
      <w:r>
        <w:t>Due to the mathematical relationship between the private and the public key  namely that</w:t>
      </w:r>
    </w:p>
    <w:p>
      <w:r>
        <w:t>raising any integer x   Zn to the  d e th power yields the integer itself again  The proof for this was given in Sect     nu</w:t>
      </w:r>
    </w:p>
    <w:p>
      <w:r>
        <w:t xml:space="preserve">The role of the public and the private keys are swapped compared to the RSA encryption scheme  Whereas RSA encryption applies the public key to the message x  the signature scheme applies the private key kpr  On the other side of the commu  nication channel  RSA encryption requires the use of the private key by the receiver  while the digital signature scheme applies the public key for verification </w:t>
      </w:r>
    </w:p>
    <w:p>
      <w:r>
        <w:t xml:space="preserve">Let s look at an example with small numbers </w:t>
      </w:r>
    </w:p>
    <w:p>
      <w:r>
        <w:t xml:space="preserve">Example    Suppose Bob wants to send a signed message  x   4  to Alice  The first steps are exactly the same as it is done for an RSA encryption  Bob computes his RSA parameters and sends the public key to Alice  In contrast to the encryption scheme  now the private key is used for signing while the public key is needed to verify the signature </w:t>
      </w:r>
    </w:p>
    <w:p>
      <w:r>
        <w:t>choose p   3 and q   11</w:t>
      </w:r>
    </w:p>
    <w:p>
      <w:r>
        <w:t>xt   se       4 mod 33</w:t>
      </w:r>
    </w:p>
    <w:p>
      <w:r>
        <w:t>xt   x mod 33    valid signature</w:t>
      </w:r>
    </w:p>
    <w:p>
      <w:r>
        <w:t>compute signature for message</w:t>
      </w:r>
    </w:p>
    <w:p>
      <w:r>
        <w:t>s   xd   47   16 mod 33</w:t>
      </w:r>
    </w:p>
    <w:p>
      <w:r>
        <w:t xml:space="preserve">Alice can conclude from the valid signature that Bob generated the message and that it was not altered in transit  i e   message authentication and message integrity are given </w:t>
      </w:r>
    </w:p>
    <w:p>
      <w:r>
        <w:t xml:space="preserve">It should be noted that we introduced a digital signature scheme only  In par  ticular  the message itself is not encrypted and  thus  there is not confidentiality  If this security service is required  the message together with the signature should be encrypted  e g   using a symmetric algorithm like AES </w:t>
      </w:r>
    </w:p>
    <w:p>
      <w:r>
        <w:t>Computational Aspects</w:t>
      </w:r>
    </w:p>
    <w:p>
      <w:r>
        <w:t xml:space="preserve">First  we note that the signature is as long as the modulus n  i e   roughly log2 n bit  As discussed earlier  n is typically in the range from   to   bit  Even though such a signature length is not a problem in most Internet applications  it can be undesirable in systems that are bandwidth and or energy constrained  e g   mobile phones </w:t>
      </w:r>
    </w:p>
    <w:p>
      <w:r>
        <w:t xml:space="preserve">The key generation process is identical to the one we used for RSA encryption  which was discussed in detail in    To compute and verify the signature  the square and multiply algorithm introduced in Sect    is used  The acceleration techniques for RSA introduced in Sect    are also applicable to the digital signa  ture scheme  Particularly interesting are short public keys e  for instance  the choice e       1  This makes verification a very fast operation  Since in many practical scenarios a message is signed only once but verified many times  the fact that ver  ification is very fast is helpful  This is  e g   the case in public key infrastructures which use certificates  Certificates are signed only once but are verified over and over again every time a user uses his asymmetric keys  cf  Sect    3  </w:t>
      </w:r>
    </w:p>
    <w:p>
      <w:r>
        <w:t xml:space="preserve">Like in every other asymmetric scheme  it must be assured that the public keys are authentic  This means that the verifying party in fact has the public key that is associated with the private signature key  If an attacker succeeds in providing the verifier with an incorrect public key that supposedly belongs to the signer  the attacker can obviously sign messages  In order to prevent the attack  certificates can be used  a topic which is discussed in  3 </w:t>
      </w:r>
    </w:p>
    <w:p>
      <w:r>
        <w:t xml:space="preserve">The first group of attacks attempts to break the underlying RSA scheme by comput  ing the private key d  The most general of these attacks tries to factor the modulus n into the primes p and q  If an attacker succeeds with this  she can compute the private key d from e  In order to prevent factoring attacks the modulus must be sufficiently large  as discussed in Sect     In practice    bit or more are recommended </w:t>
      </w:r>
    </w:p>
    <w:p>
      <w:r>
        <w:t xml:space="preserve">Another attack against the schoolbook RSA signature scheme allows an attacker to generate a valid signature for a random message x  The attack works as follows </w:t>
      </w:r>
    </w:p>
    <w:p>
      <w:r>
        <w:t xml:space="preserve">The attacker impersonates Bob  i e   Oscar claims to Alice that he is in fact Bob  Because Alice performs exactly the same computations as Oscar  she will verify the signature as correct  However  by closely looking at Steps 1 and 2 that Oscar performs  one sees that the attack is somewhat odd  The attacker chooses the signa  ture first and then computes the message  As a consequence  he cannot control the semantics of the message x  For instance  Oscar cannot generate a message such as  Transfer    into Oscar s account   Nevertheless  the fact that an automated verification process does not recognize the forgery is certainly not a desirable feature  For this reason  schoolbook RSA signature is rarely used in prac  tice  and padding schemes are applied in order to prevent this and other attacks </w:t>
      </w:r>
    </w:p>
    <w:p>
      <w:r>
        <w:t xml:space="preserve">RSA Padding  The Probabilistic Signature Standard  PSS </w:t>
      </w:r>
    </w:p>
    <w:p>
      <w:r>
        <w:t xml:space="preserve">The attack above can be prevented by allowing only certain message formats  Roughly speaking  formatting imposes a rule which allows the verifier  Alice in our examples  to distinguish between valid and invalid messages  this is called padding  For example  a simple formatting rule could specify that all messages x have   trailing bits with the value zero  or any other specific bit pattern   If Oscar chooses signature values s and computes the  message  x  se mod n  it is extremely un </w:t>
      </w:r>
    </w:p>
    <w:p>
      <w:r>
        <w:t xml:space="preserve">likely that x has this specific format  If we require a certain value for the   trailing bits  the chance that x has this format is  00  which is considerably lower than winning any lottery </w:t>
      </w:r>
    </w:p>
    <w:p>
      <w:r>
        <w:t xml:space="preserve">We now look at a padding scheme which is widely used in practice  Note that a padding scheme for RSA encryption was already discussed in Sect     The prob  abilistic signature scheme  RSA PSS  is a signature scheme based on the RSA cryptosystem  It combines signature and verification with an encoding of the mes  sage </w:t>
      </w:r>
    </w:p>
    <w:p>
      <w:r>
        <w:t xml:space="preserve">Let s have a closer look at RSA PSS  Almost always in practice  the message it  self is not signed directly but rather the hashed version of it  Hash functions compute a digital fingerprint of messages  The fingerprint has a fixed length  say   or   bit  but accepts messages as inputs of arbitrary lengths  More about hash functions and the role the play in digital signatures is found in  1 </w:t>
      </w:r>
    </w:p>
    <w:p>
      <w:r>
        <w:t xml:space="preserve">In order to be consistent with the terminology used in standards  we denote the message with M rather than with x  Figure  depicts the encoding procedure which is known as Encoding Method for Signature with Appendix  EMSA  Proba  bilistic Signature Scheme  PSS  </w:t>
      </w:r>
    </w:p>
    <w:p>
      <w:r>
        <w:t xml:space="preserve">After the encoding  the actual signing operation is applied to the encoded mes  sage EM  e g  </w:t>
      </w:r>
    </w:p>
    <w:p>
      <w:r>
        <w:t xml:space="preserve">The verification operation then proceeds in a similar way  recovery of the salt value and checking whether the EMSA PSS encoding of the message is correct  Note that the receiver knows the values of padding1 and padding2 from the standard </w:t>
      </w:r>
    </w:p>
    <w:p>
      <w:r>
        <w:t xml:space="preserve">The value H in EM is in essence the hashed version of the message  By adding a random value salt prior to the second hashing  the encoded value becomes proba  bilistic  As a consequence  if we encode and sign the same message twice  we obtain different signatures  which is a desirable feature </w:t>
      </w:r>
    </w:p>
    <w:p>
      <w:r>
        <w:t xml:space="preserve">  Principle of EMSA PSS encoding</w:t>
      </w:r>
    </w:p>
    <w:p>
      <w:r>
        <w:t>The Elgamal Digital Signature Scheme</w:t>
      </w:r>
    </w:p>
    <w:p>
      <w:r>
        <w:t xml:space="preserve">The Elgamal signature scheme  which was published in    is based on the diffi  culty of computing discrete logarithms  cf      Unlike RSA  where encryption and digital signature are almost identical operations  the Elgamal digital signature is quite different from the encryption scheme with the same name </w:t>
      </w:r>
    </w:p>
    <w:p>
      <w:r>
        <w:t>Schoolbook Elgamal Digital Signature</w:t>
      </w:r>
    </w:p>
    <w:p>
      <w:r>
        <w:t xml:space="preserve">As with every public key scheme  there is a set up phase during which the keys are computed  We start by finding a large prime p and constructing a discrete logarithm problem as follows </w:t>
      </w:r>
    </w:p>
    <w:p>
      <w:r>
        <w:t xml:space="preserve">The public key is now formed by kpub    p         and the private key by kpr   d </w:t>
      </w:r>
    </w:p>
    <w:p>
      <w:r>
        <w:t>Signature and Verification</w:t>
      </w:r>
    </w:p>
    <w:p>
      <w:r>
        <w:t>Using the private key and the parameters of the public key  the signature</w:t>
      </w:r>
    </w:p>
    <w:p>
      <w:r>
        <w:t xml:space="preserve">sigkpr  x  kE     r  s </w:t>
      </w:r>
    </w:p>
    <w:p>
      <w:r>
        <w:t xml:space="preserve">for a message x is computed during the signing process  Note that the signature consists of two integers r and s  The signing consists of two main steps  choosing a random value kE   which forms an ephemeral private key  and computing the actual signature of x </w:t>
      </w:r>
    </w:p>
    <w:p>
      <w:r>
        <w:t xml:space="preserve">On the receiving side  the signature is verified as verkpub  x   r  s   using the public key  the signature and the message </w:t>
      </w:r>
    </w:p>
    <w:p>
      <w:r>
        <w:t xml:space="preserve">In short  the verifier accepts a signature  r  s  only if the relation   r rs   x mod p is satisfied  Otherwise  the verification fails  In order to make sense of the rather arbitrary looking rules for computing the signature parameters r and s as well as the verification  it is helpful to study the following proof </w:t>
      </w:r>
    </w:p>
    <w:p>
      <w:r>
        <w:t xml:space="preserve">Proof  We ll prove the correctness of the Elgamal signature scheme  More specif  ically  we show that the verification process yields a  true  statement if the verifier uses the correct public key and the correct message  and if the signature parameters  r  s  were chosen as specified  We start with the verification equation </w:t>
      </w:r>
    </w:p>
    <w:p>
      <w:r>
        <w:t xml:space="preserve">  r   rs     d r  kE  s mod p</w:t>
      </w:r>
    </w:p>
    <w:p>
      <w:r>
        <w:t xml:space="preserve">We require that the signature is considered valid if this expression is identical to  x </w:t>
      </w:r>
    </w:p>
    <w:p>
      <w:r>
        <w:t xml:space="preserve"> x    d r kE s mod p     </w:t>
      </w:r>
    </w:p>
    <w:p>
      <w:r>
        <w:t xml:space="preserve">According to Fermat s Little Theorem  the relationship   holds if the exponents on both sides of the expression are identical modulo p  1 </w:t>
      </w:r>
    </w:p>
    <w:p>
      <w:r>
        <w:t>x   dr   kE s mod p  1</w:t>
      </w:r>
    </w:p>
    <w:p>
      <w:r>
        <w:t xml:space="preserve">from which the construction rule of the signature parameters s follows </w:t>
      </w:r>
    </w:p>
    <w:p>
      <w:r>
        <w:t xml:space="preserve">s    x d   r kE 1 mod p  1 </w:t>
      </w:r>
    </w:p>
    <w:p>
      <w:r>
        <w:t xml:space="preserve">The condition that gcd kE  p 1   1 is required since we have to invert the ephemeral key modulo p 1 when computing s </w:t>
      </w:r>
    </w:p>
    <w:p>
      <w:r>
        <w:t xml:space="preserve">Let s look at an example with small numbers </w:t>
      </w:r>
    </w:p>
    <w:p>
      <w:r>
        <w:t xml:space="preserve">Example    Again  Bob wants to send a message to Alice  This time  it should be signed with the Elgamal digital signature scheme  The signature and verification process is as follows </w:t>
      </w:r>
    </w:p>
    <w:p>
      <w:r>
        <w:t>t     r   rs   73       22 mod 29</w:t>
      </w:r>
    </w:p>
    <w:p>
      <w:r>
        <w:t>t    x mod 29    valid signature</w:t>
      </w:r>
    </w:p>
    <w:p>
      <w:r>
        <w:t>compute signature for message</w:t>
      </w:r>
    </w:p>
    <w:p>
      <w:r>
        <w:t>choose kE   5  note that gcd 5  28   1</w:t>
      </w:r>
    </w:p>
    <w:p>
      <w:r>
        <w:t>s    x d r  kE 1   10  17</w:t>
      </w:r>
    </w:p>
    <w:p>
      <w:r>
        <w:t>Computational Aspects</w:t>
      </w:r>
    </w:p>
    <w:p>
      <w:r>
        <w:t xml:space="preserve">The key generation phase is identical to the set up phase of Elgamal encryption  which we introduced in Sect    2  Because the security of the signature scheme relies on the discrete logarithm problem  p needs to have the properties discussed in Sect    3  In particular  it should have a length of at least   bits  The prime can be generated using the prime finding algorithms introduced in Sect    The private key should be generated by a true random number generator  The public key requires one exponentiation using the square and multiply algorithm </w:t>
      </w:r>
    </w:p>
    <w:p>
      <w:r>
        <w:t>The signature consists of the pair  r  s   Both have roughly the same bit length as p  so that the total length of the package  x   r  s   is about three times as long</w:t>
      </w:r>
    </w:p>
    <w:p>
      <w:r>
        <w:t xml:space="preserve">as only the message x  Computing r requires an exponentiation modulo p  which can be achieved with the square and multiply algorithm  The main operation when computing s is the inversion of kE   This can be done using the extended Euclidean algorithm  A speed up is possible through precomputing  The signer can generate the ephemeral key kE and r in advance and store both values  When a message is to be signed  they can be retrieved and used to compute s  The verifier performs two exponentiations that are again computed with the square and multiply algorithm  and one multiplication </w:t>
      </w:r>
    </w:p>
    <w:p>
      <w:r>
        <w:t xml:space="preserve">First  we must make sure that the verifier has the correct public key  Otherwise  the attack sketched in Sect   is applicable  Other attacks are described in the following </w:t>
      </w:r>
    </w:p>
    <w:p>
      <w:r>
        <w:t>Computing Discrete Logarithms</w:t>
      </w:r>
    </w:p>
    <w:p>
      <w:r>
        <w:t xml:space="preserve">The security of the signature scheme relies on the discrete logarithm problem  DLP   If Oscar is capable of computing discrete logarithms  he can compute the private key d from   as well as the ephemeral key kE from r  With this knowledge  he can sign arbitrary messages on behalf of the signer  Hence the Elgamal parameters must be chosen such that the DLP is intractable  We refer to Sect    3 for a discussion of possible discrete logarithm attacks  One of the key requirements is that the prime p should be at least   bit long  We have also make sure that small subgroup attacks are not possible  In order to counter this attack  in practice primitive elements   are used to generate a subgroup of prime order  In such groups  all elements are primitive and small subgroups do not exist </w:t>
      </w:r>
    </w:p>
    <w:p>
      <w:r>
        <w:t>Reuse of the Ephemeral Key</w:t>
      </w:r>
    </w:p>
    <w:p>
      <w:r>
        <w:t>If the signer reuses the ephemeral key kE   an attacker can easily compute the private key a  This constitutes a complete break of the system  Here is how the attack works  Oscar observes two digital signatures and messages of the form  x   r  s    If the two messages x1 and x2 have the same ephemeral key kE   Oscar can detect this since the two r values are the same because they were constructed as r1   r2    kE   The</w:t>
      </w:r>
    </w:p>
    <w:p>
      <w:r>
        <w:t xml:space="preserve">two s values are different  and Oscar obtains the following two expressions </w:t>
      </w:r>
    </w:p>
    <w:p>
      <w:r>
        <w:t xml:space="preserve">s1    x1  d r kE 1 mod p  1    </w:t>
      </w:r>
    </w:p>
    <w:p>
      <w:r>
        <w:t xml:space="preserve">s2    x2  d r kE 1 mod p  1    </w:t>
      </w:r>
    </w:p>
    <w:p>
      <w:r>
        <w:t xml:space="preserve">This is an equation system with the two unknowns d  which is Bob s private key     and the ephemeral key kE   By multiplying both equations by kE it becomes a linear system of equations which can be solved easily  Oscar simply subtracts the second equation from the first one  yielding </w:t>
      </w:r>
    </w:p>
    <w:p>
      <w:r>
        <w:t>s1  s2    x1  x2 kE 1 mod p  1 from which the ephemeral key follows as</w:t>
      </w:r>
    </w:p>
    <w:p>
      <w:r>
        <w:t xml:space="preserve">If gcd s1  s2  p  1    1  the equation has multiple solutions for kE   and Oscar has to verify which is the correct one  In any case  using kE   Oscar can now also compute the private key through either Eq    or Eq   </w:t>
      </w:r>
    </w:p>
    <w:p>
      <w:r>
        <w:t xml:space="preserve">d   x1  s1kE mod p  1 </w:t>
      </w:r>
    </w:p>
    <w:p>
      <w:r>
        <w:t xml:space="preserve">With the knowledge of the private key d and the public key parameters  Oscar can now freely sign any documents on Bob s behalf  In order to avoid the attack  fresh ephemeral keys stemming from a random number generator should be used for every digital signature </w:t>
      </w:r>
    </w:p>
    <w:p>
      <w:r>
        <w:t xml:space="preserve">An attack with small numbers is given in the next example </w:t>
      </w:r>
    </w:p>
    <w:p>
      <w:r>
        <w:t xml:space="preserve">Example    Let s assume the situation where Oscar eavesdrops on the following two messages that were previously signed with Bob s private key and that use the same ephemeral key kE  </w:t>
      </w:r>
    </w:p>
    <w:p>
      <w:r>
        <w:t xml:space="preserve"> x1   r  s1      26   3  26   </w:t>
      </w:r>
    </w:p>
    <w:p>
      <w:r>
        <w:t xml:space="preserve"> x2   r  s2      13   3  1   </w:t>
      </w:r>
    </w:p>
    <w:p>
      <w:r>
        <w:t>Additionally  Oscar knows Bob s public key  which is given as</w:t>
      </w:r>
    </w:p>
    <w:p>
      <w:r>
        <w:t xml:space="preserve"> p          29  2  7  </w:t>
      </w:r>
    </w:p>
    <w:p>
      <w:r>
        <w:t>With this information  Oscar is now able to compute the ephemeral key</w:t>
      </w:r>
    </w:p>
    <w:p>
      <w:r>
        <w:t xml:space="preserve">and finally reveal Bob s private key d </w:t>
      </w:r>
    </w:p>
    <w:p>
      <w:r>
        <w:t>d   x1  s1   kE mod p  1</w:t>
      </w:r>
    </w:p>
    <w:p>
      <w:r>
        <w:t xml:space="preserve">  26   26   5   8   19</w:t>
      </w:r>
    </w:p>
    <w:p>
      <w:r>
        <w:t>Existential Forgery Attack</w:t>
      </w:r>
    </w:p>
    <w:p>
      <w:r>
        <w:t xml:space="preserve">Similar to the case of RSA digital signatures  it is also possible that an attacker gen  erates a valid signature for a random message x  The attacker  Oscar  impersonates Bob  i e   Oscar claims to Alice that he is in fact Bob  The attack works as follows </w:t>
      </w:r>
    </w:p>
    <w:p>
      <w:r>
        <w:t xml:space="preserve">The verification yields a  true  statement because the following holds </w:t>
      </w:r>
    </w:p>
    <w:p>
      <w:r>
        <w:t xml:space="preserve">   dr     i d j   r j 1  mod p</w:t>
      </w:r>
    </w:p>
    <w:p>
      <w:r>
        <w:t xml:space="preserve"> d r dr    ri j 1 mod p</w:t>
      </w:r>
    </w:p>
    <w:p>
      <w:r>
        <w:t>Since the message was constructed as x si mod p 1  the last expression is equal to</w:t>
      </w:r>
    </w:p>
    <w:p>
      <w:r>
        <w:t xml:space="preserve">which is exactly Alice s condition for accepting the signature as valid </w:t>
      </w:r>
    </w:p>
    <w:p>
      <w:r>
        <w:t>The attacker computes in Step 3 the message x  the semantics of which he cannot control  Thus  Oscar can only compute valid signatures for pseudorandom messages  The attack is not possible if the message is hashed  which is  in practice  very often the case  Rather than using the message directly for computing the signature  one applies a hash function to the message prior to signing  i e   the signing equation</w:t>
      </w:r>
    </w:p>
    <w:p>
      <w:r>
        <w:t xml:space="preserve">s    h x   d   r kE 1 mod p  1 </w:t>
      </w:r>
    </w:p>
    <w:p>
      <w:r>
        <w:t xml:space="preserve">The Digital Signature Algorithm  DSA </w:t>
      </w:r>
    </w:p>
    <w:p>
      <w:r>
        <w:t xml:space="preserve">The native Elgamal signature algorithm described in this section is rarely used in practice  Instead  a much more popular variant is used  known as the Digital Signa  ture Algorithm  DSA   It is a federal US government standard for digital signatures  DSS  and was proposed by the National Institute of Standards and Technology  NIST   Its main advantages over the Elgamal signature scheme are that the signa  ture is only   bit long and that some of the attacks that can threaten the Elgamal scheme are not applicable </w:t>
      </w:r>
    </w:p>
    <w:p>
      <w:r>
        <w:t xml:space="preserve">We introduce here the DSA standard with a bit length of   bit  Note that longer bit lengths are also possible in the standard </w:t>
      </w:r>
    </w:p>
    <w:p>
      <w:r>
        <w:t xml:space="preserve">The keys for DSA are computed as follows </w:t>
      </w:r>
    </w:p>
    <w:p>
      <w:r>
        <w:t xml:space="preserve">The central idea of DSA is that there are two cyclic groups involved  One is the large cyclic group Z p  the order of which has bit length of   bit  The second one is in the   bit subgroup of Z p  This set up yields shorter signatures  as we see in the following </w:t>
      </w:r>
    </w:p>
    <w:p>
      <w:r>
        <w:t xml:space="preserve">In addition to the   bit prime p and a   bit prime q  there are two other bit length combinations possible for the primes p and q  According to the latest version of the standard  the combinations shown in Table  are allowed </w:t>
      </w:r>
    </w:p>
    <w:p>
      <w:r>
        <w:t xml:space="preserve">If one of the other bit lengths is required  only Steps 1 and 2 of the key generation phase have to be adjusted accordingly  More about the issue of bit length will be said in Sect   below </w:t>
      </w:r>
    </w:p>
    <w:p>
      <w:r>
        <w:t xml:space="preserve">  Bit lengths of important parameters of DSA</w:t>
      </w:r>
    </w:p>
    <w:p>
      <w:r>
        <w:t>Signature and Verification</w:t>
      </w:r>
    </w:p>
    <w:p>
      <w:r>
        <w:t xml:space="preserve">As in the Elgamal signature scheme  the DSA signature consists of a pair of integers  r  s   Since each of the two parameters is only   bit long  the total signature length is   bit  Using the public and private key  the signature for a message x is computed as follows </w:t>
      </w:r>
    </w:p>
    <w:p>
      <w:r>
        <w:t xml:space="preserve">According to the standard  the message x has to be hashed using the hash function SHA 1 in order to compute s  Hash functions  including SHA 1  are described in  1  For now it is sufficient to know that SHA 1 compresses x and computes a   bit fingerprint  This fingerprint can be thought of as a representative of x </w:t>
      </w:r>
    </w:p>
    <w:p>
      <w:r>
        <w:t xml:space="preserve">The signature verification process is as follows </w:t>
      </w:r>
    </w:p>
    <w:p>
      <w:r>
        <w:t xml:space="preserve">The verifier accepts a signature  r  s  only if v r mod q is satisfied  Otherwise  the verification fails  In this case  the message or the signature may have been mod  ified or the verifier is not in possession of the correct public key  In any case  the signature should be considered invalid </w:t>
      </w:r>
    </w:p>
    <w:p>
      <w:r>
        <w:t>Proof  We show that a signature  r  s  satisfies the verification condition v r mod</w:t>
      </w:r>
    </w:p>
    <w:p>
      <w:r>
        <w:t xml:space="preserve">q  We ll start with the signature parameter s </w:t>
      </w:r>
    </w:p>
    <w:p>
      <w:r>
        <w:t xml:space="preserve">which is equivalent to </w:t>
      </w:r>
    </w:p>
    <w:p>
      <w:r>
        <w:t xml:space="preserve"> s    SHA x   d r  kE 1 mod q</w:t>
      </w:r>
    </w:p>
    <w:p>
      <w:r>
        <w:t xml:space="preserve">kE   s 1 SHA x   d s 1 r mod q </w:t>
      </w:r>
    </w:p>
    <w:p>
      <w:r>
        <w:t xml:space="preserve">The right hand side can be expressed in terms of the auxiliary values u1 and u2 </w:t>
      </w:r>
    </w:p>
    <w:p>
      <w:r>
        <w:t xml:space="preserve">kE   u1   d u2 mod q </w:t>
      </w:r>
    </w:p>
    <w:p>
      <w:r>
        <w:t xml:space="preserve">We can raise   to either side of the equation if we reduce modulo p </w:t>
      </w:r>
    </w:p>
    <w:p>
      <w:r>
        <w:t xml:space="preserve"> kE mod p    u1 d u2 mod p </w:t>
      </w:r>
    </w:p>
    <w:p>
      <w:r>
        <w:t xml:space="preserve">Since the public key value   was computed as      d mod p  we can write </w:t>
      </w:r>
    </w:p>
    <w:p>
      <w:r>
        <w:t xml:space="preserve"> kE mod p    u1   u2 mod p </w:t>
      </w:r>
    </w:p>
    <w:p>
      <w:r>
        <w:t xml:space="preserve">We now reduce both sides of the equation modulo q </w:t>
      </w:r>
    </w:p>
    <w:p>
      <w:r>
        <w:t xml:space="preserve">  kE mod p  mod q     u1   u2 mod p  mod q </w:t>
      </w:r>
    </w:p>
    <w:p>
      <w:r>
        <w:t xml:space="preserve">Since r was constructed as r   kE mod p  mod q and v   u1   u2 mod p  mod q  this expression is identical to the condition for verifying a signature as valid </w:t>
      </w:r>
    </w:p>
    <w:p>
      <w:r>
        <w:t xml:space="preserve">Let s look at an example with small numbers </w:t>
      </w:r>
    </w:p>
    <w:p>
      <w:r>
        <w:t xml:space="preserve">Example    Bob wants to send a message x to Alice which is to be signed with the DSA algorithm  Suppose the hash value of x is h x   26  Then the signature and verification process is as follows </w:t>
      </w:r>
    </w:p>
    <w:p>
      <w:r>
        <w:t>choose private key d   7</w:t>
      </w:r>
    </w:p>
    <w:p>
      <w:r>
        <w:t>u1   6   26   11 mod 29</w:t>
      </w:r>
    </w:p>
    <w:p>
      <w:r>
        <w:t>u2   6   20   4 mod 29</w:t>
      </w:r>
    </w:p>
    <w:p>
      <w:r>
        <w:t>v        44 mod 59  mod 29   20</w:t>
      </w:r>
    </w:p>
    <w:p>
      <w:r>
        <w:t>v   r mod 29    valid signature</w:t>
      </w:r>
    </w:p>
    <w:p>
      <w:r>
        <w:t>compute hash of message h x   26</w:t>
      </w:r>
    </w:p>
    <w:p>
      <w:r>
        <w:t>choose ephemeral key kE   10</w:t>
      </w:r>
    </w:p>
    <w:p>
      <w:r>
        <w:t>r      mod 59    20 mod 29</w:t>
      </w:r>
    </w:p>
    <w:p>
      <w:r>
        <w:t>s    26   7   20    3   5 mod 29</w:t>
      </w:r>
    </w:p>
    <w:p>
      <w:r>
        <w:t xml:space="preserve">In this example  the subgroup has a prime order of q   29  whereas the  large  cyclic group modulo p has 58 elements  We note that 58    9  We replaced the function SHA x  by h x  since the SHA hash function has an output of length   bit </w:t>
      </w:r>
    </w:p>
    <w:p>
      <w:r>
        <w:t>Computational Aspects</w:t>
      </w:r>
    </w:p>
    <w:p>
      <w:r>
        <w:t xml:space="preserve">We discuss now the computations involved in the DSA scheme  The most demand  ing part is the key generation phase  However  this phase only has to be executed once at set up time </w:t>
      </w:r>
    </w:p>
    <w:p>
      <w:r>
        <w:t xml:space="preserve">The challenge in the key generation phase is to find a cyclic group Z p with a bit length of    and which has a prime subgroup in the range of    This condi  tion is fulfilled if p 1 has a prime factor q of   bit  The general approach to generating such parameters is to first find the   bit prime q and then to construct the larger prime p from it  Below is the prime generating algorithm  Note that the NIST specified scheme is slightly different </w:t>
      </w:r>
    </w:p>
    <w:p>
      <w:r>
        <w:t xml:space="preserve">The choice of 2q as modulus in step   assures that the prime candidates gener  ated in step   are odd numbers  Since p 1 is divisible by 2q  it is also divisible by q  If p is a prime  Z p thus has a subgroup of order q </w:t>
      </w:r>
    </w:p>
    <w:p>
      <w:r>
        <w:t xml:space="preserve">During signing we compute the parameters r and s  Computing r involves first eval  uation gkE mod p using the square and multiply algorithm  Since kE has only   bit  about         squarings and multiplications are required on average  even though the arithmetic is done with   bit numbers  The result  which has also a length of   bit  is then reduced to   bit by the operation   mod q   Com  puting s involves only   bit numbers  The most costly step is the inversion of kE  </w:t>
      </w:r>
    </w:p>
    <w:p>
      <w:r>
        <w:t xml:space="preserve">Of these operations  the exponentiation is the most costly one in terms of com  putational complexity  Since the parameter r does not depend on the message  it can be precomputed so that the actual signing can be a relatively fast operation </w:t>
      </w:r>
    </w:p>
    <w:p>
      <w:r>
        <w:t xml:space="preserve">Computing the auxiliary parameters w  u1 and u2 only involves   bit operands  which makes them relatively fast </w:t>
      </w:r>
    </w:p>
    <w:p>
      <w:r>
        <w:t xml:space="preserve">An interesting aspect of DSA is that we have to protect against two different discrete logarithm attacks  If an attacker wants to break DSA  he could attempt to compute the private key d by solving the discrete logarithm in the large cyclic group modulo p </w:t>
      </w:r>
    </w:p>
    <w:p>
      <w:r>
        <w:t xml:space="preserve">The most powerful method for this is the index calculus attack  which was sketched in Sect    3  In order to thwart this attack  p must be at least   bit long  It is estimated that this provides a security level of 80 bit  i e   an attack would need on the order of   operations  cf    in     For higher security levels  NIST allows primes with lengths of   and   bit </w:t>
      </w:r>
    </w:p>
    <w:p>
      <w:r>
        <w:t xml:space="preserve">The second discrete logarithm attack on DSA is to exploit the fact that   gen </w:t>
      </w:r>
    </w:p>
    <w:p>
      <w:r>
        <w:t>erates only a small subgroup of order q  Hence  it seems promising to attack only the subgroup  which has a size of about    rather than the large cyclic group with about  4 elements formed by p  However  it turns out that the powerful index  calculus attack is not applicable if Oscar wants to exploit the subgroup property  The best he can do is to perform one of the generic DLP attacks  i e   either the baby  step giant step method or Pollard s rho method  cf  Sect    3   These are so called</w:t>
      </w:r>
    </w:p>
    <w:p>
      <w:r>
        <w:t xml:space="preserve">square root attacks  and given that the su bgroup has an order of approximately   </w:t>
      </w:r>
    </w:p>
    <w:p>
      <w:r>
        <w:t>these attacks provide a security level of        It is not a coincidence that the</w:t>
      </w:r>
    </w:p>
    <w:p>
      <w:r>
        <w:t xml:space="preserve">index calculus attack and the square root attack have a comparable complexity  in fact the parameter sizes were deliberately chosen that way  One has to be careful </w:t>
      </w:r>
    </w:p>
    <w:p>
      <w:r>
        <w:t xml:space="preserve">though  if the size of p is increased to   or   bit  This only increases the dif  ficulty of the index calculus attack  but the small subgroup attack would still have a complexity of   if the subgroup stays the same size  For this reason q also must be increased if larger p values are chosen  Table  shows the NIST specified lengths of the primes p and q together with the resulting security levels  The security level of the hash function must also match the one of the discrete logarithm problem  Since the cryptographic strength of a hash function is mainly determined by the bit length of the hash output  the minimum hash output is also given in the table  More about security of hash functions will be said in  1 </w:t>
      </w:r>
    </w:p>
    <w:p>
      <w:r>
        <w:t xml:space="preserve">  Standardized parameter bit lengths and security levels for DSA</w:t>
      </w:r>
    </w:p>
    <w:p>
      <w:r>
        <w:t xml:space="preserve">It should be stressed that the record for discrete logarithm calculations is   bit  so that the   bit DSA variant is currently secure  and the   bit and   bit variants seem to provide good long term security </w:t>
      </w:r>
    </w:p>
    <w:p>
      <w:r>
        <w:t xml:space="preserve">In addition to discrete logarithm attacks  DSA becomes vulnerable if the ephe  meral key is reused  This attack is completely analogues to the case of Elgamal digital signature  Hence  it must be assured that a fresh randomly genererated key kE is used in every signing operation </w:t>
      </w:r>
    </w:p>
    <w:p>
      <w:r>
        <w:t xml:space="preserve">The Elliptic Curve Digital Signature Algorithm  ECDSA </w:t>
      </w:r>
    </w:p>
    <w:p>
      <w:r>
        <w:t xml:space="preserve">As discussed in    elliptic curves have several advantages over RSA and over DL schemes like Elgamal or DSA  In particular  in absence of strong attacks against elliptic curve cryptosystems  ECC   bit lengths in the range of  6 bit can be chosen which provide security equivalent to     bit RSA and DL schemes  The shorter bit length of ECC often results in shorter processing time and in shorter signatures  For these reasons  the Elliptic Curve Digital Signature Algo  rithm  ECDSA  was standardized in the US by the American National Standards Institute  ANSI  in   </w:t>
      </w:r>
    </w:p>
    <w:p>
      <w:r>
        <w:t>The steps in the ECDSA standard are conceptionally closely related to the DSA scheme  However  its discrete logarithm problem is constructed in the group of</w:t>
      </w:r>
    </w:p>
    <w:p>
      <w:r>
        <w:t xml:space="preserve">an elliptic curve  Thus  the arithmetic to be performed for actually computing an ECDSA signature is entirely different from that used for DSA </w:t>
      </w:r>
    </w:p>
    <w:p>
      <w:r>
        <w:t xml:space="preserve">The ECDSA standard is defined for elliptic curves over prime fields Zp and Ga </w:t>
      </w:r>
    </w:p>
    <w:p>
      <w:r>
        <w:t xml:space="preserve">lois fields GF 2m   The former is often preferred in practice  and we will only in  troduce this one in what follows </w:t>
      </w:r>
    </w:p>
    <w:p>
      <w:r>
        <w:t xml:space="preserve">The keys for the ECDSA are computed as follows </w:t>
      </w:r>
    </w:p>
    <w:p>
      <w:r>
        <w:t xml:space="preserve">Note that we have set up a discrete logarithm problem where the integer d is the private key and the result of the scalar multiplication  point B  is the public key  Similar to DSA  the cyclic group has an order q which should have a size of at least   bit or more for higher security levels </w:t>
      </w:r>
    </w:p>
    <w:p>
      <w:r>
        <w:t>Signature and Verification</w:t>
      </w:r>
    </w:p>
    <w:p>
      <w:r>
        <w:t xml:space="preserve">Like DSA  an ECDSA signature consists of a pair of integers  r  s   Each value has the same bit length as q  which makes for fairly compact signatures  Using the public and private key  the signature for a message x is computed as follows </w:t>
      </w:r>
    </w:p>
    <w:p>
      <w:r>
        <w:t xml:space="preserve">In step 3 the x coordinate of the point R is assigned to the variable r  The mes  sage x has to be hashed using the function h in order to compute s  The hash function output length must be at least as long as q  More about the choice of the hash func  tion will be said in  1  However  for now it is sufficient to know that the hash function compresses x and computes a fingerprint which can be viewed as a representative of x </w:t>
      </w:r>
    </w:p>
    <w:p>
      <w:r>
        <w:t xml:space="preserve">The signature verification process is as follows </w:t>
      </w:r>
    </w:p>
    <w:p>
      <w:r>
        <w:t xml:space="preserve">In the last step  the notation xP indicates the x coordinate of the point P  The verifier accepts a signature  r  s  only if the xP has the same value as the signature parameter r modulo q  Otherwise  the signature should be considered invalid </w:t>
      </w:r>
    </w:p>
    <w:p>
      <w:r>
        <w:t>Proof  We show that a signature  r  s  satisfies the verification condition r  xP mod</w:t>
      </w:r>
    </w:p>
    <w:p>
      <w:r>
        <w:t xml:space="preserve">q  We ll start with the signature parameter s </w:t>
      </w:r>
    </w:p>
    <w:p>
      <w:r>
        <w:t>s    h x   d r  kE 1 mod q</w:t>
      </w:r>
    </w:p>
    <w:p>
      <w:r>
        <w:t xml:space="preserve">which is equivalent to </w:t>
      </w:r>
    </w:p>
    <w:p>
      <w:r>
        <w:t xml:space="preserve">kE   s 1 h x   d s 1 r mod q </w:t>
      </w:r>
    </w:p>
    <w:p>
      <w:r>
        <w:t xml:space="preserve">The right hand side can be expressed in terms of the auxiliary values u1 and u2 </w:t>
      </w:r>
    </w:p>
    <w:p>
      <w:r>
        <w:t xml:space="preserve">kE   u1   d u2 mod q </w:t>
      </w:r>
    </w:p>
    <w:p>
      <w:r>
        <w:t xml:space="preserve">Since the point A generates a cyclic group of order q  we can multiply both sides of the equation with A </w:t>
      </w:r>
    </w:p>
    <w:p>
      <w:r>
        <w:t xml:space="preserve">kE A    u1   d u2  A </w:t>
      </w:r>
    </w:p>
    <w:p>
      <w:r>
        <w:t>Since the group operation is associative  we can write</w:t>
      </w:r>
    </w:p>
    <w:p>
      <w:r>
        <w:t xml:space="preserve">What we showed so far is that the expression u1 A   u2 B is equal to kE A if the correct signature and key  and message  have been used  But this is exactly the condition that we check in the verification process by comparing the x coordinates of P   u1 A   u2 B and R   kE A </w:t>
      </w:r>
    </w:p>
    <w:p>
      <w:r>
        <w:t xml:space="preserve">Using the small elliptic curve from    we look at a simple ECDSA exam  ple </w:t>
      </w:r>
    </w:p>
    <w:p>
      <w:r>
        <w:t xml:space="preserve">Example    Bob wants to send a message to Alice that is to be signed with the ECDSA algorithm  The signature and verification process is as follows </w:t>
      </w:r>
    </w:p>
    <w:p>
      <w:r>
        <w:t xml:space="preserve">choose E with p   17  a   2  b  </w:t>
      </w:r>
    </w:p>
    <w:p>
      <w:r>
        <w:t>A    5  1  with q   19 choose d   7</w:t>
      </w:r>
    </w:p>
    <w:p>
      <w:r>
        <w:t xml:space="preserve">compute B   dA   7  5  1    </w:t>
      </w:r>
    </w:p>
    <w:p>
      <w:r>
        <w:t>u1   9   26   6 mod 19</w:t>
      </w:r>
    </w:p>
    <w:p>
      <w:r>
        <w:t>u2   9   7   6 mod 19</w:t>
      </w:r>
    </w:p>
    <w:p>
      <w:r>
        <w:t xml:space="preserve">P   6    5  1   6    0  6    7  11 </w:t>
      </w:r>
    </w:p>
    <w:p>
      <w:r>
        <w:t>xP   r mod 19    valid signature</w:t>
      </w:r>
    </w:p>
    <w:p>
      <w:r>
        <w:t xml:space="preserve">     2  2      5  1      0  6   </w:t>
      </w:r>
    </w:p>
    <w:p>
      <w:r>
        <w:t xml:space="preserve">compute hash of message h x   </w:t>
      </w:r>
    </w:p>
    <w:p>
      <w:r>
        <w:t>choose ephemeral key kE   10</w:t>
      </w:r>
    </w:p>
    <w:p>
      <w:r>
        <w:t xml:space="preserve">R   10  5  1    7  11 </w:t>
      </w:r>
    </w:p>
    <w:p>
      <w:r>
        <w:t>s    26   7   7    2   17 mod 19</w:t>
      </w:r>
    </w:p>
    <w:p>
      <w:r>
        <w:t>Note that we chose the elliptic curve</w:t>
      </w:r>
    </w:p>
    <w:p>
      <w:r>
        <w:t>E   y2   x3   2x   2 mod 17</w:t>
      </w:r>
    </w:p>
    <w:p>
      <w:r>
        <w:t xml:space="preserve">which is discussed in Sect     Because all points of the curve form a cyclic group of order 19  i e   a prime  there are no subgroups and hence in this case q    E   19 </w:t>
      </w:r>
    </w:p>
    <w:p>
      <w:r>
        <w:t>Computational Aspects</w:t>
      </w:r>
    </w:p>
    <w:p>
      <w:r>
        <w:t xml:space="preserve">We discuss now the computations involved in the three stages of the ECDSA scheme </w:t>
      </w:r>
    </w:p>
    <w:p>
      <w:r>
        <w:t xml:space="preserve">Key Generation As discussed earlier  finding an elliptic curve with good crypto  graphic properties is a nontrivial task  In practice  standardized curves such as the ones proposed by NIST or the Brainpool consortium are often used  The remaining computation in the key generation phase is one point multiplication  which can be done using the double and add algorithm </w:t>
      </w:r>
    </w:p>
    <w:p>
      <w:r>
        <w:t>Signing During signing we first compute the point R  which requires one point multiplication  and from which r immediately follows  For the parameter s we have to invert the ephemeral key  which is done with the extended Euclidean algorithm  The other main operations are hashing of the message and one reduction modulo q  The point multiplication  which is in most cases by the far the most arithmetic  intensive operation  can be precomputed by choosing the ephemeral key ahead of time  e g   during the idle time of a CPU  Thus  in situations where precomputation</w:t>
      </w:r>
    </w:p>
    <w:p>
      <w:r>
        <w:t xml:space="preserve">is an option  signing becomes a very fast operation </w:t>
      </w:r>
    </w:p>
    <w:p>
      <w:r>
        <w:t xml:space="preserve">Verification Computing the auxiliary parameters w  u1 and u2 involves straightfor  ward modular arithmetic  The main computational load occurs during the evaluation of Pu1 A   u2 B  This can be accomplished by two separate point multiplications  However  there are specialized methods for simultaneous exponentiations  remem  ber from   that point multiplication is closely related to exponentiation  which are faster than two individual point multiplications </w:t>
      </w:r>
    </w:p>
    <w:p>
      <w:r>
        <w:t xml:space="preserve">Given that the elliptic curve parameters are chosen correctly  the main analytical at  tack against ECDSA attempts to solve the elliptic curve discrete logarithm problem  If an attacker were capable of doing this  he could compute the private key d and or the ephemeral key  However  the best known ECC attacks have a complexity propor </w:t>
      </w:r>
    </w:p>
    <w:p>
      <w:r>
        <w:t>tional to the square root of the size of the group in which the DL problem is defined  i e   proportional to  q  The parameter length of ECDSA and the corresponding</w:t>
      </w:r>
    </w:p>
    <w:p>
      <w:r>
        <w:t xml:space="preserve">security levels are given in Table  We recall that the prime p is typically only slightly larger than q  so that all arithmetic for ECDSA is done with operands which have roughly the bit length of q </w:t>
      </w:r>
    </w:p>
    <w:p>
      <w:r>
        <w:t xml:space="preserve">The security level of the hash function must also match that of the discrete loga  rithm problem  The cryptographic strength of a hash function is mainly determined by the length of its output  More about security of hash functions will be said in  1 </w:t>
      </w:r>
    </w:p>
    <w:p>
      <w:r>
        <w:t xml:space="preserve">The security levels of      and   were chosen so that they match the security offered by AES with its three respective key sizes </w:t>
      </w:r>
    </w:p>
    <w:p>
      <w:r>
        <w:t xml:space="preserve">More subtle attacks against ECDSA are also possible  For instance  at the begin  ning of verification it must be checked whether r  s 1  2      q in order to prevent a certain attack  Also  protocol based weaknesses  e g   reusing the ephemeral key  must be prevented </w:t>
      </w:r>
    </w:p>
    <w:p>
      <w:r>
        <w:t xml:space="preserve">Discussion and Further Reading  </w:t>
      </w:r>
    </w:p>
    <w:p>
      <w:r>
        <w:t xml:space="preserve">  Bit lengths and security levels of ECDSA</w:t>
      </w:r>
    </w:p>
    <w:p>
      <w:r>
        <w:t>Discussion and Further Reading</w:t>
      </w:r>
    </w:p>
    <w:p>
      <w:r>
        <w:t xml:space="preserve">Digital Signature Algorithms The first practical realization of digital signatures was introduced in the original paper by Rivest  Shamir and Adleman      RSA digital signatures have been standardized by several bodies for a long time  see  e g    95   RSA signatures were  and in many cases still are  the de facto standard for many applications  especially for certificates on the Internet </w:t>
      </w:r>
    </w:p>
    <w:p>
      <w:r>
        <w:t xml:space="preserve">The Elgamal digital signature was published in   in  73   Many variants of this scheme are possible and have been proposed over the years  For a compact summary  see     Note  0  </w:t>
      </w:r>
    </w:p>
    <w:p>
      <w:r>
        <w:t xml:space="preserve">The DSA algorithm was proposed in   and became a US standard in    There were two possible motivations for the government to create this standard as an alternative to RSA  First  RSA was patented at that time and having a free alternative was attractive for US industry  Second  an RSA digital signature implementation can also be used for encryption  This was not desirable  from the US government viewpoint  since there were still rather strict export restrictions for cryptography in the US at that time  In contrast  a DSA implementation can only be used for signing and not for encryption  and it was easier to export systems that only included signature functionality  Note that DSA refers to the digital signature algorithm  and the corresponding standard is referred to as DSS  the digital signature standard  Today  DSS includes not only the DSA algorithm but also ECDSA and RSA digital signatures     </w:t>
      </w:r>
    </w:p>
    <w:p>
      <w:r>
        <w:t xml:space="preserve">In addition to the algorithms discussed in this chapter  there exist several other schemes for digital signatures  These include  e g   the Rabin signature      the Fiat Shamir signature  76   the Pointcheval Stern signature     and the Schnorr signature     </w:t>
      </w:r>
    </w:p>
    <w:p>
      <w:r>
        <w:t xml:space="preserve">Using Digital Signatures With digital signatures  the problem of authentic public keys is acute  How can Alice  or Bob  assure that they possess the correct public keys for each other  Or  phrased differently  how can Oscar be prevented from in  jecting faked public keys in order to perform an attack  We discuss this question in detail in  3  where certificates are introduced  Certificates are based on digital signatures and are one of the main applications of digital signatures  They bind an identity  e g   Alice s e mail address  to a public key </w:t>
      </w:r>
    </w:p>
    <w:p>
      <w:r>
        <w:t>One of the more interesting interactions between society and cryptography is digital signature laws  They basically assure that a cryptographic digital signature has a legally binding meaning  For instance  an electronic contract that was digitally</w:t>
      </w:r>
    </w:p>
    <w:p>
      <w:r>
        <w:t xml:space="preserve">signed can be enforced in the same way as a conventionally signed contract  Around the turn of the millennium  many nations introduced corresponding laws  This was at a time that the  brave new world  of the Internet had opened up seemingly endless opportunities for doing business online  and digital signature laws seemed to be crucial to allow trusted business transactions via the Internet  Examples of digital signature laws are the Electronic Signatures in Global and National Commerce Act  ESIGN  in the US      or the corresponding directive of the European Union      A good online source for more information is the Digital Law Survey      Even though much electronic commerce is today conducted without making use of signature laws  there will be without doubt more and more situations where those laws are actually needed </w:t>
      </w:r>
    </w:p>
    <w:p>
      <w:r>
        <w:t xml:space="preserve">One crucial issue when using digital signatures in the real world is that the private keys  especially if used in a setting with legal significance  have to be kept strictly confidential  This requires a secure way to store this delicate key material  One way to satisfy this requirement is to employ smart cards that can be used as secure containers for secret keys  A secret key never leaves the smart card  and signatures are performed within the CPU inside the smart card  For applications with high security requirements  so called tamper resistant smart cards are protected against several types of hardware attacks  Reference     provides excellent insight into the various facets of the highly sophisticated smart card technology </w:t>
      </w:r>
    </w:p>
    <w:p>
      <w:r>
        <w:t xml:space="preserve">Digital signatures provide message integrity  message authentication and nonre  pudiation </w:t>
      </w:r>
    </w:p>
    <w:p>
      <w:r>
        <w:t xml:space="preserve">One of the main application areas of digital signatures is certificates </w:t>
      </w:r>
    </w:p>
    <w:p>
      <w:r>
        <w:t xml:space="preserve">RSA is currently the most widely used digital signature algorithm  Competitors are the Digital Signature Standard  DSA  and the Elliptic Curve Digital Signature Standard  ECDSA  </w:t>
      </w:r>
    </w:p>
    <w:p>
      <w:r>
        <w:t xml:space="preserve">The Elgamal signature scheme is the basis for DSA  In turn  ECDSA is a gener  alization of DSA to elliptic curves </w:t>
      </w:r>
    </w:p>
    <w:p>
      <w:r>
        <w:t xml:space="preserve">RSA verification can be done with short public keys e  Hence  in practice  RSA verification is usually faster than signing </w:t>
      </w:r>
    </w:p>
    <w:p>
      <w:r>
        <w:t xml:space="preserve">DSA and ECDSA have the advantage over RSA in that the signatures are much shorter </w:t>
      </w:r>
    </w:p>
    <w:p>
      <w:r>
        <w:t xml:space="preserve">In order to prevent certain attacks  RSA should be used with padding </w:t>
      </w:r>
    </w:p>
    <w:p>
      <w:r>
        <w:t xml:space="preserve">The modulus of DSA and the RSA signature schemes should be at least    bits long  For true long term security  a modulus of length   bits should be chosen  In contrast  ECDSA achieves the same security levels with bit lengths in the range  6 bits </w:t>
      </w:r>
    </w:p>
    <w:p>
      <w:r>
        <w:t xml:space="preserve">In Sect   we state that sender  or message  authentication always implies data integrity  Why  Is the opposite true too  i e   does data integrity imply sender authentication  Justify both answers </w:t>
      </w:r>
    </w:p>
    <w:p>
      <w:r>
        <w:t xml:space="preserve">In this exercise  we want to consider some basic aspects of security services </w:t>
      </w:r>
    </w:p>
    <w:p>
      <w:r>
        <w:t xml:space="preserve">Does privacy always guarantee integrity  Justify your answer </w:t>
      </w:r>
    </w:p>
    <w:p>
      <w:r>
        <w:t xml:space="preserve">In which order should confidentiality and integrity be assured  should the entire message be encrypted first or last   Give the rationale for your answer </w:t>
      </w:r>
    </w:p>
    <w:p>
      <w:r>
        <w:t xml:space="preserve">Design a security service that provides data integrity  data confidentiality and nonrepudiation using public key cryptography in a two party communication sys  tem over an insecure channel  Give a rationale that data integrity  confidentiality and nonrepudiation are achieved by your solution   Recommendation  Consider the corresponding threats in your argumentation  </w:t>
      </w:r>
    </w:p>
    <w:p>
      <w:r>
        <w:t xml:space="preserve">A painter comes up with a new business idea  He wants to offer custom paint  ings from photos  Both the photos and paintings will be transmitted in digital form via the Internet  One concern that he has is discretion towards his customers  since potentially embarrassing photos  e g   nude photos  might be sent to him  Hence  the photo data should not be accessible for third parties during transmission  The painter needs multiple weeks for the creation of a painting  and hence he wants to assure that he cannot be fooled by someone who sends in a photo assuming a false name  He also wants to be assured that the painting will definitely be accepted by the customer and that she cannot deny the order </w:t>
      </w:r>
    </w:p>
    <w:p>
      <w:r>
        <w:t xml:space="preserve">Choose the necessary security services for the transmission of the digitalized photos from the customers to the painter </w:t>
      </w:r>
    </w:p>
    <w:p>
      <w:r>
        <w:t xml:space="preserve">Which cryptographic elements  e g   symmetric encryption  can be utilized to achieve the security services  Assume that several megabytes of data have to be transmitted for every photo </w:t>
      </w:r>
    </w:p>
    <w:p>
      <w:r>
        <w:t xml:space="preserve">Given an RSA signature scheme with the public key  n      e       which of the following signatures are valid </w:t>
      </w:r>
    </w:p>
    <w:p>
      <w:r>
        <w:t xml:space="preserve">Given an RSA signature scheme with the public key  n      e       show how Oscar can perform an existential forgery attack by providing an example of such for the parameters of the RSA digital signature scheme </w:t>
      </w:r>
    </w:p>
    <w:p>
      <w:r>
        <w:t xml:space="preserve">In an RSA digital signature scheme  Bob signs messages xi and sends them together with the signatures si and her public key to Alice  Bob s public key is the pair  n  e   her private key is d </w:t>
      </w:r>
    </w:p>
    <w:p>
      <w:r>
        <w:t xml:space="preserve">Oscar can perform man in the middle attacks  i e   he can replace Bob s public key by his own on the channel  His goal is to alter messages and provide these with a digital signature which will check out correctly on Alice s side  Show everything that Oscar must do for a successful attack </w:t>
      </w:r>
    </w:p>
    <w:p>
      <w:r>
        <w:t xml:space="preserve">Given is an RSA signature scheme with EMSA PSS padding as shown in Sect   Describe the verification process step by step that has to be performed by the receiver of a signature that was EMSA PSS encoded </w:t>
      </w:r>
    </w:p>
    <w:p>
      <w:r>
        <w:t xml:space="preserve">One important aspect of digital signatures is the computational effort required to  i  sign a message  and  ii  to verify a signature  We study the computational complexity of the RSA algorithm used as a digital signature in this problem </w:t>
      </w:r>
    </w:p>
    <w:p>
      <w:r>
        <w:t xml:space="preserve">How many multiplications do we need  on average  to perform  i  signing of a message with a general exponent  and  ii  verification of a signature with the short exponent e       1  Assume that n has l   log2 n bits  Assume the square and multiply algorithm is used for both signing and verification  Derive general expressions with l as a variable </w:t>
      </w:r>
    </w:p>
    <w:p>
      <w:r>
        <w:t xml:space="preserve">Which takes longer  signing or verification </w:t>
      </w:r>
    </w:p>
    <w:p>
      <w:r>
        <w:t xml:space="preserve">We now derive estimates for the speed of actual software implementation  Use the following timing model for multiplication  The computer operates with 32 bit data structures  Hence  each full length variable  in particular n and x  is repre  sented by an array with m   l 32 elements  with x being the basis of the ex  ponentiation operation   We assume that one multiplication or squaring of two of these variables modulo n takes m2 time units  a time unit is the clock period times some constant larger than one which depends on the implementation   Note that you never multiply with the exponents d and e  That means  the bit length of the exponent does not influence the time it takes to perform an individual modular squaring or multiplication </w:t>
      </w:r>
    </w:p>
    <w:p>
      <w:r>
        <w:t xml:space="preserve">How long does it take to compute a signature verify a signature if the time unit on a certain computer is   nsec  and n has   bits  How long does it take if n has   bit </w:t>
      </w:r>
    </w:p>
    <w:p>
      <w:r>
        <w:t xml:space="preserve">Smart cards are one very important platform for the use of digital signatures  Smart cards with an   microprocessor kernel are popular in practice  The   is an 8 bit processor  What time unit is required in order to perform one signature generation in   sec if n has  i    bits and  ii    bits  Since these processors cannot be clocked at more than  say  10 MHz  is the required time unit realistic </w:t>
      </w:r>
    </w:p>
    <w:p>
      <w:r>
        <w:t xml:space="preserve">We now consider the Elgamal signature scheme  You are given Bob s pri  vate key Kpr    d    67  and the corresponding public key Kpub    p          97  23  15  </w:t>
      </w:r>
    </w:p>
    <w:p>
      <w:r>
        <w:t xml:space="preserve">Calculate the Elgamal signature  r  s  and the corresponding verification for a message from Bob to Alice with the following messages x and ephemeral keys kE  </w:t>
      </w:r>
    </w:p>
    <w:p>
      <w:r>
        <w:t xml:space="preserve">You receive two alleged messages x1  x2 with their corresponding signatures  ri  si  from Bob  Verify whether the messages  x1  r1  s1    22  37  33  and  x2  r2  s2    82  13  65  both originate from Bob </w:t>
      </w:r>
    </w:p>
    <w:p>
      <w:r>
        <w:t xml:space="preserve">Compare the RSA signature scheme with the Elgamal signature scheme  Where are their relative advantages and drawbacks </w:t>
      </w:r>
    </w:p>
    <w:p>
      <w:r>
        <w:t xml:space="preserve">Given is an Elgamal signature scheme with p   31      3 and     6  You receive the message x   10 twice with the signatures  r  s  </w:t>
      </w:r>
    </w:p>
    <w:p>
      <w:r>
        <w:t xml:space="preserve">Are both signatures valid </w:t>
      </w:r>
    </w:p>
    <w:p>
      <w:r>
        <w:t xml:space="preserve">How many valid signatures are there for each message x and the specific param  eters chosen above </w:t>
      </w:r>
    </w:p>
    <w:p>
      <w:r>
        <w:t xml:space="preserve">Given is an Elgamal signature scheme with the public parameters  p   97      23      15   Show how Oscar can perform an existential forgery attack by providing an example for a valid signature </w:t>
      </w:r>
    </w:p>
    <w:p>
      <w:r>
        <w:t xml:space="preserve">Given is an Elgamal signature scheme with the public parameters p   </w:t>
      </w:r>
    </w:p>
    <w:p>
      <w:r>
        <w:t xml:space="preserve">Z p and an unknown private key d  Due to faulty implementation  the following dependency between two consecutive ephemeral keys is fulfilled </w:t>
      </w:r>
    </w:p>
    <w:p>
      <w:r>
        <w:t>Furthermore  two consecutive signatures to the plaintexts x1 and x2</w:t>
      </w:r>
    </w:p>
    <w:p>
      <w:r>
        <w:t xml:space="preserve">are given  Explain how an attacker is able to calculate the private key with the given values </w:t>
      </w:r>
    </w:p>
    <w:p>
      <w:r>
        <w:t xml:space="preserve">The parameters of DSA are given by p   59  q   29      3  and Bob s pri  vate key is d   23  Show the process of signing  Bob  and verification  Alice  for following hash values h x  and ephemeral keys kE  </w:t>
      </w:r>
    </w:p>
    <w:p>
      <w:r>
        <w:t xml:space="preserve">Show how DSA can be attacked if the same ephemeral key is used to sign two different messages </w:t>
      </w:r>
    </w:p>
    <w:p>
      <w:r>
        <w:t xml:space="preserve">The parameters of ECDSA are given by the curve E   y2   x3   2x   2 mod 17  the point A    5  1  of order q   19 and Bob s private d   10  Show the process of signing  Bob  and verification  Alice  for following hash values h x  and ephemeral keys kE  </w:t>
      </w:r>
    </w:p>
    <w:p>
      <w:r>
        <w:t xml:space="preserve">Hash functions are an important cryptographic primitive and are widely used in protocols  They compute a digest of a message which is a short  fixed length bit  string  For a particular message  the message digest  or hash value  can be seen as the fingerprint of a message  i e   a unique representation of a message  Unlike all other crypto algorithms introduced so far in this book  hash functions do not have a key  The use of hash functions in cryptography is manifold  Hash functions are an essential part of digital signature schemes and message authentication codes  as discussed in Chapter 12  Hash functions are also widely used for other cryptographic applications  e g   for storing of password hashes or key derivation </w:t>
      </w:r>
    </w:p>
    <w:p>
      <w:r>
        <w:t xml:space="preserve">In this chapter you will learn </w:t>
      </w:r>
    </w:p>
    <w:p>
      <w:r>
        <w:t>Why hash functions are required in digital signature schemes</w:t>
      </w:r>
    </w:p>
    <w:p>
      <w:r>
        <w:t>Important properties of hash functions</w:t>
      </w:r>
    </w:p>
    <w:p>
      <w:r>
        <w:t>A security analysis of hash functions  including an introduction to the birthday paradox</w:t>
      </w:r>
    </w:p>
    <w:p>
      <w:r>
        <w:t>An overview of different families of hash functions</w:t>
      </w:r>
    </w:p>
    <w:p>
      <w:r>
        <w:t>How the popular hash function SHA 1 works</w:t>
      </w:r>
    </w:p>
    <w:p>
      <w:r>
        <w:t xml:space="preserve">C  Paar  J  Pelzl  Understanding Cryptography   </w:t>
      </w:r>
    </w:p>
    <w:p>
      <w:r>
        <w:t xml:space="preserve">DOI  0   6    1  Qc Springer Verlag Berlin Heidelberg  </w:t>
      </w:r>
    </w:p>
    <w:p>
      <w:r>
        <w:t>Motivation  Signing Long Messages</w:t>
      </w:r>
    </w:p>
    <w:p>
      <w:r>
        <w:t xml:space="preserve">Even though hash functions have many applications in modern cryptography  they are perhaps best known for the important role they play in the practical use of digital signatures  In the previous chapter  we have introduced signature schemes based on the asymmetric algorithms RSA and the discrete logarithm problem  For all schemes  the length of the plaintext is limited  For instance  in the case of RSA  the message cannot be larger than the modulus  which is in practice often between   and   bits long  Remember this translates into only  4 bytes  most emails are longer than that  Thus far  we have ignored the fact that in practice the plaintext x will often be  much  larger than those sizes  The question that arises at this point is simple  How are we going to efficiently compute signatures of large messages  An intuitive approach would be similar to the ECB mode for block ci  phers  Divide the message x into blocks xi of size less than the allowed input size of the signature algorithm  and sign each block separately  as depicted in Figure </w:t>
      </w:r>
    </w:p>
    <w:p>
      <w:r>
        <w:t xml:space="preserve">  Insecure approach to signing of long messages</w:t>
      </w:r>
    </w:p>
    <w:p>
      <w:r>
        <w:t xml:space="preserve">However  this approach yields three serious problems </w:t>
      </w:r>
    </w:p>
    <w:p>
      <w:r>
        <w:t xml:space="preserve">Problem 1  High Computational Load Digital signatures are based on computa  tionally intensive asymmetric operations such as modular exponentiations of large integers  Even if a single operation consumes a small amount of time  and energy  which is relevant in mobile applications   the signatures of large messages  e g   email attachments or multimedia files  would take too long on current computers  Furthermore  not only does the signer have to compute the signature  but the verifier also has to spend a similar amount of time and energy to verify the signature </w:t>
      </w:r>
    </w:p>
    <w:p>
      <w:r>
        <w:t xml:space="preserve">Problem 2  Message Overhead Obviously  this na  ve approach doubles the mes  sage overhead because not only must the message be sent but also the signature  which is of the same length in this case  For instance  a 1 MB file must yield an RSA signature of length 1 MB  so that a total of 2 MB must be transmitted </w:t>
      </w:r>
    </w:p>
    <w:p>
      <w:r>
        <w:t>Problem 3  Security Limitations This is the most serious problem if we attempt to sign a long message by signing a sequence of message blocks individually  The approach shown in Fig   leads immediately to new attacks  For instance  Oscar could remove individual messages and the corresponding signatures  or he could re  order messages and signatures  or he could reassemble new messages and signatures out of fragments of previous messages and signatures  etc  Even though an attacker</w:t>
      </w:r>
    </w:p>
    <w:p>
      <w:r>
        <w:t xml:space="preserve">Motivation  Signing Long Messages  </w:t>
      </w:r>
    </w:p>
    <w:p>
      <w:r>
        <w:t xml:space="preserve">cannot perform manipulations within an individual block  we do not have protection for the whole message </w:t>
      </w:r>
    </w:p>
    <w:p>
      <w:r>
        <w:t xml:space="preserve">Hence  for performance as well as for security reasons we would like to have one short signature for a message of arbitrary length  The solution to this problem is hash functions  If we had a hash function that somehow computes a fingerprint of the message x  we could perform the signature operation as shown in Figure </w:t>
      </w:r>
    </w:p>
    <w:p>
      <w:r>
        <w:t xml:space="preserve">  Signing of long messages with a hash function</w:t>
      </w:r>
    </w:p>
    <w:p>
      <w:r>
        <w:t xml:space="preserve">Assuming we possess such a hash function  we now describe a basic protocol for a digital signature scheme with a hash function  Bob wants to send a digitally signed message to Alice </w:t>
      </w:r>
    </w:p>
    <w:p>
      <w:r>
        <w:t>Bob computes the hash of the message x and signs the hash value z with his private key kpr B  On the receiving side  Alice computes the hash value zt of the received message x  She verifies the signature s with Bob s public key kpub B  We</w:t>
      </w:r>
    </w:p>
    <w:p>
      <w:r>
        <w:t xml:space="preserve">note that both the signature generation and the verification operate on the hash value z rather than on the message itself  Hence  the hash value represents the message  The hash is sometimes referred to as the message digest or the fingerprint of the message </w:t>
      </w:r>
    </w:p>
    <w:p>
      <w:r>
        <w:t>Before we discuss the security properties of hash functions in the next section  we can now get a rough feeling for a desirable input output behavior of hash func  tions  We want to be able to apply a hash function to messages x of any size  and</w:t>
      </w:r>
    </w:p>
    <w:p>
      <w:r>
        <w:t xml:space="preserve">it is thus desirable that the function h is computationally efficient  Even if we hash large messages in the range of  say  hundreds of megabytes  it should be relatively fast to compute  Another desirable property is that the output of a hash function is of fixed length and independent of the input length  Practical hash functions have output lengths between  2 bits  Finally  the computed fingerprint should be highly sensitive to all input bits  That means even if we make minor modifications to the input x  the fingerprint should look very different  This behavior is similar to that of block ciphers  The properties which we just described are symbolized in Figure </w:t>
      </w:r>
    </w:p>
    <w:p>
      <w:r>
        <w:t>message message digest</w:t>
      </w:r>
    </w:p>
    <w:p>
      <w:r>
        <w:t xml:space="preserve">  Principal input output behavior of hash functions</w:t>
      </w:r>
    </w:p>
    <w:p>
      <w:r>
        <w:t>Security Requirements of Hash Functions</w:t>
      </w:r>
    </w:p>
    <w:p>
      <w:r>
        <w:t xml:space="preserve">As mentioned in the introduction  unlike all other crypto algorithms we have dealt with so far  hash functions do not have keys  The question is now whether there are any special properties needed for a hash function to be  secure   In fact  we have to ask ourselves whether hash functions have any impact on the security of an ap  plication at all since they do not encrypt and they don t have keys  As is often the case in cryptography  things can be tricky and there are attacks which use weak  nesses of hash functions  It turns out that there are three central properties which hash functions need to possess in order to be secure </w:t>
      </w:r>
    </w:p>
    <w:p>
      <w:r>
        <w:t xml:space="preserve">preimage resistance  or one wayness </w:t>
      </w:r>
    </w:p>
    <w:p>
      <w:r>
        <w:t xml:space="preserve">second preimage resistance  or weak collision resistance </w:t>
      </w:r>
    </w:p>
    <w:p>
      <w:r>
        <w:t xml:space="preserve">collision resistance  or strong collision resistance </w:t>
      </w:r>
    </w:p>
    <w:p>
      <w:r>
        <w:t xml:space="preserve">These three properties are visualized in Figure  They are derived in the fol  lowing </w:t>
      </w:r>
    </w:p>
    <w:p>
      <w:r>
        <w:t>h x  preimage resistance</w:t>
      </w:r>
    </w:p>
    <w:p>
      <w:r>
        <w:t>second preimage resistance</w:t>
      </w:r>
    </w:p>
    <w:p>
      <w:r>
        <w:t xml:space="preserve"> h x1    h x2  collision resistance</w:t>
      </w:r>
    </w:p>
    <w:p>
      <w:r>
        <w:t xml:space="preserve">  The three security properties of hash functions</w:t>
      </w:r>
    </w:p>
    <w:p>
      <w:r>
        <w:t>Preimage Resistance or One Wayness</w:t>
      </w:r>
    </w:p>
    <w:p>
      <w:r>
        <w:t xml:space="preserve">Hash functions need to be one way  Given a hash output z it must be computation  ally infeasible to find an input message x such that z   h x   In other words  given a fingerprint  we cannot derive a matching message  We demonstrate now why preim  age resistance is important by means of a fictive protocol in which Bob is encrypting the message but not the signature  i e   he transmits the pair </w:t>
      </w:r>
    </w:p>
    <w:p>
      <w:r>
        <w:t xml:space="preserve"> ek x   sigkpr B  z   </w:t>
      </w:r>
    </w:p>
    <w:p>
      <w:r>
        <w:t xml:space="preserve">Here  ek   is a symmetric cipher  e g   AES  with some symmetric key shared by Alice and Bob  Let s assume Bob uses an RSA digital signature  where the signature is computed as </w:t>
      </w:r>
    </w:p>
    <w:p>
      <w:r>
        <w:t>The attacker Oscar can use Bob s public key to compute</w:t>
      </w:r>
    </w:p>
    <w:p>
      <w:r>
        <w:t xml:space="preserve">If the hash function is not one way  Oscar can now compute the message x from h 1 z   x  Thus  the symmetric encryption of x is circumvented by the signature  which leaks the plaintext  For this reason  h x  should be a one way function </w:t>
      </w:r>
    </w:p>
    <w:p>
      <w:r>
        <w:t xml:space="preserve">In many other applications which make use of hash functions  for instance in key derivation  it is even more crucial that they are preimage resistant </w:t>
      </w:r>
    </w:p>
    <w:p>
      <w:r>
        <w:t>Second Preimage Resistance or Weak Collision Resistance</w:t>
      </w:r>
    </w:p>
    <w:p>
      <w:r>
        <w:t>For digital signatures with hash it is essential that two different messages do not hash to the same value  This means it should be computationally infeasible to create two different messages x1   x2 with equal hash values z1   h x1   h x2   z2  We differentiate between two different types of such collisions  In the first case  x1</w:t>
      </w:r>
    </w:p>
    <w:p>
      <w:r>
        <w:t xml:space="preserve">is given and we try to find x2  This is called second preimage resistance or weak collision resistance  The second case is given if an attacker is free to choose both x1 and x2  This is referred to as strong collision resistance and is dealt with in the subsequent section </w:t>
      </w:r>
    </w:p>
    <w:p>
      <w:r>
        <w:t xml:space="preserve">It is easy to see why second preimage resistance is important for the basic signature with hash scheme that we introduced above  Assume Bob hashes and signs a message x1  If Oscar is capable of finding a second message x2 such that h x1   h x2   he can run the following substitution attack </w:t>
      </w:r>
    </w:p>
    <w:p>
      <w:r>
        <w:t>verkpub B  s  z   true</w:t>
      </w:r>
    </w:p>
    <w:p>
      <w:r>
        <w:t xml:space="preserve">As we can see  Alice would accept x2 as a correct message since the verification gives her the statement  true   How can this happen  From a more abstract view  point  this attack is possible because both signing  by Bob  and verifying  by Alice  do not happen with the actual message itself  but rather with the hashed version of it  Hence  if an attacker manages to find a second message with the same fingerprint  i e   hash output   signing and verifying are the same for this second message </w:t>
      </w:r>
    </w:p>
    <w:p>
      <w:r>
        <w:t xml:space="preserve">The question now is how we can prevent Oscar from finding x2  Ideally  we would like to have a hash function for which weak collisions do not exist  This is  unfor  tunately  impossible due to the pigeonhole principle  a more impressive term for which is Dirichlet s drawer principle  The pigeonhole principle uses a counting ar  gument in situations like the following  If you are the owner of   pigeons but in your pigeon loop are only 99 holes  at least one pigeonhole will be occupied by 2 birds  Since the output of every hash function has a fixed bit length  say n bit  there are  only  2n possible output values  At the same time  the number of inputs to the hash functions is infinite so that multiple inputs must hash to the same output value  In practice  each output value is equally likely for a random input  so that weak collisions exist for all output values </w:t>
      </w:r>
    </w:p>
    <w:p>
      <w:r>
        <w:t xml:space="preserve">Since weak collisions exist in theory  the next best thing we can do is to assure that they cannot be found in practice  A strong hash function should be designed such that given x1 and h x1  it is impossible to construct x2 such that h x1   h x2   This means there is no analytical attack  However  Oscar can always randomly pick x2 values  compute their hash values and check whether they are equal to h x1   This is similar to an exhaustive key search for a symmetric cipher  In order to prevent this attack given today s computers  an output length of n   80 bit is sufficient  However  we see in the next section that more powerful attacks exist which force us to use even longer output bit lengths </w:t>
      </w:r>
    </w:p>
    <w:p>
      <w:r>
        <w:t>Collision Resistance and the Birthday Attack</w:t>
      </w:r>
    </w:p>
    <w:p>
      <w:r>
        <w:t xml:space="preserve">We call a hash function collision resistant or strong collision resistant if it is com  putationally infeasible to find two different inputs x1   x2 with h x1   h x2   This property is harder to achieve than weak collision resistance since an attacker has two degrees of freedom  Both messages can be altered to achieve similar hash values  We show now how Oscar could turn his ability to find collisions into an attack  He starts with two messages  for instance </w:t>
      </w:r>
    </w:p>
    <w:p>
      <w:r>
        <w:t>x1   Transfer  10 into Oscar s account</w:t>
      </w:r>
    </w:p>
    <w:p>
      <w:r>
        <w:t>x2   Transfer   00 into Oscar s account</w:t>
      </w:r>
    </w:p>
    <w:p>
      <w:r>
        <w:t xml:space="preserve">He now alters x1 and x2 at  nonvisible  locations  e g   he replaces spaces by tabs  adds spaces or return signs at the end of the message  etc  This way  the semantics of the message is unchanged  e g   for a bank   but the hash value changes for every version of the message  Oscar continues until the condition h x1   h x2  is fulfilled  Note that if an attacker has  e g   64 locations that he can alter or not  this yields   versions of the same message with   different hash values  With the two messages  he can launch the following attack </w:t>
      </w:r>
    </w:p>
    <w:p>
      <w:r>
        <w:t>verkpub B  s  z   true</w:t>
      </w:r>
    </w:p>
    <w:p>
      <w:r>
        <w:t xml:space="preserve">This attack assumes that Oscar can trick Bob into signing the message x1  This is  of course  not possible in every situation  but one can imagine scenarios where Oscar can pose as an innocent party  e g   an e commerce vendor on the Internet  and x1 is the purchase order that is generated by Oscar </w:t>
      </w:r>
    </w:p>
    <w:p>
      <w:r>
        <w:t xml:space="preserve">As we saw earlier  due to the pigeonhole principle  collisions always exist  The question is how difficult it is to find them  Our first guess is probably that this is as difficult as finding second preimages  i e   if the hash function has an output length of 80 bits  we have to check about   messages  However  it turns out that an attacker needs only about   messages  This is a quite surprising result which is due to the birthday attack  This attack is based on the birthday paradox  which is a powerful tool that is often used in cryptanalysis </w:t>
      </w:r>
    </w:p>
    <w:p>
      <w:r>
        <w:t>It turns out that the following real world question is closely related to finding collisions for hash functions  How many people are needed at a party such that there is a reasonable chance that at least two people have the same birthday  By</w:t>
      </w:r>
    </w:p>
    <w:p>
      <w:r>
        <w:t xml:space="preserve">birthday we mean any of the   days of the year  Our intuition might lead us to assume that we need around   people  i e   about half the number of days in a year  for a collision to occur  However  it turns out that we need far fewer people  The piecewise approach to solve this problem is to first compute the probability of two people not having the same birthday  i e   having no collision of their birthdays  For one person  the probability of no collision is 1  which is trivial since a single birthday cannot collide with anyone else s  For the second person  the probability of no collision is   over    since there is only one day  the birthday of the first person  to collide with </w:t>
      </w:r>
    </w:p>
    <w:p>
      <w:r>
        <w:t xml:space="preserve">P no collision among 2 people   1  1 </w:t>
      </w:r>
    </w:p>
    <w:p>
      <w:r>
        <w:t xml:space="preserve">If a third person joins the party  he or she can collide with both of the people already there  hence </w:t>
      </w:r>
    </w:p>
    <w:p>
      <w:r>
        <w:t xml:space="preserve">P no collision among 3 people   r1    1      r1    2   </w:t>
      </w:r>
    </w:p>
    <w:p>
      <w:r>
        <w:t xml:space="preserve">Consequently  the probability for t people having no birthday collision is given by </w:t>
      </w:r>
    </w:p>
    <w:p>
      <w:r>
        <w:t xml:space="preserve">P no collision among t people   r1    1      r1    2        r1   t   1  </w:t>
      </w:r>
    </w:p>
    <w:p>
      <w:r>
        <w:t xml:space="preserve">For t     people we will have a collision with probability 1 since a year has only   days  We return now to our initial question  how many people are needed to have a 50  chance of two colliding birthdays  Surprisingly following from the equations above it only requires 23 people to obtain a probability of about   for a birthday collision since </w:t>
      </w:r>
    </w:p>
    <w:p>
      <w:r>
        <w:t xml:space="preserve">P at least one collision   1 P no collision </w:t>
      </w:r>
    </w:p>
    <w:p>
      <w:r>
        <w:t xml:space="preserve">  1   r1    1        r1   23   1  </w:t>
      </w:r>
    </w:p>
    <w:p>
      <w:r>
        <w:t xml:space="preserve">Note that for 40 people the probability is about 90   Due to the surprising outcome of this gedankenexperiment  it is often referred to as the birthday paradox </w:t>
      </w:r>
    </w:p>
    <w:p>
      <w:r>
        <w:t>Collision search for a hash function h   is exactly the same problem as finding</w:t>
      </w:r>
    </w:p>
    <w:p>
      <w:r>
        <w:t xml:space="preserve">birthday collisions among party attendees  For a hash function there are not   values each element can take but 2n  where n is the output width of h    In fact  it turns out that n is the crucial security parameter for hash functions  The question is how many messages  x1  x2      xt  does Oscar need to hash until he has a reasonable chance that h xi   h xj  for some xi and x j that he picked  The probability for no collisions among t hash values is </w:t>
      </w:r>
    </w:p>
    <w:p>
      <w:r>
        <w:t xml:space="preserve">P no collision   r1    1   r1    2       r1   t   1  </w:t>
      </w:r>
    </w:p>
    <w:p>
      <w:r>
        <w:t>We recall from our calculus courses that the approximation</w:t>
      </w:r>
    </w:p>
    <w:p>
      <w:r>
        <w:t xml:space="preserve">holds1 since i 2n    1  We can approximate the probability as </w:t>
      </w:r>
    </w:p>
    <w:p>
      <w:r>
        <w:t>The arithmetic series</w:t>
      </w:r>
    </w:p>
    <w:p>
      <w:r>
        <w:t xml:space="preserve">1   2         t   1   t t   1  2 </w:t>
      </w:r>
    </w:p>
    <w:p>
      <w:r>
        <w:t>is in the exponent  which allows us to write the probability approximation as</w:t>
      </w:r>
    </w:p>
    <w:p>
      <w:r>
        <w:t xml:space="preserve">P no collision    e  t t 1   </w:t>
      </w:r>
    </w:p>
    <w:p>
      <w:r>
        <w:t>Recall that our goal is to find out how many messages  x1  x2      xt  are needed to find a collision  Hence  we solve the equation now for t  If we denote the probability of at least one collision by     1  P no collision   then</w:t>
      </w:r>
    </w:p>
    <w:p>
      <w:r>
        <w:t xml:space="preserve">t t   1    2n 1 lnr 1    </w:t>
      </w:r>
    </w:p>
    <w:p>
      <w:r>
        <w:t xml:space="preserve">Since in practice t    1  it holds that t2   t t   1  and thus </w:t>
      </w:r>
    </w:p>
    <w:p>
      <w:r>
        <w:t xml:space="preserve">1 This follows from the Taylor series representation of the exponential function  e x   1   x  </w:t>
      </w:r>
    </w:p>
    <w:p>
      <w:r>
        <w:t xml:space="preserve">x    x         for x    1 </w:t>
      </w:r>
    </w:p>
    <w:p>
      <w:r>
        <w:t xml:space="preserve">Equation   is extremely important  it describes the relationship between the number of hashed messages t needed for a collision as a function of the hash output length n and the collision probability    The most important consequence of the birthday attack is that the number of messages we need to hash to find a colli </w:t>
      </w:r>
    </w:p>
    <w:p>
      <w:r>
        <w:t xml:space="preserve">sion is roug hly equal to the square root of the number of possible output values </w:t>
      </w:r>
    </w:p>
    <w:p>
      <w:r>
        <w:t>i e   about 2n   2n 2  Hence  for a security level  cf  Section   4  of x bit  the</w:t>
      </w:r>
    </w:p>
    <w:p>
      <w:r>
        <w:t xml:space="preserve">hash function needs to have an output length of 2x bit  As an example  assume we want to find a collision for a hypothetical hash function with 80 bit output  For a success probability of 50   we expect to hash about </w:t>
      </w:r>
    </w:p>
    <w:p>
      <w:r>
        <w:t xml:space="preserve">t   2  ln 1  1         2 </w:t>
      </w:r>
    </w:p>
    <w:p>
      <w:r>
        <w:t>input values  Computing around   hashes and checking for collisions can be done with current laptops  In order to thwart collision attacks based on the birthday para  dox  the output length of a hash function must be about twice as long as an output length which protects merely against a second preimage attack  For this reason  all hash functions have an output length of at least   bit  where most modern ones are much longer  Table  shows the number of hash computations needed for a birthday paradox collision for output lengths found in current hash functions  Interestingly  the desired likelihood of a collision does not influence the attack com  plexity very much  as is evidenced by the small difference between the success probabilities       and        It should be stressed that the birthday attack is a</w:t>
      </w:r>
    </w:p>
    <w:p>
      <w:r>
        <w:t xml:space="preserve">  Number of hash values needed for a collision for different hash function output lengths and for two different collision likelihoods</w:t>
      </w:r>
    </w:p>
    <w:p>
      <w:r>
        <w:t xml:space="preserve">generic attack  This means it is applicable against any hash function  On the other hand  it is not guaranteed that it is the most powerful attack available for a given hash function  As we will see in the next section  for some of the most popular hash functions  in particular MD5 and SHA 1  mathematical collision attacks exist which are faster than the birthday attack </w:t>
      </w:r>
    </w:p>
    <w:p>
      <w:r>
        <w:t xml:space="preserve">It should be stressed that there are many applications for hash functions  e g   storage of passwords  which only require preimage resistance  Thus  a hash function with a relatively short output  say 80 bit  might be sufficient since collision attacks do not pose a threat </w:t>
      </w:r>
    </w:p>
    <w:p>
      <w:r>
        <w:t>At the end of this section we summarize all important properties of hash functions</w:t>
      </w:r>
    </w:p>
    <w:p>
      <w:r>
        <w:t xml:space="preserve">h x   Note that the first three are practical requirements  whereas the last three relate to the security of hash functions </w:t>
      </w:r>
    </w:p>
    <w:p>
      <w:r>
        <w:t>Overview of Hash Algorithms</w:t>
      </w:r>
    </w:p>
    <w:p>
      <w:r>
        <w:t xml:space="preserve">So far we only discussed the requirements for hash functions  We now introduce how to actually built them  There are two general types of hash functions </w:t>
      </w:r>
    </w:p>
    <w:p>
      <w:r>
        <w:t xml:space="preserve">Dedicated hash functions These are algorithms that are specifically designed to serve as hash functions </w:t>
      </w:r>
    </w:p>
    <w:p>
      <w:r>
        <w:t xml:space="preserve">Block cipher based hash functions It is also possible to use block ciphers such as AES to construct hash functions </w:t>
      </w:r>
    </w:p>
    <w:p>
      <w:r>
        <w:t xml:space="preserve">As we saw in the previous section  hash functions can process an arbitrary length message and produce a fixed length output  In practice  this is achieved by segment  ing the input into a series of blocks of equal size  These blocks are processed se  quentially by the hash function  which has a compression function at its heart  This iterated design is known as Merkle Damga rd construction  The hash value of the input message is then defined as the output of the last iteration of the compression function  Fig  </w:t>
      </w:r>
    </w:p>
    <w:p>
      <w:r>
        <w:t xml:space="preserve">  Merkle Damga rd hash function construction</w:t>
      </w:r>
    </w:p>
    <w:p>
      <w:r>
        <w:t>Dedicated Hash Functions  The MD4 Family</w:t>
      </w:r>
    </w:p>
    <w:p>
      <w:r>
        <w:t xml:space="preserve">Dedicated hash functions are algorithms that have been custom designed  A large number of such constructions have been proposed over the last two decades  In prac  tice  by far the most popular ones have been the hash functions of what is called the MD4 family  MD5  the SHA family and RIPEMD are all based on the principles of MD4  MD4 is a message digest algorithm developed by Ronald Rivest  MD4 was an innovative idea because it was especially designed to allow very efficient soft  ware implementation  It uses 32 bit variables  and all operations are bitwise Boolean functions such as logical AND  OR  XOR and negation  All subsequent hash func  tions in the MD4 family are based on the same software friendly principles </w:t>
      </w:r>
    </w:p>
    <w:p>
      <w:r>
        <w:t xml:space="preserve">A strengthened version of MD4  named MD5  was proposed by Rivest in    Both hash functions compute a   bit output  i e   they possess a collision resis  tance of about    MD5 became extremely widely used  e g   in Internet security protocols  for computing checksums of files or for storing of password hashes  There were  however  early signs of potential weaknesses  Thus  the US NIST published a new message digest standard  which was coined the Secure Hash Algorithm  SHA   in    This is the first member of the SHA family and is officially called SHA  even though it is nowadays commonly referred to as SHA 0  In    SHA 0 was modified to SHA 1  The difference between the SHA 0 and SHA 1 algorithms lies in the schedule of the compression function to improve its cryptographic security  Both algorithms have an output length of   bit  In    a partial attack against MD5 by Hans Dobbertin led to more and more experts recommending SHA 1 as a replacement for the widely used MD5  Since then  SHA 1 has gained wide adoption in numerous products and standards </w:t>
      </w:r>
    </w:p>
    <w:p>
      <w:r>
        <w:t xml:space="preserve">In the absence of analytical attacks  the maximum collision resistance of SHA  0 and SHA 1 is about    which is not a good fit if they are used in protocols together with algorithms such as AES  which has a security level of  6 bits  Similarly  most public key schemes can offer higher security levels  for instance  elliptic curves can have security levels of   bits if   bits curves are used  Thus  in   NIST introduced three more variants of SHA 1  SHA    SHA   and SHA    with message digest lengths of      and   bits  respectively  A further modification  SHA    was introduced in   in order to fit the security level of 3DES  These four hash functions are often referred to as SHA 2 </w:t>
      </w:r>
    </w:p>
    <w:p>
      <w:r>
        <w:t xml:space="preserve">In    collision finding attacks against MD5 and SHA 0 where announced by Xiaoyun Wang  One year later it was claimed that the attack could be extended to SHA 1 and it was claimed that a collision search would take   steps  which is considerably less than the   achieved by the birthday attack  Table  gives an overview of the main parameters of the MD4 family </w:t>
      </w:r>
    </w:p>
    <w:p>
      <w:r>
        <w:t xml:space="preserve">In Section  we will learn about the internal functioning of SHA 1  which is to date despite its potential weakness the most widely deployed hash function </w:t>
      </w:r>
    </w:p>
    <w:p>
      <w:r>
        <w:t>At this point we would like to note that finding a collision does not necessarily mean that the hash function is insecure in every situation  There are many applica  tions for hash functions  e g   key derivation or storage of passwords  where only</w:t>
      </w:r>
    </w:p>
    <w:p>
      <w:r>
        <w:t xml:space="preserve">  The MD4 family of hash functions</w:t>
      </w:r>
    </w:p>
    <w:p>
      <w:r>
        <w:t xml:space="preserve">preimage and second preimage resistance are required  For such applications  MD5 is still sufficient </w:t>
      </w:r>
    </w:p>
    <w:p>
      <w:r>
        <w:t>Hash Functions from Block Ciphers</w:t>
      </w:r>
    </w:p>
    <w:p>
      <w:r>
        <w:t xml:space="preserve">Hash functions can also be constructed using block cipher chaining techniques  As in the case of dedicated hash functions like SHA 1  we divide the message x into blocks xi of a fixed size  Figure  shows a construction of such a hash function  The message chunks xi are encrypted with a block cipher e of block size b  As m bit key input to the cipher  we use a mapping g from the previous output Hi 1  which is a b to m bit mapping  In the case of b   m  which is  for instance  given if AES with a   bit key is being used  the function g can be the identity mapping  After the encryption of the message block xi  we XOR the result to the original message block  The last output value computed is the hash of the whole message x1 x2      xn  i e   Hn   h x  </w:t>
      </w:r>
    </w:p>
    <w:p>
      <w:r>
        <w:t xml:space="preserve">  The Matyas Meyer Oseas hash function construction from block ciphers</w:t>
      </w:r>
    </w:p>
    <w:p>
      <w:r>
        <w:t xml:space="preserve">The function can be expressed as </w:t>
      </w:r>
    </w:p>
    <w:p>
      <w:r>
        <w:t>Hi   eg Hi 1  xi   xi</w:t>
      </w:r>
    </w:p>
    <w:p>
      <w:r>
        <w:t xml:space="preserve">This construction  which is named after its inventors  is called the Matyas Meyer  Oseas hash function </w:t>
      </w:r>
    </w:p>
    <w:p>
      <w:r>
        <w:t xml:space="preserve">There exist several other variants of block cipher based realizations of hash func  tions  Two popular ones are shown in Figure </w:t>
      </w:r>
    </w:p>
    <w:p>
      <w:r>
        <w:t xml:space="preserve">  Davies Meyer  left  and Miyaguchi Preneel hash function constructions from block ciphers</w:t>
      </w:r>
    </w:p>
    <w:p>
      <w:r>
        <w:t xml:space="preserve">The expressions for the two hash functions are </w:t>
      </w:r>
    </w:p>
    <w:p>
      <w:r>
        <w:t xml:space="preserve">Hi   Hi 1  exi  Hi 1   Davies Meyer </w:t>
      </w:r>
    </w:p>
    <w:p>
      <w:r>
        <w:t xml:space="preserve">Hi   Hi 1  xi  eg Hi 1  xi   Miyaguchi Preneel </w:t>
      </w:r>
    </w:p>
    <w:p>
      <w:r>
        <w:t xml:space="preserve">All three hash functions need to have initial values assigned to H0  These can be public values  e g   the all zero vector  All schemes have in common that the bit size of the hash output is equal to the block width of the cipher used  In situations where only preimage and second preimage resistance is required  block ciphers like AES with   bit block width can be used  because they provide a security level of   bit against those attacks  For application which require collision resistance  the   bit length provided by most modern block ciphers is not sufficient  The birthday attack reduces the security level to mere 64 bit  which is a computational complexity that is within reach of PC clusters and certainly is doable for attackers with large budgets </w:t>
      </w:r>
    </w:p>
    <w:p>
      <w:r>
        <w:t xml:space="preserve">One solution to this problem is to use Rijndael with a block width of   or   bit  These bit lengths provide a security level of 96 and   bit  respectively  against birthday attacks  which is sufficient for most applications  We recall from Section   that Rijndael is the cipher that became AES but allows block sizes of      and   bit </w:t>
      </w:r>
    </w:p>
    <w:p>
      <w:r>
        <w:t>Another way of obtaining larger message digests is to use constructions which are composed of several instances of a block cipher and which yield twice the width of the block length b  Figure  shows such a construction for the case that a cipher e is being employed whose key length is twice the block length  This is in particular the case for AES with a   bit key  The message digest output are the 2b bit  Hn L Hn R   If AES is being used  this output is 2b     bit long  which provides a high level of security against collision attacks  As can be seen from the</w:t>
      </w:r>
    </w:p>
    <w:p>
      <w:r>
        <w:t>figure  the previous output of the left cipher Hi 1 L is fed back as input to both block</w:t>
      </w:r>
    </w:p>
    <w:p>
      <w:r>
        <w:t>ciphers  The concatenation of the previous output of the right cipher  Hi 1 R  with the next message block xi  forms the key for both ciphers  For security reasons a</w:t>
      </w:r>
    </w:p>
    <w:p>
      <w:r>
        <w:t xml:space="preserve">constant c has to be XORed to the input of the right block cipher  c can have any value other than the all zero vector  As in the other three constructions described above  initial values have to be assigned to the first hash values  H0 L and H0 R  </w:t>
      </w:r>
    </w:p>
    <w:p>
      <w:r>
        <w:t xml:space="preserve">  Hirose construction for a hash function with twice the block width</w:t>
      </w:r>
    </w:p>
    <w:p>
      <w:r>
        <w:t xml:space="preserve">We introduce here the Hirose construction for the case that the key length be twice the block width  There are many other ciphers that satisfy this condition in addition to AES  e g   the block ciphers Blowfish  Mars  RC6 and Serpent  If a hash function for resource constrained applications is needed  the lightweight block ci  pher PRESENT  cf  Section    allows an extremely compact hardware implemen  tation  With a key size of   bit and a block size of 64 bit  the construction com  putes a   bit hash output  This message digest size resists preimage and second preimage attacks  but offers only marginal security against birthday attacks </w:t>
      </w:r>
    </w:p>
    <w:p>
      <w:r>
        <w:t>The Secure Hash Algorithm SHA 1</w:t>
      </w:r>
    </w:p>
    <w:p>
      <w:r>
        <w:t xml:space="preserve">The Secure Hash Algorithm  SHA 1  is the most widely used message digest func  tion of the MD4 family  Even though new attacks have been proposed against the algorithm  it is very instructive to look at its details because the stronger versions in the SHA 2 family show a very similar internal structure  SHA 1 is based on a Merkle Damga rd construction  as can be seen in Figure </w:t>
      </w:r>
    </w:p>
    <w:p>
      <w:r>
        <w:t>An interesting interpretation of the SHA 1 algorithm is that the compression function works like a block cipher  where the input is the previous hash value Hi 1 and the key is formed by the message block xi  As we will see below  the actual</w:t>
      </w:r>
    </w:p>
    <w:p>
      <w:r>
        <w:t xml:space="preserve">rounds of SHA 1 are in fact quite similar to a Feistel block cipher </w:t>
      </w:r>
    </w:p>
    <w:p>
      <w:r>
        <w:t>SHA 1 produces a   bit output of a message with a maximum length of   bit  Before the hash computation  the algorithm has to preprocess the message  During the actual computation  the compression function processes the message in   bit</w:t>
      </w:r>
    </w:p>
    <w:p>
      <w:r>
        <w:t xml:space="preserve">  High level diagram of SHA 1</w:t>
      </w:r>
    </w:p>
    <w:p>
      <w:r>
        <w:t xml:space="preserve">chunks  The compression function consists of 80 rounds which are divided into four stages of 20 rounds each </w:t>
      </w:r>
    </w:p>
    <w:p>
      <w:r>
        <w:t xml:space="preserve">Before the actual hash computation  the message x has to be padded to fit a size of a multiple of   bit  For the internal processing  the padded message must then be divided into blocks  Also  the initial value H0 is set to a predefined constant </w:t>
      </w:r>
    </w:p>
    <w:p>
      <w:r>
        <w:t>Padding Assume that we have a message x with a length of l bit  To obtain an overall message size of a multiple of   bits  we append a single  1  followed by k zero bits and the binary 64 bit representation of l  Consequently  the number of required zeros k is given by</w:t>
      </w:r>
    </w:p>
    <w:p>
      <w:r>
        <w:t xml:space="preserve">Figure  illustrates the padding of a message x </w:t>
      </w:r>
    </w:p>
    <w:p>
      <w:r>
        <w:t xml:space="preserve"> 0 Padding of a message in SHA 1</w:t>
      </w:r>
    </w:p>
    <w:p>
      <w:r>
        <w:t xml:space="preserve">Example    Given is the message  abc  consisting of three 8 bit ASCII char  acters with a total length of l   24 bits </w:t>
      </w:r>
    </w:p>
    <w:p>
      <w:r>
        <w:t>We append a  1  followed by k     zero bits  where k is determined by</w:t>
      </w:r>
    </w:p>
    <w:p>
      <w:r>
        <w:t xml:space="preserve">k        l   1       25     mod   </w:t>
      </w:r>
    </w:p>
    <w:p>
      <w:r>
        <w:t>Finally  we append the 64 bit value which contains the binary representation of the length l        02  The padded message is then given by</w:t>
      </w:r>
    </w:p>
    <w:p>
      <w:r>
        <w:t xml:space="preserve">Dividing the padded message Prior to applying the compression function  we need to divide the message into   bit blocks x1  x2        xn  Each   bit block can be subdivided into 16 words of size of 32 bits  For instance  the ith block of the message x is split into </w:t>
      </w:r>
    </w:p>
    <w:p>
      <w:r>
        <w:t xml:space="preserve">xi    x 0  x 1      x 15  </w:t>
      </w:r>
    </w:p>
    <w:p>
      <w:r>
        <w:t xml:space="preserve">where x k  are words of size of 32 bits </w:t>
      </w:r>
    </w:p>
    <w:p>
      <w:r>
        <w:t xml:space="preserve">Initial value H0 A   bit buffer is used to hold the initial hash value for the first iteration  The five 32 bit words are fixed and given in hexadecimal notation as </w:t>
      </w:r>
    </w:p>
    <w:p>
      <w:r>
        <w:t>Each message block xi is processed in four stages with 20 rounds each as shown in Figure  The algorithm uses</w:t>
      </w:r>
    </w:p>
    <w:p>
      <w:r>
        <w:t xml:space="preserve">a message schedule which computes a 32 bit word W0 W1      W79 for each of the 80 rounds  The words Wj are derived from the   bit message block as follows </w:t>
      </w:r>
    </w:p>
    <w:p>
      <w:r>
        <w:t xml:space="preserve">Wj 16 Wj 14 Wj 8 Wj 3    6  j 79 </w:t>
      </w:r>
    </w:p>
    <w:p>
      <w:r>
        <w:t xml:space="preserve">where X n indicates a circular left shift of the word X by n bit positions </w:t>
      </w:r>
    </w:p>
    <w:p>
      <w:r>
        <w:t>five working registers of size of 32 bits A  B C  D  E</w:t>
      </w:r>
    </w:p>
    <w:p>
      <w:r>
        <w:t>a hash value Hi consisting of five 32 bit words H 0   H 1   H 2   H 3   H 4   In the</w:t>
      </w:r>
    </w:p>
    <w:p>
      <w:r>
        <w:t xml:space="preserve">beginning  the hash value holds the initial value H0  which is replaced by a new hash value after the processing of each single message block  The final hash value Hn is equal to the output h x  of SHA 1 </w:t>
      </w:r>
    </w:p>
    <w:p>
      <w:r>
        <w:t xml:space="preserve"> 1 Eighty round compression function of SHA 1</w:t>
      </w:r>
    </w:p>
    <w:p>
      <w:r>
        <w:t>The four SHA 1 stages have a similar structure but use different internal func  tions ft and constants Kt  where 1 t  4  Each stage is composed of 20 rounds  where parts of the message block are processed by the function ft together with</w:t>
      </w:r>
    </w:p>
    <w:p>
      <w:r>
        <w:t xml:space="preserve">some stage dependent constant Kt  The output after 80 rounds is added to the input value Hi 1 modulo   in word wise fashion </w:t>
      </w:r>
    </w:p>
    <w:p>
      <w:r>
        <w:t>The operation within round j in stage t is given by</w:t>
      </w:r>
    </w:p>
    <w:p>
      <w:r>
        <w:t>A  B C  D  E    E   ft B C  D    A  5   Wj   Kt   A   B  30 C  D</w:t>
      </w:r>
    </w:p>
    <w:p>
      <w:r>
        <w:t>and is depicted in Figure  The internal functions ft and constants Kt change</w:t>
      </w:r>
    </w:p>
    <w:p>
      <w:r>
        <w:t xml:space="preserve"> 2 Round j in stage t of SHA 1</w:t>
      </w:r>
    </w:p>
    <w:p>
      <w:r>
        <w:t xml:space="preserve">depending on the stage according to Table  i e   every 20 rounds a new function and a new constant are being used  The function only uses bitwise Boolean opera  tions  namely logical AND      OR      NOT  top bar  and XOR  These operation are applied to 32 bit variables and are very fast to implement on modern PCs </w:t>
      </w:r>
    </w:p>
    <w:p>
      <w:r>
        <w:t xml:space="preserve">A SHA 1 round as shown in Figure  has some resemblance to the round of a Feistel network  Such structures are sometimes referred to as generalized Feistel networks  Feistel networks are generally characterized by the fact the first part of the input is copied directly to the output  The second part of the input is encrypted using the first part  where the first part is sent through some function  e g   the f   function in the case of DES  In the SHA 1 round  the inputs A  B  C and D are passed to the output with no change  A  C  D   or only minimal change  rotation of B   However  the input word E is  encrypted  by adding values derived from the other four input words  The message derived value Wi and the round constant play the role of subkeys </w:t>
      </w:r>
    </w:p>
    <w:p>
      <w:r>
        <w:t xml:space="preserve">  Round functions and round constants for the SHA rounds</w:t>
      </w:r>
    </w:p>
    <w:p>
      <w:r>
        <w:t>SHA 1 was designed to be especially amenable to software implementations  Each round requires only bitwise Boolean operation with 32 bit registers  Somewhat countering this effect is the large number of rounds  Nevertheless  optimized imple  mentations on modern 64 bit microprocessors can achieve throughputs of 1 Gbit sec or beyond  These are highly optimized assembly code software and typical imple  mentations are most likely considerably slower  Generally speaking  one drawback of SHA 1 and other MD4 family algorithms is that they are difficult to parallelize  It is hard to execute many of the Boolean operations that constitute a round in parallel  With respect to hardware  SHA 1 is certainly not a truly large algorithm but there are several factors which cause it to be larger than one might expect  Recent hard  ware implementations on conventional FPGAs can reach a few Gbit sec which is not that groundbreaking compared to PC based implementations  One reason is that the function ft depends on the stage number t  Another reason is the many registers that are required to store the   bit intermediate results  Hence  block ciphers like AES are typically smaller and faster in hardware  Also in some applications  hash functions built from block ciphers as described in Section  are sometimes</w:t>
      </w:r>
    </w:p>
    <w:p>
      <w:r>
        <w:t xml:space="preserve">desirable for hardware implementations </w:t>
      </w:r>
    </w:p>
    <w:p>
      <w:r>
        <w:t>Discussion and Further Reading</w:t>
      </w:r>
    </w:p>
    <w:p>
      <w:r>
        <w:t xml:space="preserve">MD4 family and General Remarks It is instructive to have a look at the attack history of the MD4 family  A predecessor of MD4 was Rivest s MD2 hash func  tion  which did not appear to become widely used  It is doubtful that the algorithm would withstand today s attacks  The first attacks against reduced versions of MD4  the first or the last rounds were missing  were developed by Boer and Bosselaers in    53   In    Dobbertin showed how collisions for the full MD4 can be con  structed in less than a minute on conventional PCs  61   Later Dobbertin showed that a variant of MD4  a round was not executed  does not have the one wayness prop  erty  In    Boer and Bosselaer found collisions in MD5  54   In    Dobbertin was able to find collisions for the compression function of MD5  62   In order to construct a collision for the popular SHA 1 algorithm  about   computations have to be executed  This is still a formidable task  In    a distributed hash collision search over the Internet was organized by Rechberger at the Technical University of Graz in Austria  At the time of writing  about two years into the search  no collisions have been found </w:t>
      </w:r>
    </w:p>
    <w:p>
      <w:r>
        <w:t>RIPEMD   plays a somewhat special role in the MD4 family of hash func  tions  Unlike all SHA 1 and SHA 2 algorithms  it is the only one that was not designed by NIST and NSA  but rather by a team of European researchers  Even though there is no indication that any of the SHA algorithms are artificially weak  ened or contain backdoors  introduced by the US government  that is   RIPEMD    might appeal to some people who heavily distrust governments  Currently  no</w:t>
      </w:r>
    </w:p>
    <w:p>
      <w:r>
        <w:t xml:space="preserve">successful attacks against the hash functions are known  On the other hand  due to its more limited deployment  there has been less scrutiny by the research community with respect to RIPEMD   </w:t>
      </w:r>
    </w:p>
    <w:p>
      <w:r>
        <w:t xml:space="preserve">It is important to point out that in addition to the MD4 family  numerous other al  gorithms have been proposed over the years including  for instance  Whirlpool  12   which is related to AES  Most of them did not gain widespread adoption  however  Entirely different from the MD4 family are hash functions which are based on al  gebraic structures such as MASH 1 and MASH 2  96   Many of these algorithms were found to be insecure </w:t>
      </w:r>
    </w:p>
    <w:p>
      <w:r>
        <w:t xml:space="preserve">SHA 3 Due to the serious attacks against SHA 1  NIST held two public workshops to assess the status of SHA and to solicit public input on its cryptographic hash function policy and standard  As a consequence  NIST decided to develop additional hash functions  to be named SHA 3  through a public competition  This approach is quite similar to the selection process of AES  In the fall of    64 algorithms had been submitted to NIST  At the time of writing  33 of those hash functions are still in the competition  The final decision is expected in    In the meantime the SHA 2 algorithm  against which no attacks are known to date  appears to be the safest choice when selecting a hash function </w:t>
      </w:r>
    </w:p>
    <w:p>
      <w:r>
        <w:t xml:space="preserve">Hash Functions from Block Ciphers The four block cipher based hash functions introduced in the chapter are all provable secure  This means  the best possible preimage and second preimage attacks have a complexity of 2b  where b is the mes  sage digest length  and the best possible collision attack requires 2b 2 steps  The security proof only holds if the block cipher is being treated as a black box  i e  no  possible  specific weaknesses of the cipher are being exploited  In addition to the four methods of building hash functions from block ciphers introduced in this chapter  there are several other constructions      In Problem    12 variants are treated in more detail </w:t>
      </w:r>
    </w:p>
    <w:p>
      <w:r>
        <w:t xml:space="preserve">The Hirose construction is relatively new  92   It can also be realized with AES with a   bit key and message blocks xi of length 64 bit  However  the efficiency is roughly half of that of the construction presented in this chapter  AES  with    bit message blocks   There are also various other methods to build hash functions with twice the output size of the block ciphers used  A prominent one is MDC  2  which was originally designed for DES but works with any block cipher      MDC 2 is standardized in ISO IEC    </w:t>
      </w:r>
    </w:p>
    <w:p>
      <w:r>
        <w:t xml:space="preserve">Hash functions are keyless  The two most important applications of hash func  tions are their use in digital signatures and in message authentication codes such as HMAC </w:t>
      </w:r>
    </w:p>
    <w:p>
      <w:r>
        <w:t xml:space="preserve">The three security requirements for hash functions are one wayness  second preimage resistance and collision resistance </w:t>
      </w:r>
    </w:p>
    <w:p>
      <w:r>
        <w:t xml:space="preserve">Hash functions should have at least   bit output length in order to withstand collision attacks    bit or more is desirable for long term security </w:t>
      </w:r>
    </w:p>
    <w:p>
      <w:r>
        <w:t xml:space="preserve">MD5  which was widely used  is insecure  Serious security weaknesses have been found in SHA 1  and the hash function should be phased out  The SHA  2 algorithms all appear to be secure </w:t>
      </w:r>
    </w:p>
    <w:p>
      <w:r>
        <w:t xml:space="preserve">The ongoing SHA 3 competition will result in new standardized hash functions in a few years </w:t>
      </w:r>
    </w:p>
    <w:p>
      <w:r>
        <w:t>Compute the output of the first round of stage 1 of SHA 1 for a   bit input block of</w:t>
      </w:r>
    </w:p>
    <w:p>
      <w:r>
        <w:t xml:space="preserve">x    0   01   i e   bit   is one  </w:t>
      </w:r>
    </w:p>
    <w:p>
      <w:r>
        <w:t xml:space="preserve">Ignore the initial hash value H0 for this problem  i e   A0   B0           hex  </w:t>
      </w:r>
    </w:p>
    <w:p>
      <w:r>
        <w:t xml:space="preserve">One of the earlier applications of cryptographic hash functions was the stor  age of passwords for user authentication in computer systems  With this method  a password is hashed after its input and is compared to the stored  hashed  reference password  People realized early that it is sufficient to only store the hashed versions of the passwords </w:t>
      </w:r>
    </w:p>
    <w:p>
      <w:r>
        <w:t xml:space="preserve">Assume you are a hacker and you got access to the hashed password list  Of course  you would like to recover the passwords from the list in order to imper  sonate some of the users  Discuss which of the three attacks below allow this  Exactly describe the consequences of each of the attacks </w:t>
      </w:r>
    </w:p>
    <w:p>
      <w:r>
        <w:t xml:space="preserve">Attack A  You can break the one way property of h </w:t>
      </w:r>
    </w:p>
    <w:p>
      <w:r>
        <w:t xml:space="preserve">Attack B  You can find second preimages for h </w:t>
      </w:r>
    </w:p>
    <w:p>
      <w:r>
        <w:t xml:space="preserve">Attack C  You can find collisions for h </w:t>
      </w:r>
    </w:p>
    <w:p>
      <w:r>
        <w:t xml:space="preserve">Why is this technique of storing hashed passwords often extended by the use of a so called salt   A salt is a random value appended to the password before hashing  Together with the hash  the value of the salt is stored in the list of hashed passwords   Are the attacks above affected by this technique </w:t>
      </w:r>
    </w:p>
    <w:p>
      <w:r>
        <w:t xml:space="preserve">Is a hash function with an output length of 80 bit sufficient for this application </w:t>
      </w:r>
    </w:p>
    <w:p>
      <w:r>
        <w:t>Draw a block digram for the following hash functions built from a block cipher</w:t>
      </w:r>
    </w:p>
    <w:p>
      <w:r>
        <w:t>e Hi 1  xi  Hi 1   xi  Hi 1</w:t>
      </w:r>
    </w:p>
    <w:p>
      <w:r>
        <w:t>e Hi 1  xi   xi  Hi 1</w:t>
      </w:r>
    </w:p>
    <w:p>
      <w:r>
        <w:t>e Hi 1  xi  Hi 1   xi</w:t>
      </w:r>
    </w:p>
    <w:p>
      <w:r>
        <w:t>e xi  xi  Hi 1   xi  Hi 1</w:t>
      </w:r>
    </w:p>
    <w:p>
      <w:r>
        <w:t>e xi  Hi 1   xi  Hi 1</w:t>
      </w:r>
    </w:p>
    <w:p>
      <w:r>
        <w:t>e xi  xi  Hi 1   Hi 1</w:t>
      </w:r>
    </w:p>
    <w:p>
      <w:r>
        <w:t>e xi  Hi 1  Hi 1   Hi 1</w:t>
      </w:r>
    </w:p>
    <w:p>
      <w:r>
        <w:t>e xi  Hi 1  xi   Hi 1</w:t>
      </w:r>
    </w:p>
    <w:p>
      <w:r>
        <w:t>e xi  Hi 1  Hi 1   xi</w:t>
      </w:r>
    </w:p>
    <w:p>
      <w:r>
        <w:t>We define the rate of a block cipher based hash function as follows  A block cipher based hash function that processes u input bits at a time  produces v output bits and performs w block cipher encryptions per input block has a rate of</w:t>
      </w:r>
    </w:p>
    <w:p>
      <w:r>
        <w:t xml:space="preserve">What is the rate of the four block cipher constructions introduced in Section </w:t>
      </w:r>
    </w:p>
    <w:p>
      <w:r>
        <w:t>We consider three different hash functions which produce outputs of lengths 64    and   bit  After how many random inputs do we have a probability of</w:t>
      </w:r>
    </w:p>
    <w:p>
      <w:r>
        <w:t xml:space="preserve">      for a collision  After how many random inputs do we have a probability of</w:t>
      </w:r>
    </w:p>
    <w:p>
      <w:r>
        <w:t xml:space="preserve">      for a collision </w:t>
      </w:r>
    </w:p>
    <w:p>
      <w:r>
        <w:t xml:space="preserve">Describe how exactly you would perform a collision search to find a pair x1  x2  such that h x1   h x2  for a given hash function h  What are the memory re  quirements for this type of search if the hash function has an output length of n bits </w:t>
      </w:r>
    </w:p>
    <w:p>
      <w:r>
        <w:t xml:space="preserve">Assume the block cipher PRESENT  block length 64 bits    bit key  is used in a Hirose hash function construction  The algorithm is used to store the hashes of passwords in a computer system  For each user i with password PWi  the system stores </w:t>
      </w:r>
    </w:p>
    <w:p>
      <w:r>
        <w:t xml:space="preserve">where the passwords  or passphrases  have an arbitrary length  Within the computer system only the values yi are actually used for identifying users and giving them access </w:t>
      </w:r>
    </w:p>
    <w:p>
      <w:r>
        <w:t xml:space="preserve">Unfortunately  the password file that contains all hash values falls into your hands and you are widely known as a very dangerous hacker  This in itself should not pose a serious problem as it should be impossible to recover the passwords from the hashes due to the one wayness of the hash function  However  you discovered a small but momentous implementation flaw in the software  The constant c in the hash scheme is assigned the value c   0  Assume you also know the initial values  H0 L and H0 R  </w:t>
      </w:r>
    </w:p>
    <w:p>
      <w:r>
        <w:t xml:space="preserve">What is the size of each entry yi </w:t>
      </w:r>
    </w:p>
    <w:p>
      <w:r>
        <w:t>Assume you want to log in as user U  you might be the CEO of the organization   Provide a detailed description that shows that finding a value PWhack for which</w:t>
      </w:r>
    </w:p>
    <w:p>
      <w:r>
        <w:t xml:space="preserve">takes only about   steps </w:t>
      </w:r>
    </w:p>
    <w:p>
      <w:r>
        <w:t xml:space="preserve">Which of the three general attacks against hash functions do you perform </w:t>
      </w:r>
    </w:p>
    <w:p>
      <w:r>
        <w:t xml:space="preserve">Why is the attack not possible if c    0 </w:t>
      </w:r>
    </w:p>
    <w:p>
      <w:r>
        <w:t xml:space="preserve">In this problem  we will examine why techniques that work nicely for error correction codes are not suited as cryptographic hash functions  We look at a hash function that computes an 8 bit hash value by applying the following equation </w:t>
      </w:r>
    </w:p>
    <w:p>
      <w:r>
        <w:t xml:space="preserve">Ci   bi1  bi2  bi3  bi4  bi5  bi6  bi7  bi8     Every block of 8 bits constitutes an ASCII encoded character </w:t>
      </w:r>
    </w:p>
    <w:p>
      <w:r>
        <w:t xml:space="preserve">Encode the string CRYPTO to its binary or hexadecimal representation </w:t>
      </w:r>
    </w:p>
    <w:p>
      <w:r>
        <w:t xml:space="preserve">Calculate the  6 bit long  hash value of the character string using the previously defined equation </w:t>
      </w:r>
    </w:p>
    <w:p>
      <w:r>
        <w:t xml:space="preserve"> Break  the hash function by pointing out how it is possible to find  meaningful  character strings which result in the same hash value  Provide an appropriate example </w:t>
      </w:r>
    </w:p>
    <w:p>
      <w:r>
        <w:t xml:space="preserve">Which cruical property of hash functions is missing in this case </w:t>
      </w:r>
    </w:p>
    <w:p>
      <w:r>
        <w:t xml:space="preserve">Message Authentication Codes  MACs </w:t>
      </w:r>
    </w:p>
    <w:p>
      <w:r>
        <w:t xml:space="preserve">A Message Authentication Code  MAC   also known as a cryptographic checksum or a keyed hash function  is widely used in practice  In terms of security function  ality  MACs share some properties with digital signatures  since they also provide message integrity and message authentication  However  unlike digital signatures  MACs are symmetric key schemes and they do not provide nonrepudiation  One advantage of MACs is that they are much faster than digital signatures since they are based on either block ciphers or hash functions </w:t>
      </w:r>
    </w:p>
    <w:p>
      <w:r>
        <w:t xml:space="preserve">In this chapter you will learn </w:t>
      </w:r>
    </w:p>
    <w:p>
      <w:r>
        <w:t>The principle behind MACs</w:t>
      </w:r>
    </w:p>
    <w:p>
      <w:r>
        <w:t>The security properties that can be achieved with MACs</w:t>
      </w:r>
    </w:p>
    <w:p>
      <w:r>
        <w:t>How MACs can be realized with hash functions and with block ciphers</w:t>
      </w:r>
    </w:p>
    <w:p>
      <w:r>
        <w:t xml:space="preserve">C  Paar  J  Pelzl  Understanding Cryptography   </w:t>
      </w:r>
    </w:p>
    <w:p>
      <w:r>
        <w:t xml:space="preserve">DOI  0   6    2  Qc Springer Verlag Berlin Heidelberg  </w:t>
      </w:r>
    </w:p>
    <w:p>
      <w:r>
        <w:t>Principles of Message Authentication Codes</w:t>
      </w:r>
    </w:p>
    <w:p>
      <w:r>
        <w:t>Similar to digital signatures  MACs append an authentication tag to a message  The crucial difference between MACs and digital signatures is that MACs use a sym  metric key k for both generating the authentication tag and verifying it  A MAC is a function of the symmetric key k and the message x  We will use the notation</w:t>
      </w:r>
    </w:p>
    <w:p>
      <w:r>
        <w:t xml:space="preserve">for this in the following  The principle of the MAC calculation and verification is shown in Figure </w:t>
      </w:r>
    </w:p>
    <w:p>
      <w:r>
        <w:t xml:space="preserve">  Principle of message authentication codes  MACs </w:t>
      </w:r>
    </w:p>
    <w:p>
      <w:r>
        <w:t xml:space="preserve">The motivation for using MACs is typically that Alice and Bob want to be assured that any manipulations of a message x in transit are detected  For this  Bob computes the MAC as a function of the message and the shared secret key k  He sends both the message and the authentication tag m to Alice  Upon receiving the message and m  Alice verifies both  Since this is a symmetric set up  she simply repeats the steps that Bob conducted when sending the message  She merely recomputes the authentication tag with the received message and the symmetric key </w:t>
      </w:r>
    </w:p>
    <w:p>
      <w:r>
        <w:t xml:space="preserve">The underlying assumption of this system is that the MAC computation will yield an incorrect result if the message x was altered in transit  Hence  message integrity is provided as a security service  Furthermore  Alice is now assured that Bob was the originator of the message since only the two parties with the same secret key k have the possibility to compute the MAC  If an adversary  Oscar  changes the message during transmission  he cannot simply compute a valid MAC since he lacks the secret key  Any malicious or accidental  e g   due to transmission errors  forgery of the message will be detected by the receiver due to a failed verification of the MAC </w:t>
      </w:r>
    </w:p>
    <w:p>
      <w:r>
        <w:t xml:space="preserve">That means  from Alice s perspective  Bob must have generated the MAC  In terms of security services  message authentication is provided </w:t>
      </w:r>
    </w:p>
    <w:p>
      <w:r>
        <w:t xml:space="preserve">In practice  a messages x is often much larger than the corresponding MAC  Hence  similar to hash functions  the output of a MAC computation is a fixed length authentication tag which is independent of the length of the input </w:t>
      </w:r>
    </w:p>
    <w:p>
      <w:r>
        <w:t xml:space="preserve">Together with earlier discussed characteristics of MACs  we can summarize all their important properties </w:t>
      </w:r>
    </w:p>
    <w:p>
      <w:r>
        <w:t xml:space="preserve">The last point is important to keep in mind  MACs do not provide nonrepudia  tion  Since the two communicating parties share the same key  there is no possibility to prove towards a neutral third party  e g   a judge  whether a message and its MAC originated from Alice or Bob  Thus  MACs offer no protection in scenarios where either Alice or Bob is dishonest  like the car buying example we described in Sec  tion   1  A symmetric secret key is not tied to a certain person but rather to two parties  and hence a judge cannot distinguish between Alice and Bob in case of a dispute </w:t>
      </w:r>
    </w:p>
    <w:p>
      <w:r>
        <w:t xml:space="preserve">In practice  message authentication codes are constructed in essentially two dif  ferent ways from block ciphers or from hash functions  In the subsequent sections of this chapter we will introduce both options for realizing MACs </w:t>
      </w:r>
    </w:p>
    <w:p>
      <w:r>
        <w:t>MACs from Hash Functions  HMAC</w:t>
      </w:r>
    </w:p>
    <w:p>
      <w:r>
        <w:t>An option for realizing MACs is to use cryptographic hash functions such as SHA  1 as a building block  One possible construction  named HMAC  has become very popular in practice over the last decade  For instance  it is used in both the Transport Layer Security  TLS  protocol  indicated by the little lock symbol in your Web browser  as well as in the IPsec protocol suite  One reason for the widespread use of</w:t>
      </w:r>
    </w:p>
    <w:p>
      <w:r>
        <w:t xml:space="preserve">the HMAC construction is that it can be proven to be secure if certain assumptions are made </w:t>
      </w:r>
    </w:p>
    <w:p>
      <w:r>
        <w:t xml:space="preserve">The basic idea behind all hash based message authentication codes is that the key is hashed together with the message  Two obvious constructions are possible  The first one </w:t>
      </w:r>
    </w:p>
    <w:p>
      <w:r>
        <w:t xml:space="preserve">is called secret prefix MAC  and the second one </w:t>
      </w:r>
    </w:p>
    <w:p>
      <w:r>
        <w:t xml:space="preserve">is known as secret suffix MAC  The symbol     denotes concatenation  Intuitively  due to the one wayness and the good  scrambling properties  of modern hash func  tions  both approaches should result in strong cryptographic checksums  However  as is often the case in cryptography  assessing the security of a scheme can be trickier than it seems at first glance  We now demonstrate weaknesses in both constructions </w:t>
      </w:r>
    </w:p>
    <w:p>
      <w:r>
        <w:t>Attacks Against Secret Prefix MACs</w:t>
      </w:r>
    </w:p>
    <w:p>
      <w:r>
        <w:t xml:space="preserve">We consider MACs realized as m   h k x   For the attack we assume that the cryptographic checksum m is computed using a hash construction as shown in Fig  ure    This iterated approach is used in the majority of today s hash functions  The message x that Bob wants to sign is a sequence of blocks x    x1  x2      xn   where the block length matches the input width of the hash function  Bob computes an authentication tag as </w:t>
      </w:r>
    </w:p>
    <w:p>
      <w:r>
        <w:t xml:space="preserve">m   MACK x   h k  x1  x2      xn </w:t>
      </w:r>
    </w:p>
    <w:p>
      <w:r>
        <w:t xml:space="preserve">The problem is that the MAC for the message x    x1  x2      xn  xn 1   where xn 1 is an arbitrary additional block  can be constructed from m without knowing the secret key  The attack is shown in the protocol below </w:t>
      </w:r>
    </w:p>
    <w:p>
      <w:r>
        <w:t>Note that Alice will accept the message  x1      xn  xn 1  as valid  even though Bob only authenticated  x1      xn   The last block xn 1 could  for instance  be an appendix to an electronic contract  a situation that could have serious consequences  The attack is possible since the MAC of the additional message block only needs the previous hash output  which is equal to Bob s m  and xn 1 as input but not the</w:t>
      </w:r>
    </w:p>
    <w:p>
      <w:r>
        <w:t>Attacks Against Secret Suffix MACs</w:t>
      </w:r>
    </w:p>
    <w:p>
      <w:r>
        <w:t xml:space="preserve">After studying the attack above  it seems to be safe to use the other basic con  struction method  namely m   h x k   However  a different weakness occurs here  Assume Oscar is capable of constructing a collision in the hash function  i e   he can find x and xO such that </w:t>
      </w:r>
    </w:p>
    <w:p>
      <w:r>
        <w:t>The two messages x and xO can be  for instance  two versions of a contract which are different in some crucial aspect  e g   the agreed upon payment  If Bob signs x with a message authentication code</w:t>
      </w:r>
    </w:p>
    <w:p>
      <w:r>
        <w:t xml:space="preserve">m   h x  k  m is also a valid checksum for xO  i e  </w:t>
      </w:r>
    </w:p>
    <w:p>
      <w:r>
        <w:t xml:space="preserve">m   h x  k   h xO  k </w:t>
      </w:r>
    </w:p>
    <w:p>
      <w:r>
        <w:t xml:space="preserve">The reason for this is again given by the iterative nature of the MAC computation </w:t>
      </w:r>
    </w:p>
    <w:p>
      <w:r>
        <w:t xml:space="preserve">Whether this attack presents Oscar with an advantage depends on the parameters used in the construction  As a practical example  let s consider a secret suffix MAC which uses SHA 1 as hash function  which has an output length of   bits  and a   bit key  One would expect that this hash offers a security level of   bits </w:t>
      </w:r>
    </w:p>
    <w:p>
      <w:r>
        <w:t>i e   an attacker cannot do better than brute forcing the entire key space to forge a</w:t>
      </w:r>
    </w:p>
    <w:p>
      <w:r>
        <w:t xml:space="preserve">message  However  if an attacker ex ploits the birthday paradox  cf  Section   3  </w:t>
      </w:r>
    </w:p>
    <w:p>
      <w:r>
        <w:t>he can forge a signature with about       computations  There are indications</w:t>
      </w:r>
    </w:p>
    <w:p>
      <w:r>
        <w:t xml:space="preserve">that SHA 1 collisions can be constructed with even fewer steps  so that an actual attack might be even easier  In summary  we conclude that the secret suffix method also does not provide the security one would like to have from a MAC construction </w:t>
      </w:r>
    </w:p>
    <w:p>
      <w:r>
        <w:t xml:space="preserve">A hash based message authentication code which does not show the security weak  ness described above is the HMAC construction proposed by Mihir Bellare  Ran Canetti and Hugo Krawczyk in    The scheme consists of an inner and outer hash and is visualized in Figure </w:t>
      </w:r>
    </w:p>
    <w:p>
      <w:r>
        <w:t xml:space="preserve">The MAC computation starts with expanding the symmetric key k with zeros on the left such that the result k  is b bits in length  where b is the input block width of the hash function  The expanded key is XORed with the inner pad  which consists of the repetition of the bit pattern </w:t>
      </w:r>
    </w:p>
    <w:p>
      <w:r>
        <w:t xml:space="preserve">MACs from Block Ciphers  CBC MAC  </w:t>
      </w:r>
    </w:p>
    <w:p>
      <w:r>
        <w:t xml:space="preserve">ipad                   </w:t>
      </w:r>
    </w:p>
    <w:p>
      <w:r>
        <w:t xml:space="preserve">so that a length of b bit is achieved  The output of the XOR forms the first input block to the hash function  The subsequent input blocks are the message blocks  x1  x2     xn  </w:t>
      </w:r>
    </w:p>
    <w:p>
      <w:r>
        <w:t xml:space="preserve">The second  outer hash is computed with the padded key together with the output of the first hash  Here  the key is again expanded with zeros and then XORed with the outer pad </w:t>
      </w:r>
    </w:p>
    <w:p>
      <w:r>
        <w:t xml:space="preserve">opad                      </w:t>
      </w:r>
    </w:p>
    <w:p>
      <w:r>
        <w:t xml:space="preserve">The result of the XOR operation forms the first input block for the outer hash  The other input is the output of the inner hash  After the outer hash has been computed  its output is the message authentication code of x  The HMAC construction can be expressed as </w:t>
      </w:r>
    </w:p>
    <w:p>
      <w:r>
        <w:t xml:space="preserve">HMACk x   h  k    opad   h  k    ipad   x   </w:t>
      </w:r>
    </w:p>
    <w:p>
      <w:r>
        <w:t xml:space="preserve">The hash output length l is in practice longer than the width b of an input block  For instance  SHA 1 has an l     bit output but accepts b     bit inputs  It does not pose a problem that the inner hash function output does not match the input size of outer hash because hash functions have preprocessing steps to match the input string to the block width  As an example  Section   1 described the preprocessing for SHA 1 </w:t>
      </w:r>
    </w:p>
    <w:p>
      <w:r>
        <w:t xml:space="preserve">In terms of computational efficiency  it should be noted that the message x  which can be very long  is only hashed once in the inner hash function  The outer hash consists of merely two blocks  namely the padded key and the inner hash output  Thus  the computational overhead introduced through the HMAC construction is very low </w:t>
      </w:r>
    </w:p>
    <w:p>
      <w:r>
        <w:t xml:space="preserve">In addition to its computational efficiency  a major advantage of the HMAC con  struction is that there exists a proof of security  As for all schemes which are prov  able secure  HMAC is not secure per se  but its security is related to the security of some other building block  In the case of the HMAC construction it can be shown that if an attacker  Oscar  can break the HMAC  he can also break the hash function used in the scheme  Breaking HMAC means that even though Oscar does not know the key  he can construct valid authentication tags for messages  Breaking the hash function means that he can either find collisions or that he can compute a hash func  tion output even though he does not know the initial value IV  which was the value H0 in the case of SHA 1  </w:t>
      </w:r>
    </w:p>
    <w:p>
      <w:r>
        <w:t>MACs from Block Ciphers  CBC MAC</w:t>
      </w:r>
    </w:p>
    <w:p>
      <w:r>
        <w:t>In the preceding section we saw that hash functions can be used to realize MACs  An alternative method is to construct MACs from block ciphers  The most popular</w:t>
      </w:r>
    </w:p>
    <w:p>
      <w:r>
        <w:t xml:space="preserve">approach in practice is to use a block cipher such as AES in cipher block chaining  CBC  mode  as discussed in Section   2 </w:t>
      </w:r>
    </w:p>
    <w:p>
      <w:r>
        <w:t xml:space="preserve">Figure  depicts the complete setting for the application of a MAC on basis of a block cipher in CBC mode  The left side shows the sender  the right side the receiver  This scheme is also referred to as CBC MAC </w:t>
      </w:r>
    </w:p>
    <w:p>
      <w:r>
        <w:t xml:space="preserve">  MAC built from a block cipher in CBC mode</w:t>
      </w:r>
    </w:p>
    <w:p>
      <w:r>
        <w:t>For the generation of a MAC  we have to divide the message x into blocks xi  i   1       n  With the secret key k and an initial value IV  we can compute the first itera  tion of the MAC algorithm as</w:t>
      </w:r>
    </w:p>
    <w:p>
      <w:r>
        <w:t xml:space="preserve">where the IV can be a public but random value  For subsequent message blocks we use the XOR of the block xi and the previous output yi 1 as input to the encryption algorithm </w:t>
      </w:r>
    </w:p>
    <w:p>
      <w:r>
        <w:t xml:space="preserve">Finally  the MAC of the message x   x x3   xn is the output yn of the last round </w:t>
      </w:r>
    </w:p>
    <w:p>
      <w:r>
        <w:t xml:space="preserve">In contrast to CBC encryption  the values y1  y2  y3      yn 1 are not transmitted  They are merely internal values which are used for computing the final MAC value m   yn </w:t>
      </w:r>
    </w:p>
    <w:p>
      <w:r>
        <w:t xml:space="preserve">As with every MAC  verification involves simply repeating the operation that were used for the MAC generation  For the actual verification decision we have to com </w:t>
      </w:r>
    </w:p>
    <w:p>
      <w:r>
        <w:t xml:space="preserve">  Discussion and Further Reading  </w:t>
      </w:r>
    </w:p>
    <w:p>
      <w:r>
        <w:t xml:space="preserve">pare the computed MAC mt with the received MAC value m  In case mt   m  the message is verified as correct  In case mt   m  the message and or the MAC value m have been altered during transmission  We note that the MAC verification is dif </w:t>
      </w:r>
    </w:p>
    <w:p>
      <w:r>
        <w:t xml:space="preserve">ferent from CBC decryption  which actually reverses the encryption operation </w:t>
      </w:r>
    </w:p>
    <w:p>
      <w:r>
        <w:t xml:space="preserve">The output length of the MAC is determined by the block size of the cipher used  Historically  DES was widely used  e g   for banking applications  More recently  AES is often used  it yields a MAC of length   bit </w:t>
      </w:r>
    </w:p>
    <w:p>
      <w:r>
        <w:t xml:space="preserve">Galois Counter Message Authentication Code  GMAC </w:t>
      </w:r>
    </w:p>
    <w:p>
      <w:r>
        <w:t xml:space="preserve">GMAC is a variant of the Galois Counter Mode  GCM  introduced in Section   6  GMAC is specified in     and is a mode of operation for an underlying symmet  ric key block cipher  In contrast to the GCM mode  GMAC does not encrypt data but only computes a message authentication code  GMAC is easily parallelizable  which is attractive for high speed applications  The use of GMAC in IPsec Encap  sulating Security Payload  ESP  and Authentication Header  AH  is described in the RFC        The RFC describes how to use AES in GMAC to provide data origin authentication without confidentiality within the IPsec ESP and AH  GMAC can be efficiently implemented in hardware and can reach a speed of 10 Gbit sec and above </w:t>
      </w:r>
    </w:p>
    <w:p>
      <w:r>
        <w:t>Discussion and Further Reading</w:t>
      </w:r>
    </w:p>
    <w:p>
      <w:r>
        <w:t xml:space="preserve">Block Cipher Based MACs Historically  block cipher based MACs have been the dominant method for constructing message authentication codes  As early as in    i e   only a couple of years after the announcement of the Data Encryption Standard  DES   it was suggested that DES could be used to compute cryptographic checksums  39   In the following years  block cipher based MACs were standard  ized in the US and became popular for assuring the integrity of financial transac  tions  see  e g   the ANSI X 7 standard  3   Much more recently  the NIST recom  mendation  65  specifies a message authentication code algorithm based on a sym  metric key block cipher  CMAC   which is similar to CBC MAC  The AES CMAC algorithm is specified in RFC       </w:t>
      </w:r>
    </w:p>
    <w:p>
      <w:r>
        <w:t xml:space="preserve">In this chapter the CBC MAC was introduced  In addition to the CBC MAC  there are the OMAC and PMAC  which are both constructed with block ciphers  Counter with CBC MAC  CCM  is a mode for authenticated encryption and is de  fined for use with a   bit block cipher      It is described in the NIST recom  mendation  64   The GMAC construction is standardized in IPSec     and in the NIST recommendation for Block Cipher Modes of Operation  66  </w:t>
      </w:r>
    </w:p>
    <w:p>
      <w:r>
        <w:t xml:space="preserve">Hash Function Based MACs The HMAC construction was originally proposed at the Crypto   conference  14   A very accessible treatment of the scheme can be found in  15   HMAC was turned into an Internet RFC  and was quickly adopted in many Internet security protocols  including TLS and IPsec  In both cases it protects the integrity of a message during transmission  It is widely used with the hash func  tions SHA 1 and MD5  and its use with RIPEMD   has also been often discussed  It seems likely that the switch to more modern hash functions such as SHA 2 and SHA 3 will result in more and more HMAC constructions with these hash functions </w:t>
      </w:r>
    </w:p>
    <w:p>
      <w:r>
        <w:t xml:space="preserve">Other MAC Constructions Another type of message authentication code is based on universal hashing and is called UMAC  UMAC is backed by a formal security analysis  and the only internal cryptographic component is a block cipher used to generate the pseudorandom pads and internal key material  The universal hash func  tion is used to produce a short hash value of fixed length  This hash is then XORed with a key derived pseudorandom pad  The universal hash function is designed to be very fast in software  e g   as low as one cycle per byte on contemporary processors  and is mainly based on additions of 32 bit and 64 bit numbers and multiplication of 32 bit numbers  Based on the original idea by Wegman and Carter  40   numer  ous schemes have been proposed  e g   the schemes Multilinear Modular Hashing  MMH  and UMAC  89  23  </w:t>
      </w:r>
    </w:p>
    <w:p>
      <w:r>
        <w:t xml:space="preserve">MACs provide two security services  message integrity and message authentica  tion  using symmetric techniques  MACs are widely used in protocols </w:t>
      </w:r>
    </w:p>
    <w:p>
      <w:r>
        <w:t xml:space="preserve">Both of these services are also provided by digital signatures  but MACs are much faster </w:t>
      </w:r>
    </w:p>
    <w:p>
      <w:r>
        <w:t xml:space="preserve">MACs do not provide nonrepudiation </w:t>
      </w:r>
    </w:p>
    <w:p>
      <w:r>
        <w:t xml:space="preserve">In practice  MACs are either based on block ciphers or on hash functions </w:t>
      </w:r>
    </w:p>
    <w:p>
      <w:r>
        <w:t xml:space="preserve">HMAC is a popular MAC used in many practical protocols such as TLS </w:t>
      </w:r>
    </w:p>
    <w:p>
      <w:r>
        <w:t xml:space="preserve">As we have seen  MACs can be used to authenticate messages  With this prob  lem  we want to show the difference between two protocols one with a MAC  one with a digital signature  In the two protocols  the sending party performs the follow  ing operation </w:t>
      </w:r>
    </w:p>
    <w:p>
      <w:r>
        <w:t xml:space="preserve">y   ek1  x  h k2  x  </w:t>
      </w:r>
    </w:p>
    <w:p>
      <w:r>
        <w:t xml:space="preserve">where x is the message  h   is a hash function such as SHA 1  e is a private key encryption algorithm      denotes simple concatenation  and k1  k2 are secret keys which are only known to the sender and the receiver </w:t>
      </w:r>
    </w:p>
    <w:p>
      <w:r>
        <w:t xml:space="preserve">y   ek x  sigkpr  h x   </w:t>
      </w:r>
    </w:p>
    <w:p>
      <w:r>
        <w:t xml:space="preserve">Provide a step by step description  e g   with an itemized list  of what the receiver does upon receipt of y  You may want to draw a block diagram for the process on the receiver s side  but that s optional </w:t>
      </w:r>
    </w:p>
    <w:p>
      <w:r>
        <w:t xml:space="preserve">For hash functions it is crucial to have a sufficiently large number of output bits  with  e g     bits  in order to thwart attacks based on the birthday paradox  Why are much shorter output lengths of  e g   80 bits  sufficient for MACs </w:t>
      </w:r>
    </w:p>
    <w:p>
      <w:r>
        <w:t xml:space="preserve">For your answer  assume a message x that is sent in clear together with its MAC over the channel   x  MACk x    Exactly clarify what Oscar has to do to attack this system </w:t>
      </w:r>
    </w:p>
    <w:p>
      <w:r>
        <w:t xml:space="preserve">We study two methods for integrity protection with encryption </w:t>
      </w:r>
    </w:p>
    <w:p>
      <w:r>
        <w:t>Assume we apply a technique for combined encryption and integrity protection in which a ciphertext c is computed as</w:t>
      </w:r>
    </w:p>
    <w:p>
      <w:r>
        <w:t>where h   is a hash function  This technique is not suited for encryption with stream ciphers if the attacker knows the whole plaintext x  Explain exactly how an active attacker can now replace x by an arbitrary xt of his her choosing and</w:t>
      </w:r>
    </w:p>
    <w:p>
      <w:r>
        <w:t>compute ct such that the receiver will verify the message correctly  Assume that</w:t>
      </w:r>
    </w:p>
    <w:p>
      <w:r>
        <w:t xml:space="preserve">x and xt are of equal length  Will this attack work too if the encryption is done with a one time pad </w:t>
      </w:r>
    </w:p>
    <w:p>
      <w:r>
        <w:t xml:space="preserve">Is the attack still applicable if the checksum is computed using a keyed hash function such as a MAC </w:t>
      </w:r>
    </w:p>
    <w:p>
      <w:r>
        <w:t xml:space="preserve">c   ek1  x  MACk2  x  </w:t>
      </w:r>
    </w:p>
    <w:p>
      <w:r>
        <w:t xml:space="preserve">Assume that e   is a stream cipher as above </w:t>
      </w:r>
    </w:p>
    <w:p>
      <w:r>
        <w:t xml:space="preserve">We will now discuss some issues when constructing an efficient MAC </w:t>
      </w:r>
    </w:p>
    <w:p>
      <w:r>
        <w:t>The messages X to be authenticated consists of z independent blocks  so that X   x1 x2     xz  where every xi consists of xi   8 bits  The input blocks are consecutively put into the compression function</w:t>
      </w:r>
    </w:p>
    <w:p>
      <w:r>
        <w:t>ci   h ci 1  xi   ci 1  xi</w:t>
      </w:r>
    </w:p>
    <w:p>
      <w:r>
        <w:t>At the end  the MAC value</w:t>
      </w:r>
    </w:p>
    <w:p>
      <w:r>
        <w:t>MACk X    cz   k mod 28</w:t>
      </w:r>
    </w:p>
    <w:p>
      <w:r>
        <w:t xml:space="preserve">is calculated  where k is a 64 bit long shared key  Describe how exactly the  ef  fective part of the  key k can be calculated with only one known message X  </w:t>
      </w:r>
    </w:p>
    <w:p>
      <w:r>
        <w:t xml:space="preserve">Perform this attack for the following parameters and determine the key k </w:t>
      </w:r>
    </w:p>
    <w:p>
      <w:r>
        <w:t xml:space="preserve">What is the effective key length of k </w:t>
      </w:r>
    </w:p>
    <w:p>
      <w:r>
        <w:t xml:space="preserve">Although two different operations      28  and     28   are utilized in this MAC  this MAC based signature possesses significant weaknesses  To which property of the design can these be ascribed  and where should one take care when con  structing a cryptographic system  This essential property also applies for block ciphers and hash functions </w:t>
      </w:r>
    </w:p>
    <w:p>
      <w:r>
        <w:t xml:space="preserve">MACs are  in principle  also vulnerable against collision attacks  We discuss the issue in the following </w:t>
      </w:r>
    </w:p>
    <w:p>
      <w:r>
        <w:t xml:space="preserve">Assume Oscar found a collision between two messages  i e  </w:t>
      </w:r>
    </w:p>
    <w:p>
      <w:r>
        <w:t xml:space="preserve">Show a simple protocol with an attack that is based on a collision </w:t>
      </w:r>
    </w:p>
    <w:p>
      <w:r>
        <w:t xml:space="preserve">Even though the birthday paradox can still be used for constructing collisions  why is it in a practical setting much harder to construct them for MACs than for hash functions  Since this is the case  what security is provided by a MAC with 80 bit output compared to a hash function with 80 bit output </w:t>
      </w:r>
    </w:p>
    <w:p>
      <w:r>
        <w:t xml:space="preserve">With the cryptographic mechanisms that we have learned so far  in particular sym  metric and asymmetric encryption  digital signatures and message authentication codes  MACs   one can relatively easily achieve the basic security services  cf  Sect    3  </w:t>
      </w:r>
    </w:p>
    <w:p>
      <w:r>
        <w:t xml:space="preserve">Confidentiality  with encryption algorithms </w:t>
      </w:r>
    </w:p>
    <w:p>
      <w:r>
        <w:t xml:space="preserve">Integrity  with MACs or digital signatures </w:t>
      </w:r>
    </w:p>
    <w:p>
      <w:r>
        <w:t xml:space="preserve">Message authentication  with MACs or digital signatures </w:t>
      </w:r>
    </w:p>
    <w:p>
      <w:r>
        <w:t xml:space="preserve">Non repudiation  with digital signatures </w:t>
      </w:r>
    </w:p>
    <w:p>
      <w:r>
        <w:t xml:space="preserve">Similarly  identification can be accomplished through protocols which make use of standard cryptographic primitives </w:t>
      </w:r>
    </w:p>
    <w:p>
      <w:r>
        <w:t xml:space="preserve">However  all cryptographic mechanisms that we have introduced so far assume that keys are properly distributed between the parties involved  e g   between Alice and Bob  The task of key establishment is in practice one of the most important and often also most difficult parts of a security system  We already learned some ways of distributing keys  in particular Diffie Hellman key exchange  In this chapter we will learn many more methods for establishing keys between remote parties  You will learn about the following important issues </w:t>
      </w:r>
    </w:p>
    <w:p>
      <w:r>
        <w:t>How keys can be established using symmetric cryptosystems</w:t>
      </w:r>
    </w:p>
    <w:p>
      <w:r>
        <w:t>How keys can be established using public key cryptosystems</w:t>
      </w:r>
    </w:p>
    <w:p>
      <w:r>
        <w:t>Why public key techniques still have shortcomings for key distribution</w:t>
      </w:r>
    </w:p>
    <w:p>
      <w:r>
        <w:t>What certificates are and how they are used</w:t>
      </w:r>
    </w:p>
    <w:p>
      <w:r>
        <w:t>The role that public key infrastructures play</w:t>
      </w:r>
    </w:p>
    <w:p>
      <w:r>
        <w:t xml:space="preserve">C  Paar  J  Pelzl  Understanding Cryptography   </w:t>
      </w:r>
    </w:p>
    <w:p>
      <w:r>
        <w:t xml:space="preserve">DOI  0   6    3  Qc Springer Verlag Berlin Heidelberg  </w:t>
      </w:r>
    </w:p>
    <w:p>
      <w:r>
        <w:t xml:space="preserve">In this section we introduce some terminology  some thoughts on key freshness and a very basic key distribution scheme  The latter is helpful for motivating the more advanced methods which will follow in this chapter </w:t>
      </w:r>
    </w:p>
    <w:p>
      <w:r>
        <w:t xml:space="preserve">Roughly speaking  key establishment deals with establishing a shared secret be  tween two or more parties  Methods for this can be classified into key transport and key agreement methods  as shown in Fig   A key transport protocol is a tech  nique where one party securely transfers a secret value to others  In a key agreement protocol two  or more  parties derive the shared secret where all parties contribute to the secret  Ideally  none of the parties can control what the final joint value will be </w:t>
      </w:r>
    </w:p>
    <w:p>
      <w:r>
        <w:t>One party generates and distributes a secret key</w:t>
      </w:r>
    </w:p>
    <w:p>
      <w:r>
        <w:t xml:space="preserve">  Classification of key establishment schemes</w:t>
      </w:r>
    </w:p>
    <w:p>
      <w:r>
        <w:t xml:space="preserve"> Parties jointly generate a secret key</w:t>
      </w:r>
    </w:p>
    <w:p>
      <w:r>
        <w:t xml:space="preserve">Key establishment itself is strongly related to identification  For instance  you may think of attacks by unauthorized users who join the key establishment protocol with the aim of masquerading as either Alice or Bob with the goal of establishing a secret key with the other party  To prevent such attacks  each party must be assured of the identity of the other entity  All of these issues are addressed in this chapter </w:t>
      </w:r>
    </w:p>
    <w:p>
      <w:r>
        <w:t>Key Freshness and Key Derivation</w:t>
      </w:r>
    </w:p>
    <w:p>
      <w:r>
        <w:t>In many  but not all  security systems it is desirable to use cryptographic keys which are only valid for a limited time  e g   for one Internet connection  Such keys are called session keys or ephemeral keys  Limiting the period in which a cryptographic key is used has several advantages  A major one is that there is less damage if the</w:t>
      </w:r>
    </w:p>
    <w:p>
      <w:r>
        <w:t xml:space="preserve">key is exposed  Also  an attacker has less ciphertext available that was generated un  der one key  which can make cryptographic attacks much more difficult  Moreover  an attacker is forced to recover several keys if he is interested in decrypting larger parts of plaintext  Real world examples where session keys are frequently gener  ated include voice encryption in GSM cell phones and video encryption in pay TV satellite systems  in both cases new keys are generated within a matter of minutes or sometimes even seconds </w:t>
      </w:r>
    </w:p>
    <w:p>
      <w:r>
        <w:t xml:space="preserve">The security advantages of key freshness are fairly obvious  However  the ques  tion now is  how can key updates be realized  The first approach is to simply execute the key establishment protocols shown in this chapter over and over again  However  as we see later  there are always certain costs associated with key establishment  typ  ically with respect to additional communication connections and computations  The latter holds especially in the case of public key algorithms which are very compu  tationally intensive </w:t>
      </w:r>
    </w:p>
    <w:p>
      <w:r>
        <w:t xml:space="preserve">The second approach to key update uses an already established joint secret key to derive fresh session keys  The principal idea is to use a key derivation function  KDF  as shown in Fig   Typically  a non secret parameter r is processed to  gether with the joint secret kAB between the users Alice and Bob </w:t>
      </w:r>
    </w:p>
    <w:p>
      <w:r>
        <w:t xml:space="preserve">  Principle of key derivation</w:t>
      </w:r>
    </w:p>
    <w:p>
      <w:r>
        <w:t xml:space="preserve">An important characteristic of the key derivation function is that it should be a one way function  The one way property prevents an attacker from deducing kAB should any of the session keys become compromised  which in turn would allow the attacker to compute all other session keys </w:t>
      </w:r>
    </w:p>
    <w:p>
      <w:r>
        <w:t xml:space="preserve">One possible way of realizing the key derivation function is that one party sends a nonce  i e   a numerical value that is used only once  to the other party  Both users encrypt the nonce using the shared secret key kAB by means of a symmetric cipher such as AES  The corresponding protocol is shown below </w:t>
      </w:r>
    </w:p>
    <w:p>
      <w:r>
        <w:t xml:space="preserve">An alternative to encrypting the nonce is hashing it together with kAB  One way of achieving this is that both parties perform a HMAC computation with the nonce serving as the  message  </w:t>
      </w:r>
    </w:p>
    <w:p>
      <w:r>
        <w:t>Rather than sending a nonce  Alice and Bob can also simply encrypt a counter</w:t>
      </w:r>
    </w:p>
    <w:p>
      <w:r>
        <w:t xml:space="preserve">cnt periodically  where the ciphertext again forms the session key </w:t>
      </w:r>
    </w:p>
    <w:p>
      <w:r>
        <w:t xml:space="preserve">or compute the HMAC of the counter </w:t>
      </w:r>
    </w:p>
    <w:p>
      <w:r>
        <w:t xml:space="preserve">Using a counter can save Alice and Bob one communication session because  unlike the case of the nonce based key derivation  no value needs to be transmitted  How  ever  this holds only if both parties know exactly when the next key derivation needs to take place  Otherwise  a counter synchronization message might be required </w:t>
      </w:r>
    </w:p>
    <w:p>
      <w:r>
        <w:t>The n2 Key Distribution Problem</w:t>
      </w:r>
    </w:p>
    <w:p>
      <w:r>
        <w:t xml:space="preserve">Until now we mainly assumed that the necessary keys for symmetric algorithms are distributed via a  secure channel   as depicted in the beginning of this book in    Distributing keys this way is sometimes referred to as key predistribution or out of band transmission since it typically involves a different mode  or band  of communication  e g   the key is transmitted via a phone line or in a letter  Even though this seems somewhat clumsy  it can be a useful approach in certain practical situations  especially if the number of communicating parties is not too large  How  ever  key predistribution quickly reaches its limits even if the number of entities in a network is only moderately large  This leads to the well known n2 key distribution problem </w:t>
      </w:r>
    </w:p>
    <w:p>
      <w:r>
        <w:t>We assume a network with n users  where every party is capable of communi  cating with every other one in a secure fashion  i e   if Alice wants to communicate with Bob  these two share a secret key kAB which is only known to them but not to</w:t>
      </w:r>
    </w:p>
    <w:p>
      <w:r>
        <w:t>any of the other n 2 parties  This situation is shown for the case of a network with</w:t>
      </w:r>
    </w:p>
    <w:p>
      <w:r>
        <w:t xml:space="preserve">n   4 participants in Fig  </w:t>
      </w:r>
    </w:p>
    <w:p>
      <w:r>
        <w:t xml:space="preserve">  Keys in a network with n   4 users</w:t>
      </w:r>
    </w:p>
    <w:p>
      <w:r>
        <w:t xml:space="preserve">We can extrapolate several features of this simple scheme for the case of n users </w:t>
      </w:r>
    </w:p>
    <w:p>
      <w:r>
        <w:t xml:space="preserve">Each user must store n  1 keys </w:t>
      </w:r>
    </w:p>
    <w:p>
      <w:r>
        <w:t xml:space="preserve">There is a total of n n  1    n2 keys in the network </w:t>
      </w:r>
    </w:p>
    <w:p>
      <w:r>
        <w:t xml:space="preserve">If a new user joins the network  a secure channel must be established with every other user in order to upload new keys </w:t>
      </w:r>
    </w:p>
    <w:p>
      <w:r>
        <w:t xml:space="preserve">The consequences of these observations are not very favorable if the number of users increases  The first drawback is that the number of keys in the system is roughly n2  Even for moderately sized networks  this number becomes quite large  All these keys must be generated securely at one location  which is typically some type of trusted authority  The other drawback  which is often more serious in prac  tice  is that adding one new user to the system requires updating the keys at all existing users  Since each update requires a secure channel  this is very burdensome </w:t>
      </w:r>
    </w:p>
    <w:p>
      <w:r>
        <w:t xml:space="preserve">Example    A mid size company with   employees wants to set up secure e  mail communication with symmetric keys  For this purpose  7          symmetric key pairs must be generated  and  9        keys must be dis  tributed via secure channels  Moreover  if employee number   joins the company  all   other users must receive a key update  This means that   secure channels  to the   existing employees and to the new one  must be established </w:t>
      </w:r>
    </w:p>
    <w:p>
      <w:r>
        <w:t xml:space="preserve">Obviously  this approach does not work for large networks  However  there are many cases in practice where the number of users is  i  small and  ii  does not change frequently  An example could be a company with a small number of branches which all need to communicate with each other securely  Adding a new branch does not happen too often  and if this happens it can be tolerated that one new key is uploaded to any of the existing branches </w:t>
      </w:r>
    </w:p>
    <w:p>
      <w:r>
        <w:t>Key Establishment Using Symmetric Key Techniques</w:t>
      </w:r>
    </w:p>
    <w:p>
      <w:r>
        <w:t xml:space="preserve">Symmetric ciphers can be used to establish secret  session  keys  This is somewhat surprising because we assumed for most of the book that symmetric ciphers them  selves need a secure channel for establishing their keys  However  it turns out that it is in many cases sufficient to have a secure channel only when a new user joins the network  This is in practice often achievable for computer networks because at set  up time a  trusted  system administrator might be needed in person anyway who can install a secret key manually  In the case of embedded devices  such as cell phones  a secure channel is often given during manufacture  i e   a secret key can be loaded into the device  in the factory  </w:t>
      </w:r>
    </w:p>
    <w:p>
      <w:r>
        <w:t xml:space="preserve">The protocols introduced in the following all perform key transport and not key agreement </w:t>
      </w:r>
    </w:p>
    <w:p>
      <w:r>
        <w:t>Key Establishment with a Key Distribution Center</w:t>
      </w:r>
    </w:p>
    <w:p>
      <w:r>
        <w:t xml:space="preserve">The protocols developed in the following rely on a Key Distribution Center  KDC   This is a server that is fully trusted by all users and that shares a secret key with each user  This key  which is named the Key Encryption Key  KEK   is used to securely transmit session keys to users </w:t>
      </w:r>
    </w:p>
    <w:p>
      <w:r>
        <w:t xml:space="preserve">A necessary prerequisite is that each user U shares a unique secret key KEK kU with the key distribution center which predistributed through a secure channel  Let s look what happens if one party requests a secure session from the KDC  e g   Alice wants to communicate with Bob  The interesting part of this approach is that the KDC encrypts the session key that will eventually be used by Alice and Bob  In a basic protocol  the KDC generates two messages  yA and yB  for Alice and Bob  respectively </w:t>
      </w:r>
    </w:p>
    <w:p>
      <w:r>
        <w:t xml:space="preserve">Each message contains the session key encrypted with one of the two KEKs  The protocol looks like this </w:t>
      </w:r>
    </w:p>
    <w:p>
      <w:r>
        <w:t xml:space="preserve">The protocol begins with a request message RQST IDA  IDB   where IDA and IDB simply indicate the users involved in the session  The actual key establishment protocol is executed subsequently in the upper part of the drawing  Below the solid line is  as an example  shown how Alice and Bob can now communicate with each other securely using the session key </w:t>
      </w:r>
    </w:p>
    <w:p>
      <w:r>
        <w:t xml:space="preserve">It is important to note that two types of keys are involved in the protocol  The KEKs kA and kB are long term keys that do not change  The session key kses is an ephemeral key that changes frequently  ideally for every communication session  In order to understand this protocol more intuitively  one can view the predis  tributed KEKs as forming a secret channel between the KDC and each user  With this interpretation  the protocol is straightforward  The KDC simply sends a session key to Alice and Bob via the two respective secret channels </w:t>
      </w:r>
    </w:p>
    <w:p>
      <w:r>
        <w:t xml:space="preserve">Since the KEKs are long term keys  whereas the session keys have typically a much shorter lifetime  in practice sometimes different encryption algorithms are used with both  Let s consider the following example  In a pay TV system AES might be used with the long term KEKs kU for distributing session keys kses  The session keys might only have a lifetime of  say  one minute  The session keys are used to encrypt the actual plaintext  the digital TV signal in this example  with a fast stream cipher  A stream cipher might be required to assure real time decryption  The advantage of this arrangement is that even if a session key becomes compromised  only one minute s worth of multimedia data can be decrypted by an adversary  Thus  the cipher that is used with the session key does not necessarily need to have the same cryptographic strength as the algorithm which is used for distributing the ses  sion keys  On the other hand  if one of the KEKs becomes compromised  all prior and future traffic can be decrypted by an eavesdropper </w:t>
      </w:r>
    </w:p>
    <w:p>
      <w:r>
        <w:t xml:space="preserve">It is easy to modify the above protocol such that we save one communication session  This is shown in the following </w:t>
      </w:r>
    </w:p>
    <w:p>
      <w:r>
        <w:t xml:space="preserve">Alice receives the session key encrypted with both KEKs  kA and kB  She is able to compute the session key kses from yA and can use it subsequently to encrypt the actual message she wants to send to Bob  The interesting part of the protocol is that Bob receives both the encrypted message y as well as yB  He needs to decrypt the latter one in order to recover the session key which is needed for computing x </w:t>
      </w:r>
    </w:p>
    <w:p>
      <w:r>
        <w:t xml:space="preserve">Both of the KDC based protocols have the advantage that there are only n long  term symmetric key pairs in the system  unlike the first na  ve scheme that we en  countered  where about n  key pairs were required  The n long term KEKS only need to be stored by the KDC  while each user only stores his or her own KEK  Most importantly  if a new user Noah joins the network  a secure channel only needs to be established once between the KDC and Noah to distribute the KEK kN </w:t>
      </w:r>
    </w:p>
    <w:p>
      <w:r>
        <w:t xml:space="preserve">Even though the two protocols protect against a passive attacker  i e  an adversary that can only eavesdrop  there are attacks if an adversary can actively manipulate messages and create faked ones </w:t>
      </w:r>
    </w:p>
    <w:p>
      <w:r>
        <w:t xml:space="preserve">Replay Attack One weakness is that a replay attack is possible  This attack makes use of the fact that neither Alice nor Bob know whether the encrypted session key they receive is actually a new one  If an old one is reused  key freshness is violated  This can be a particularly serious issue if an old session key has become compro  mised  This could happen if an old key is leaked  e g   through a hacker  or if the encryption algorithm used with an old key has become insecure due to cryptanalyt  ical advances </w:t>
      </w:r>
    </w:p>
    <w:p>
      <w:r>
        <w:t xml:space="preserve">If Oscar gets hold of a previous session key  he can impersonate the KDC and resend old messages yA and yB to Alice and Bob  Since Oscar knows the session key  he can decipher the plaintext that will be encrypted by Alice or Bob </w:t>
      </w:r>
    </w:p>
    <w:p>
      <w:r>
        <w:t xml:space="preserve">Key Confirmation Attack Another weakness of the above protocol is that Alice is not assured that the key material she receives from the KDC is actually for a session between her and Bob  This attack assumes that Oscar is also a legitimate  but malicious  user  By changing the session request message Oscar can trick the KDC and Alice to set up session between him and Alice as opposed to between Alice and Bob  Here is the attack </w:t>
      </w:r>
    </w:p>
    <w:p>
      <w:r>
        <w:t xml:space="preserve">The gist of the attack is that the KDC believes Alice requests a key for a session between Alice and Oscar  whereas she really wants to communicate with Bob  Alice assumes that the encrypted key  yO  is  yB   i e   the session key encrypted under Bob s KEK kB   Note that if the KDC puts a header IDO in front of yO which asso  ciates it with Oscar  Oscar might simply change the header to IDB   In other words  Alice has no way of knowing that the KDC prepared a session with her and Oscar  instead she still thinks she is setting up a session with Bob  Alice continues with the protocol and encrypts her actual message as y  If Oscar intercepts y  he can decrypt it </w:t>
      </w:r>
    </w:p>
    <w:p>
      <w:r>
        <w:t xml:space="preserve">The underlying problem for this attack is that there is no key confirmation  If key confirmation were given  Alice would be assured that Bob and no other user knows the session key </w:t>
      </w:r>
    </w:p>
    <w:p>
      <w:r>
        <w:t>A more advanced protocol that protects against both replay and key confirmation attacks is Kerberos  It is  in fact  more than a mere key distribution protocol  its main purpose is to provide user authentication in computer networks  Kerberos was standardized as an RFC   in   and is in widespread use  It is also based on</w:t>
      </w:r>
    </w:p>
    <w:p>
      <w:r>
        <w:t xml:space="preserve">a KDC  which is named the  authentication sever  in Kerberos terminology  Let s first look at a simplified version of the protocol </w:t>
      </w:r>
    </w:p>
    <w:p>
      <w:r>
        <w:t xml:space="preserve">Kerberos assures the timeliness of the protocol through two measures  First  the KDC specifies a lifetime T for the session key  The lifetime is encrypted with both session keys  i e   it is included in yA and yB  Hence  both Alice and Bob are aware of the period during which they can use the session key  Second  Alice uses a time stamp TS  through which Bob can be assured that Alice s messages are recent and are not the result of a replay attack  For this  Alice s and Bob s system clocks must be synchronized  but not with a very high accuracy  Typical values are in the range of a few minutes  The usage of the lifetime parameter T and the time stamp TS prevent replay attacks by Oscar </w:t>
      </w:r>
    </w:p>
    <w:p>
      <w:r>
        <w:t>Equally important is that Kerberos provides key confirmation and user authenti  cation  In the beginning  Alice sends a random nonce rA to the KDC  This can be considered as a challenge because she challenges the KDC to encrypt it with their</w:t>
      </w:r>
    </w:p>
    <w:p>
      <w:r>
        <w:t>joint KEK kA  If the returned challenge rAt matches the sent one  Alice is assured that</w:t>
      </w:r>
    </w:p>
    <w:p>
      <w:r>
        <w:t>the message yA was actually sent by the KDC  This method to authenticate users is</w:t>
      </w:r>
    </w:p>
    <w:p>
      <w:r>
        <w:t xml:space="preserve">known as challenge response protocol and is widely used  e g   for authentication of smart cards </w:t>
      </w:r>
    </w:p>
    <w:p>
      <w:r>
        <w:t xml:space="preserve">Through the inclusion of Bob s identity IDB in yA Alice is assured that the session key is actually meant for a session between herself and Bob  With the inclusion of Alice s identity IDA in both yB and yAB  Bob can verify that  i  the KDC included a session key for a connection between him and Alice and  ii  that he is currently actually talking to Alice </w:t>
      </w:r>
    </w:p>
    <w:p>
      <w:r>
        <w:t>Remaining Problems with Symmetric Key Distribution</w:t>
      </w:r>
    </w:p>
    <w:p>
      <w:r>
        <w:t xml:space="preserve">Even though Kerberos provides strong assurance that the correct keys are being used and that users are authenticated  there are still drawbacks to the protocols dis  cussed so far  We now describe remaining general problems that exist for KDC  based schemes </w:t>
      </w:r>
    </w:p>
    <w:p>
      <w:r>
        <w:t xml:space="preserve">Communication requirements One problem in practice is that the KDC needs to be contacted if a new secure session is to be initiated between any two parties in the network  Even though this is a performance rather than a security problem  it can be a serious hindrance in a system with very many users  In Kerberos  one can alleviate this potential problem by increasing the lifetime T of the key  In practice  Kerberos can run with tens of thousands of users  However  it would be a problem to scale such an approach to  all  Internet users </w:t>
      </w:r>
    </w:p>
    <w:p>
      <w:r>
        <w:t xml:space="preserve">Secure channel during initialization As discussed earlier  all KDC based proto  cols require a secure channel at the time a new user joins the network for transmit  ting that user s key encryption key </w:t>
      </w:r>
    </w:p>
    <w:p>
      <w:r>
        <w:t xml:space="preserve">Single point of failure All KDC based protocols  including Kerberos  have the security drawback that they have a single point of failure  namely the database that contains the key encryption keys  the KEKs  If the KDC becomes compromised  all KEKs in the entire system become invalid and have to be re established using secure channels between the KDC and each user </w:t>
      </w:r>
    </w:p>
    <w:p>
      <w:r>
        <w:t xml:space="preserve">No perfect forward secrecy If any of the KEKs becomes compromised  e g   through a hacker or Trojan software running on a user s computer  the consequences are serious  First  all future communication can be decrypted by the attacker who eavesdrops  For instance  if Oscar got a hold of Alice s KEK kA  he can recover the session key from all messages yA that the KDC sends out  Even more dramatic is the fact that Oscar can also decrypt past communications if he stored old messages yA and y  Even if Alice immediately realizes that her KEK has been com  promised and she stops using it right away  there is nothing she can do to prevent Oscar from decrypting her past communication  Whether a system is vulnerable if long term keys are compromised is an important feature of a security system and there is a special terminology used </w:t>
      </w:r>
    </w:p>
    <w:p>
      <w:r>
        <w:t xml:space="preserve">Definition    A cryptographic protocol has perfect forward secrecy  PFS  if the compromise of long term keys does not allow an attacker to obtain past session keys </w:t>
      </w:r>
    </w:p>
    <w:p>
      <w:r>
        <w:t xml:space="preserve">Neither Kerberos nor the simpler protocols shown earlier offer PFS  The main mechanism to assure PFS is to employ public key techniques  which we study in the following sections </w:t>
      </w:r>
    </w:p>
    <w:p>
      <w:r>
        <w:t>Key Establishment Using Asymmetric Techniques</w:t>
      </w:r>
    </w:p>
    <w:p>
      <w:r>
        <w:t xml:space="preserve">Public key algorithms are especially suited for key establishment protocols since they don t share most of the drawbacks that symmetric key approaches have  In fact  next to digital signatures  key establishment is the other major application domain of public key schemes  They can be used for both key transport and key agreement  For the former  Diffie Hellman key exchange  elliptic curve Diffie Hellman or re  lated protocols are often used  For key transport  any of the public key encryption schemes  e g   RSA or Elgamal  is often used  We recall at this point that public key primitives are quite slow  and that for this reason actual data encryption is usually done with symmetric primitives like AES or 3DES  after a key has been established using asymmetric techniques </w:t>
      </w:r>
    </w:p>
    <w:p>
      <w:r>
        <w:t xml:space="preserve">At this moment it looks as though public key schemes solve all key establishment problems  It turns out  however  that they all require what is termed an authenticated channel to distribute the public keys  The remainder of this chapter is chiefly devoted to solving the problem of authenticated public key distribution </w:t>
      </w:r>
    </w:p>
    <w:p>
      <w:r>
        <w:t>Man in the Middle Attack</w:t>
      </w:r>
    </w:p>
    <w:p>
      <w:r>
        <w:t xml:space="preserve">The man in the middle attack1 is a serious attack against public key algorithms  The basic idea of the attack is that the adversary  Oscar  replaces the public keys sent out by the participants with his own keys  This is possible whenever public keys are not authenticated  The man in the middle  MIM  attack has far reaching consequences for asymmetric cryptography  For didactical reasons we will study the MIM attack against the Diffie Hellman key exchange  DHKE   However  it is extremely important to bear in mind that the attack is applicable against any asym  metric scheme unless the public keys are protected  e g   through certificates  a topic that is discussed in Sect  </w:t>
      </w:r>
    </w:p>
    <w:p>
      <w:r>
        <w:t xml:space="preserve">We recall that the DHKE allows two parties who never met before to agree on a shared secret by exchanging messages over an insecure channel  For convenience  we restate the DHKE protocol here </w:t>
      </w:r>
    </w:p>
    <w:p>
      <w:r>
        <w:t xml:space="preserve">1 The  man in the middle attack  should not be confused with the similarly sounding but in fact entirely different  meet in the middle attack  against block ciphers which was introduced in Sect    1 </w:t>
      </w:r>
    </w:p>
    <w:p>
      <w:r>
        <w:t xml:space="preserve">As we discussed in Sect     if the parameters are chosen carefully  which in  cludes especially a prime p with a length of   or more bit  the DHKE is secure against eavesdropping  i e   passive attacks  We consider now the case that an adver  sary is not restricted to only listening to the channel  Rather  Oscar can also actively take part in the message exchange by intercepting  changing and generating mes  sages  The underlying idea of the MIM attack is that Oscar replaces both Alice s and Bob s public key by his own  The attack is shown here </w:t>
      </w:r>
    </w:p>
    <w:p>
      <w:r>
        <w:t xml:space="preserve">Let s look at the keys that are being computed by the three players  Alice  Bob and Oscar  The key Alice computes is </w:t>
      </w:r>
    </w:p>
    <w:p>
      <w:r>
        <w:t>kAO    B  a     o a    oa mod p</w:t>
      </w:r>
    </w:p>
    <w:p>
      <w:r>
        <w:t xml:space="preserve">which is identical to the key that Oscar computes as kAO   Ao    a o   ao mod p  At the same time Bob computes </w:t>
      </w:r>
    </w:p>
    <w:p>
      <w:r>
        <w:t>kBO    A  b     o b    ob mod p</w:t>
      </w:r>
    </w:p>
    <w:p>
      <w:r>
        <w:t xml:space="preserve">which is identical to Oscar s key kBO   Bo   b o  bo mod p  Note that the two malicious keys that Oscar sends out  A  and B   are in fact the same values  With use different names here merely to stress the fact that Alice and Bob assume that they have received each other s public keys </w:t>
      </w:r>
    </w:p>
    <w:p>
      <w:r>
        <w:t xml:space="preserve">What happens in this attack is that two DHKEs are being performed simultane  ously  one between Alice and Oscar and another one between Bob and Oscar  As a result  Oscar has established a joined key with Alice  which we termed kAO  and another one with Bob  which we named kBO  However  neither Alice nor Bob is aware of the fact that they share a key with Oscar and not with each other  Both assume that they have computed a joint key kAB </w:t>
      </w:r>
    </w:p>
    <w:p>
      <w:r>
        <w:t xml:space="preserve">From here on  Oscar has much control over encrypted traffic between Alice and Bob  As an example  here is how he can read encrypted messages in a way that goes unnoticed by Alice and Bob </w:t>
      </w:r>
    </w:p>
    <w:p>
      <w:r>
        <w:t xml:space="preserve">For illustrative purposes  we assumed that AES is used for the encryption  Of course  any other symmetric cipher can be used as well  Please note that Oscar can not only read the plaintext x but can also alter it prior to re encrypting it with kBO  This can have serious consequences  e g   if the message x describes a financial transaction </w:t>
      </w:r>
    </w:p>
    <w:p>
      <w:r>
        <w:t xml:space="preserve">The underlying problem of the man in the middle attack is that public keys are not authenticated  We recall from Sect    3 that message authentication ensures that the sender of a message is authentic  However  in the scenario at hand Bob receives a public key which is supposedly Alice s  but he has no way of knowing whether that is in fact the case  To make this point clear  let s examine how a key of a user Alice would look in practice </w:t>
      </w:r>
    </w:p>
    <w:p>
      <w:r>
        <w:t xml:space="preserve">where IDA is identifying information  e g   Alice s IP address or her name together with date of birth  The actual public key kpub A  however  is a mere binary string  e g     bit  If Oscar performs a MIM attack  he would change the key to </w:t>
      </w:r>
    </w:p>
    <w:p>
      <w:r>
        <w:t xml:space="preserve">Since everything is unchanged except the anonymous actual bit string  the receiver will not be able to detect that it is in fact Oscar s  This observation has far reaching consequences which can be summarized in the following statement </w:t>
      </w:r>
    </w:p>
    <w:p>
      <w:r>
        <w:t xml:space="preserve">Even though public key schemes do not require a secure channel  they require authen  ticated channels for the distribution of the public keys </w:t>
      </w:r>
    </w:p>
    <w:p>
      <w:r>
        <w:t xml:space="preserve">We would like to stress here again that the MIM attack is not restricted to the DHKE  but is in fact applicable to any asymmetric crypto scheme  The attack always pro  ceeds the same way  Oscar intercepts the public key that is being sent and replaces it with his own </w:t>
      </w:r>
    </w:p>
    <w:p>
      <w:r>
        <w:t xml:space="preserve">The problem of trusted distribution of private keys is central in modern public  key cryptography  There are several ways to address the problem of key authentica  tion  The main mechanism is the use of certificates  The idea behind certificates is quite easy  Since the authenticity of the message  kpub A  IDA  is violated by an ac  tive attack  we apply a cryptographic mechanism that provides authentication  More specifically  we use digital signatures 2 Thus  a certificate for a user Alice in its most basic form is the following structure </w:t>
      </w:r>
    </w:p>
    <w:p>
      <w:r>
        <w:t xml:space="preserve">CertA     kpub A  IDA   sigkpr  kpub A  IDA  </w:t>
      </w:r>
    </w:p>
    <w:p>
      <w:r>
        <w:t>The idea is that the receiver of a certificate verifies the signature prior to using the public key  We recall from  0 that the signature protects the signed message</w:t>
      </w:r>
    </w:p>
    <w:p>
      <w:r>
        <w:t xml:space="preserve">  which is the structure  kpub A  IDA  in this case   against manipulation  If Oscar</w:t>
      </w:r>
    </w:p>
    <w:p>
      <w:r>
        <w:t xml:space="preserve">attempts to replace kpub A by kpub O it will be detected  Thus  it is said that certifi  cates bind the identity of a user to their public key </w:t>
      </w:r>
    </w:p>
    <w:p>
      <w:r>
        <w:t xml:space="preserve">Certificates require that the receiver has the correct verification key  which is a public key  If we were to use Alice s public key for this  we would have the same problem that we are actually trying to solve  Instead  the signatures for certificates are provided by a mutually trusted third party  This party is called the Certification Authority commonly abbreviated as CA  It is the task of the CA to generate and issue certificates for all users in the system  For certificate generation  we can distinguish between two main cases  In the first case  the user computes her own asymmetric key pair and merely requests the CA to sign the public key  as shown in the following simple protocol for a user named Alice </w:t>
      </w:r>
    </w:p>
    <w:p>
      <w:r>
        <w:t xml:space="preserve">2 MACs also provide authentication and could  in principle  also be used for authenticating pub  lic keys  However  because MACs themselves are symmetric algorithms  we would again need a secure channel for distributing the MAC keys with all the associated drawbacks </w:t>
      </w:r>
    </w:p>
    <w:p>
      <w:r>
        <w:t xml:space="preserve">From a security point of view  the first transaction is crucial  It must be assured that Alice s message  kpub A  IDA  is sent via an authenticated channel  Otherwise  Oscar could request a certificate in Alice s name </w:t>
      </w:r>
    </w:p>
    <w:p>
      <w:r>
        <w:t xml:space="preserve">In practice it is often advantageous that the CA not only signs the public keys but also generates the public private key pairs for each user  In this case  a basic protocol looks like this </w:t>
      </w:r>
    </w:p>
    <w:p>
      <w:r>
        <w:t xml:space="preserve">For the first transmission  an authenticated channel is needed  In other words  The CA must be assured that it is really Alice who is requesting a certificate  and not Oscar who is requesting a certificate in Alice s name  Even more sensitive is the second transmission consisting of  CertA  kpr A   Because the private key is being sent here  not only an authenticated but a secure channel is required  In practice  this could be a certificate delivered by mail on a CD ROM </w:t>
      </w:r>
    </w:p>
    <w:p>
      <w:r>
        <w:t xml:space="preserve">Before we discuss CAs in more detail  let s have a look at the DHKE which is protected with certificates </w:t>
      </w:r>
    </w:p>
    <w:p>
      <w:r>
        <w:t xml:space="preserve">One very crucial point here is the verification of the certificates  Obviously  with  out verification  the signatures within the certificates would be of no use  As can be seen in the protocol  verification requires the public key of the CA  This key must be transmitted via an authenticated channel  otherwise Oscar could perform MIM attacks again  It looks like we haven t gained much from the introduction of cer  tificates since we again require an authenticated channel  However  the difference from the former situation is that we need the authenticated channel only once  at set up time  For instance  public verification keys are nowadays often included in PC software such as Web browsers or Microsoft software products  The authen  ticated channel is here assumed to be given through the installation of original soft  ware which has not been manipulated  What s happening here from a more abstract point of view is extremely interesting  namely a transfer of trust  We saw in the earlier example of DHKE without certificates  that Alice and Bob have to trust each other s public keys directly  With the introduction of certificates  they only have to trust the CA s public key kpub CA  If the CA signs other public keys  Alice and Bob know that they can also trust those  This is called a chain of trust </w:t>
      </w:r>
    </w:p>
    <w:p>
      <w:r>
        <w:t>Public Key Infrastructures  PKI  and CAs</w:t>
      </w:r>
    </w:p>
    <w:p>
      <w:r>
        <w:t xml:space="preserve">The entire system that is formed by CAs together with the necessary support mecha  nisms is called a public key infrastructure  usually referred to as PKI  As the reader can perhaps start to imagine  setting up and running a PKI in the real world is a complex task  Issues such as identifying users for certificate issuing and trusted dis  tribution of CA keys have to be solved  There are also many other real world issues  among the most complex are the existence of many different CAs and revocation of certificates  We discuss some aspects of using certificate systems in practice in the following </w:t>
      </w:r>
    </w:p>
    <w:p>
      <w:r>
        <w:t xml:space="preserve">In practice  certificates not only include the ID and the public key of a user  they tend to be quite complex structures with many additional fields  As an example  we look at the a X   certificate in Fig   X   is an important standard for network authentication services  and the corresponding certificates are widely used for Internet communication  i e   in S MIME  IPsec and SSL TLS </w:t>
      </w:r>
    </w:p>
    <w:p>
      <w:r>
        <w:t xml:space="preserve">  Detailed structure of an X   certificate</w:t>
      </w:r>
    </w:p>
    <w:p>
      <w:r>
        <w:t xml:space="preserve">Discussing the fields defined in a X   certificate gives us some insight into many aspects of PKIs in the real world  We discuss the most relevant ones in the following </w:t>
      </w:r>
    </w:p>
    <w:p>
      <w:r>
        <w:t xml:space="preserve">Certificate Algorithm  Here it is specified which signature algorithm is being used  e g   RSA with SHA 1 or ECDSA with SHA 2  and with which parameters  e g   the bit lengths </w:t>
      </w:r>
    </w:p>
    <w:p>
      <w:r>
        <w:t xml:space="preserve">Issuer  There are many companies and organizations that issue certificates  This field specifies who generated the one at hand </w:t>
      </w:r>
    </w:p>
    <w:p>
      <w:r>
        <w:t>Period of Validity  In most cases  a public key is not certified indefinitely but rather for a limited time  e g   for one or two years  One reason for doing this is that private keys which belong to the certificate may become compromised  By limiting the validity period  there is only a certain time span during which an attacker can maliciously use the private key  Another reason for a restricted lifetime is that  especially for certificates for companies  it can happen that the</w:t>
      </w:r>
    </w:p>
    <w:p>
      <w:r>
        <w:t xml:space="preserve">user ceases to exist  If the certificates  and thus the public keys  are only valid for limited time  the damage can be controlled </w:t>
      </w:r>
    </w:p>
    <w:p>
      <w:r>
        <w:t xml:space="preserve">Subject  This field contains what was called IDA or IDB in our earlier examples  It contains identifying information such as names of people or organizations  Note that not only actual people but also entities like companies can obtain certificates </w:t>
      </w:r>
    </w:p>
    <w:p>
      <w:r>
        <w:t xml:space="preserve">Subject s Public Key  The public key that is to be protected by the certificate is here  In addition to the binary string which is the public key  the algorithm  e g   Diffie Hellman  and the algorithm parameters  e g   the modulus p and the primitive element    are stored </w:t>
      </w:r>
    </w:p>
    <w:p>
      <w:r>
        <w:t xml:space="preserve">Signature  The signature over all other fields of the certificate </w:t>
      </w:r>
    </w:p>
    <w:p>
      <w:r>
        <w:t xml:space="preserve">We note that for every signature two public key algorithms are involved  the one whose public key is protected by the certificate and the algorithm with which the certificate is signed  These can be entirely different algorithms and parameter sets  For instance  the certificate might be signed with an RSA   bit algorithm  while the public key within the certificate could belong to a   bit elliptic curve scheme </w:t>
      </w:r>
    </w:p>
    <w:p>
      <w:r>
        <w:t xml:space="preserve">Chain of Certificate Authorities  CAs </w:t>
      </w:r>
    </w:p>
    <w:p>
      <w:r>
        <w:t xml:space="preserve">In an ideal world  there would be one CA which issues certificates for  say  all In  ternet users on planet Earth  Unfortunately  that is not the case  There are many dif  ferent entities that act as CAs  First of all  many countries have their own  official  CA  often for certificates that are used for applications that involve government busi  ness  Second  certificates for websites are currently issued by more than 50 mostly commercial entities   Most Web browsers have the public key of those CAs pre  installed   Third  many corporations issue certificate for their own employees and external entities who do business with them  It would be virtually impossible for a user to have the private keys of all these different CAs at hand  What is done instead is that CAs certify each other </w:t>
      </w:r>
    </w:p>
    <w:p>
      <w:r>
        <w:t xml:space="preserve">Let s look at an example where Alice s certificate is issued by CA1 and Bob s by CA2  At the moment  Alice is only in possession of the public key of  her  CA1  and Bob has only kpub CA2  If Bob sends his certificate to Alice  she cannot verify Bob s public key  This situation looks like this </w:t>
      </w:r>
    </w:p>
    <w:p>
      <w:r>
        <w:t xml:space="preserve">Alice can now request CA2 s public key  which is itself contained in a certificate that was signed by Alice s CA1 </w:t>
      </w:r>
    </w:p>
    <w:p>
      <w:r>
        <w:t xml:space="preserve">The structure CertCA2 contains the public key of CA2 signed by CA1  which looks like this </w:t>
      </w:r>
    </w:p>
    <w:p>
      <w:r>
        <w:t xml:space="preserve">CertCA2     kpub CA2  IDCA2   sigkpr CA1  kpub CA2  IDCA2  </w:t>
      </w:r>
    </w:p>
    <w:p>
      <w:r>
        <w:t xml:space="preserve">The important outcome of the process is that Alice can now verify Bob s key </w:t>
      </w:r>
    </w:p>
    <w:p>
      <w:r>
        <w:t xml:space="preserve">What s happening here is that a certificate chain is being established  CA1 trusts CA2 which is expressed by CA1 signing the public key kpub CA2  Now Alice can trust Bob s public key since it was signed by CA1  This situation is called a chain of trust  and it is said that trust is delegated </w:t>
      </w:r>
    </w:p>
    <w:p>
      <w:r>
        <w:t xml:space="preserve">In practice  CAs can be arranged hierarchically  where each CA signes the public key of the certificate authorities one level below  Alternatively  CAs can cross certify each other without a strict hierarchical relationship </w:t>
      </w:r>
    </w:p>
    <w:p>
      <w:r>
        <w:t>Certificate Revocation Lists</w:t>
      </w:r>
    </w:p>
    <w:p>
      <w:r>
        <w:t xml:space="preserve">One major issue in practice is that it must be possible to revoke certificates  A com  mon reason is that a certificate is stored on a smart card which is lost  Another reason could be that a person left an organization and one wants to make sure that she is not using the public key that was given to her  The solution in these situations seems easy  Just publish a list with all certificates that are currently invalid  Such a list is called a certificate revocation list  or CRL  Typically  the serial numbers of certificates are used to identify the revoked certificates  Of course  a CRL must be signed by the CA since otherwise attacks are possible </w:t>
      </w:r>
    </w:p>
    <w:p>
      <w:r>
        <w:t xml:space="preserve">The problem with CLRs is how to transmit them to the users  The most straight  forward way is that every user contacts the issuing CA every time a certificate of another user is received  The major drawback is that now the CA is involved in every session set up  This was one major drawback of KDC based  i e   symmetric  key  approaches  The promise of certificate based communication was that no online contact to a central authority was needed </w:t>
      </w:r>
    </w:p>
    <w:p>
      <w:r>
        <w:t>An alternative is that CRLs are sent out periodically  The problem with this ap  proach is that there is always a period during which a certificate is invalid but users</w:t>
      </w:r>
    </w:p>
    <w:p>
      <w:r>
        <w:t xml:space="preserve">Discussion and Further Reading  </w:t>
      </w:r>
    </w:p>
    <w:p>
      <w:r>
        <w:t xml:space="preserve">have not yet been informed  For instance  if the CRL is sent out at  0 am every morning  a time with relatively little network traffic otherwise   a dishonest person could have almost a whole day where a revoked certificate is still valid  To counter this  the CRL update period can be shortened  say to one hour  However  this would be a tremendous burden on the bandwidth of the network  This is an instructive ex  ample for the tradeoff between costs in the form of network traffic on one hand  and security on the other hand  In practice  a reasonable compromise must be found </w:t>
      </w:r>
    </w:p>
    <w:p>
      <w:r>
        <w:t xml:space="preserve">In order to keep the size of CRLs moderate  often only the changes from the last CRL broadcast are sent out  These update only CRLs are referred to as delta CRLs </w:t>
      </w:r>
    </w:p>
    <w:p>
      <w:r>
        <w:t>Discussion and Further Reading</w:t>
      </w:r>
    </w:p>
    <w:p>
      <w:r>
        <w:t>Key Establishment Protocols In most modern network security protocols  public  key approaches are used for establishing keys  In this book  we introduced the Diffie Hellman key exchange and described a basic key transport protocol in    cf      In practice  often considerably more advanced asymmetric protocols are used  However  most of them are based on either the Diffie Hellman or a key transport protocol  A comprehensive overview on this area is given in  33   We now give a few examples of generic cryptographic protocols that are of  ten preferred over the basic Diffie Hellman key exchange  The MTI  Matsumoto  Takashima Imai  protocols are an ensemble of authenticated Diffie Hellman key exchanges which were already published in    Good descriptions can be found in  33  and      Another popular Diffie Hellman extension is the station to station  STS  protocol  It uses certificates and provides both user and key authentication  A discussion about STS variants can be found in  60   A more recent protocol for authenticated Diffie Hellman is the MQV protocol which is discussed in      It is</w:t>
      </w:r>
    </w:p>
    <w:p>
      <w:r>
        <w:t xml:space="preserve">typically used with elliptic curves </w:t>
      </w:r>
    </w:p>
    <w:p>
      <w:r>
        <w:t xml:space="preserve">A prominent practical example for a key establishment protocol is the Internet Key Exchange  IKE  protocol  IKE provides key material for IPsec  which is the  official  security mechanism for Internet traffic  IKE is quite complex and offers many options  At its core  however  is a Diffie Hellman key agreement followed by an authentication  The latter can either be achieved with certificates or with pre  shared keys  A good starting point for more information on IPsec and IKE is the RFC     and  more accessibly  reference     Chapter 16  </w:t>
      </w:r>
    </w:p>
    <w:p>
      <w:r>
        <w:t>Certificates and Alternatives During the second half of the  s there was a belief that essentially every Internet user would need a certificate in order to com  municate securely  e g   for doing ebusiness transactions   PKI  was a buzzword for some time  and many companies were formed that provided certificates and PKI ser  vices  However  it turned out that there are major technical and practical hurdles to a PKI that truly encompasses all or most Internet users  What has happened instead is that nowadays many servers are authenticated with certificates  for instance Internet retailers  whereas most individual users are not  The needed CA verification keys</w:t>
      </w:r>
    </w:p>
    <w:p>
      <w:r>
        <w:t xml:space="preserve">are often preinstalled in users  Web browsers  This asymmetric set up   the server is authenticated but the user is not   is acceptable since the user is typically the one who provides crucial information such as her credit card number  A comprehensive introduction to the large field of PKI and certificates is given in the book  2   An in  teresting and entertaining discussion about the alleged shortcomings of PKI is given in  74   and an equally instructive rebuttal is online at     </w:t>
      </w:r>
    </w:p>
    <w:p>
      <w:r>
        <w:t xml:space="preserve">We introduced certificates and a public key infrastructure as the main method for authenticating public keys  Such hierarchical organized certificates are only one possible approach  though this is the most widely used one  Another concept is the web of trust that relies entirely on trust relationships between parties  The idea is as follows  If Alice trusts Bob  it is assumed that she also wants to trust all other users whom Bob trusts  This means that every party in such a web of trust implicitly trusts parties whom it does not know  or has never met before   The most popular example for such a system are Pretty Good Privacy  PGP  and Gnu Privacy Guard  GPG   which are widely used for signing and encrypting emails </w:t>
      </w:r>
    </w:p>
    <w:p>
      <w:r>
        <w:t xml:space="preserve">A key transport protocol securely transfers a secret key to other parties </w:t>
      </w:r>
    </w:p>
    <w:p>
      <w:r>
        <w:t xml:space="preserve">In a key agreement protocol  two or more parties negotiate a common secret key </w:t>
      </w:r>
    </w:p>
    <w:p>
      <w:r>
        <w:t xml:space="preserve">In most common symmetric protocols  the key exchange is coordinated by a trusted third party  A secure channel between the third party and each user is only required at set up time </w:t>
      </w:r>
    </w:p>
    <w:p>
      <w:r>
        <w:t xml:space="preserve">Symmetric key establishment protocols do not scale well to networks with large numbers of users and they provide typically no perfect forward secrecy </w:t>
      </w:r>
    </w:p>
    <w:p>
      <w:r>
        <w:t xml:space="preserve">The most widely used asymmetric key establishment protocol is the Diffie  Hellman key exchange </w:t>
      </w:r>
    </w:p>
    <w:p>
      <w:r>
        <w:t xml:space="preserve">All asymmetric protocols require that the public keys are authenticated  e g   with certificates  Otherwise man in the middle attacks are possible </w:t>
      </w:r>
    </w:p>
    <w:p>
      <w:r>
        <w:t xml:space="preserve">In this exercise  we want to analyze some variants of key derivation  In prac  tice  one masterkey kMK is exchanged in a secure way  e g  certificate based DHKE  between the involved parties  Afterwards  the session keys are regularly updated by use of key derivation  For this purpose  three different methods are at our disposal </w:t>
      </w:r>
    </w:p>
    <w:p>
      <w:r>
        <w:t>k0   kMK  ki 1   ki   1</w:t>
      </w:r>
    </w:p>
    <w:p>
      <w:r>
        <w:t xml:space="preserve">k0   h kMK   ki 1   h ki </w:t>
      </w:r>
    </w:p>
    <w:p>
      <w:r>
        <w:t xml:space="preserve">k0   h kMK   ki 1   h kMK  i  ki </w:t>
      </w:r>
    </w:p>
    <w:p>
      <w:r>
        <w:t xml:space="preserve">where h   marks a  secure  hash function  and ki is the ith session key </w:t>
      </w:r>
    </w:p>
    <w:p>
      <w:r>
        <w:t xml:space="preserve">What are the main differences between these three methods </w:t>
      </w:r>
    </w:p>
    <w:p>
      <w:r>
        <w:t xml:space="preserve">Which method provides Perfect Forward Secrecy </w:t>
      </w:r>
    </w:p>
    <w:p>
      <w:r>
        <w:t xml:space="preserve">Assume Oscar obtains the nth session key  e g   via brute force   Which sessions can he now decrypt  depending on the chosen method  </w:t>
      </w:r>
    </w:p>
    <w:p>
      <w:r>
        <w:t xml:space="preserve">Which method remains secure if the masterkey kMK is compromised  Give a rationale </w:t>
      </w:r>
    </w:p>
    <w:p>
      <w:r>
        <w:t xml:space="preserve">Imagine a peer to peer network where   users want to communicate in an authenticated and confidential way without a central Trusted Third Party  TTP  </w:t>
      </w:r>
    </w:p>
    <w:p>
      <w:r>
        <w:t xml:space="preserve">How many keys are collectively needed  if symmetric algorithms are deployed </w:t>
      </w:r>
    </w:p>
    <w:p>
      <w:r>
        <w:t xml:space="preserve">How are these numbers changed  if we bring in a central instance  Key Distribu  tion Center  KDC  </w:t>
      </w:r>
    </w:p>
    <w:p>
      <w:r>
        <w:t xml:space="preserve">What is the main advantage of a KDC against the scenario without a KDC </w:t>
      </w:r>
    </w:p>
    <w:p>
      <w:r>
        <w:t xml:space="preserve">How many keys are necessary if we make use of asymmetric algorithms </w:t>
      </w:r>
    </w:p>
    <w:p>
      <w:r>
        <w:t xml:space="preserve">Also differentiate between keys which every user has to store and keys which are collectively necessary </w:t>
      </w:r>
    </w:p>
    <w:p>
      <w:r>
        <w:t xml:space="preserve">You have to choose the cryptographic algorithms for a KDC where two differ  ent classes of encryption occur </w:t>
      </w:r>
    </w:p>
    <w:p>
      <w:r>
        <w:t xml:space="preserve">ekU KDC     where U denotes an arbitrary network node  user  </w:t>
      </w:r>
    </w:p>
    <w:p>
      <w:r>
        <w:t xml:space="preserve">ekses    for the communication between two users </w:t>
      </w:r>
    </w:p>
    <w:p>
      <w:r>
        <w:t xml:space="preserve">You have the choice between two different algorithms  DES and 3DES  Triple  DES   and you are advised to use distinct algorithms for both encryption classes  Which algorithm do you use for which class  Justify your answer including aspects of security as well as celerity </w:t>
      </w:r>
    </w:p>
    <w:p>
      <w:r>
        <w:t xml:space="preserve">This exercise considers the security of key establishment with the aid of a KDC  Assume that a hacker performs a successful attack against the KDC at the point of time tx  where all keys are compromised  The attack is detected </w:t>
      </w:r>
    </w:p>
    <w:p>
      <w:r>
        <w:t xml:space="preserve">Which  practical  measures have to be taken in order to prevent decryption of future communication between the network nodes </w:t>
      </w:r>
    </w:p>
    <w:p>
      <w:r>
        <w:t xml:space="preserve">Which steps did the attacker have to take in order to decipher data transmissions which occurred at an earlier time  t   tx   Does such a KDC system provide Perfect Forward Secrecy  PFS  or not </w:t>
      </w:r>
    </w:p>
    <w:p>
      <w:r>
        <w:t xml:space="preserve">We will now analyze an improved KDC system  In contrast to the previous problem  all keys ekU KDC    are now refreshed in relatively short intervals </w:t>
      </w:r>
    </w:p>
    <w:p>
      <w:r>
        <w:t xml:space="preserve">The KDC generates a new  random  key  k i 1 </w:t>
      </w:r>
    </w:p>
    <w:p>
      <w:r>
        <w:t xml:space="preserve">The KDC transmits the new key to user U   encrypted with the old one </w:t>
      </w:r>
    </w:p>
    <w:p>
      <w:r>
        <w:t>Which decryptions are possible  if a staff member of the KDC is corruptible and</w:t>
      </w:r>
    </w:p>
    <w:p>
      <w:r>
        <w:t xml:space="preserve"> sells  all recent keys e  i </w:t>
      </w:r>
    </w:p>
    <w:p>
      <w:r>
        <w:t xml:space="preserve"> of the KDC at the point of time tx  We assume that</w:t>
      </w:r>
    </w:p>
    <w:p>
      <w:r>
        <w:t xml:space="preserve">this circumstance is not detected until the point of time ty which could be much later  e g   one year </w:t>
      </w:r>
    </w:p>
    <w:p>
      <w:r>
        <w:t xml:space="preserve">Show a key confirmation attack against the basic KDC protocol introduced in Sect   Describe each step of the attack  Your drawing should look similar to the one showing a key confirmation attack against the second  modified  KDC based protocol </w:t>
      </w:r>
    </w:p>
    <w:p>
      <w:r>
        <w:t xml:space="preserve">Show that PFS is in fact not given in the simplified Kerberos protocol  Show how Oscar can decrypt past and future communications if </w:t>
      </w:r>
    </w:p>
    <w:p>
      <w:r>
        <w:t>Alice s KEK kA becomes compromised</w:t>
      </w:r>
    </w:p>
    <w:p>
      <w:r>
        <w:t>Bob s KEK kB becomes compromised</w:t>
      </w:r>
    </w:p>
    <w:p>
      <w:r>
        <w:t xml:space="preserve">Extend the Kerberos protocol such that a mutual authentication between Alice and Bob is performed  Give a rationale that your solution is secure </w:t>
      </w:r>
    </w:p>
    <w:p>
      <w:r>
        <w:t xml:space="preserve">People at your new job are deeply impressed that you worked through this book  As the first job assignment you are asked to design a digital pay TV system which uses encryption to prevent service theft through wire tapping  As key ex  change protocol  a strong Diffie Hellman with  e g     bit modulus is being used  However  since your company wants to use cheap legacy hardware  only DES is available for data encryption algorithm  You decide to use the following key deriva  tion approach </w:t>
      </w:r>
    </w:p>
    <w:p>
      <w:r>
        <w:t xml:space="preserve">K i    f  KAB II i      </w:t>
      </w:r>
    </w:p>
    <w:p>
      <w:r>
        <w:t xml:space="preserve">where f is an irreversible function </w:t>
      </w:r>
    </w:p>
    <w:p>
      <w:r>
        <w:t xml:space="preserve">First we have to determine whether the attacker can store an entire movie with reasonable effort  in particular  cost   Assume the data rate for the TV link is 1 Mbit s  and that the longest movies we want to protect are 2 hours long  How many Gbytes  where 1M     and 1G      of data must be stored for a 2 hour film  don t mix up bit and byte here   Is this realistic </w:t>
      </w:r>
    </w:p>
    <w:p>
      <w:r>
        <w:t xml:space="preserve">We assume that an attacker will be able to find a DES key in 10 minutes using a brute force attack  Note that this is a somewhat optimistic assumption from an attacker s point of view  but we want to provide some medium term security by assuming increasingly faster key searches in the future </w:t>
      </w:r>
    </w:p>
    <w:p>
      <w:r>
        <w:t xml:space="preserve">How frequently must a key be derived if the goal is to prevent an offline decryp  tion of a 2 hour movie in less than 30 days </w:t>
      </w:r>
    </w:p>
    <w:p>
      <w:r>
        <w:t xml:space="preserve">We consider a system in which a key kAB is established using the Diffie  Hellman key exchange protocol  and the encryption keys k i  are then derived by computing </w:t>
      </w:r>
    </w:p>
    <w:p>
      <w:r>
        <w:t xml:space="preserve">k i    h kAB II i     </w:t>
      </w:r>
    </w:p>
    <w:p>
      <w:r>
        <w:t xml:space="preserve">where i is just an integer counter  represented as a 32 bit variable  The values of i are public  e g   the encrypting party always indicates which value for i was used in a header that precedes each ciphertext block   The derived keys are used for the actual data encryption with a symmetric algorithm  New keys are derived every 60 sec during the communication session </w:t>
      </w:r>
    </w:p>
    <w:p>
      <w:r>
        <w:t xml:space="preserve">Assume the Diffie Hellman key exchange is done with a   bit prime  and the encryption algorithm is AES  Why doesn t it make cryptographic sense to use the key derivation protocol described above  Describe the attack that would require the least computational effort from Oscar </w:t>
      </w:r>
    </w:p>
    <w:p>
      <w:r>
        <w:t xml:space="preserve">Assume now that the Diffie Hellman key exchange is done with a   bit prime  and the encryption algorithm is DES  Describe in detail what the advan  tages are that the key derivation scheme offers compared to a system that just uses the Diffie Hellman key for DES </w:t>
      </w:r>
    </w:p>
    <w:p>
      <w:r>
        <w:t xml:space="preserve">We reconsider the Diffie Hellman key exchange protocol  Assume now that Oscar runs an active man in the middle attack against the key exchange as explained in Sect   For the Diffie Hellman key exchange  use the parameters p     </w:t>
      </w:r>
    </w:p>
    <w:p>
      <w:r>
        <w:t xml:space="preserve">    2  and a      b   57 for Alice and Bob  respectively  Oscar uses the value</w:t>
      </w:r>
    </w:p>
    <w:p>
      <w:r>
        <w:t>o   16  Compute the key pairs kAO and kBO  i  the way Oscar computes them  and</w:t>
      </w:r>
    </w:p>
    <w:p>
      <w:r>
        <w:t xml:space="preserve"> ii  the way Alice and Bob compute them </w:t>
      </w:r>
    </w:p>
    <w:p>
      <w:r>
        <w:t xml:space="preserve">We consider the Diffie Hellman key exchange scheme with certificates  We have a system with the three users Alice  Bob and Charley  The Diffie Hellman algorithm uses p   61 and     18  The three secret keys are a   11  b   22 and c   33  The three IDs are ID A  1  ID B  2 and ID C  3 </w:t>
      </w:r>
    </w:p>
    <w:p>
      <w:r>
        <w:t xml:space="preserve">For signature generation  the Elgamal signature scheme is used  We apply the system parameters pt      dt       t   2 and    The CA uses the ephemeral keys kE        and   for Alice s  Bob s and Charley s signatures  respec </w:t>
      </w:r>
    </w:p>
    <w:p>
      <w:r>
        <w:t xml:space="preserve">tively   In practice  the CA should use a better pseudorandom generator to obtain the kE values  </w:t>
      </w:r>
    </w:p>
    <w:p>
      <w:r>
        <w:t xml:space="preserve">To obtain the certificates  the CA computes xi   4 bi  ID i  and uses this value as input for the signature algorithm   Given xi  ID i  follows then from ID i </w:t>
      </w:r>
    </w:p>
    <w:p>
      <w:r>
        <w:t xml:space="preserve">Compute three certificates CertA  CertB and CertC </w:t>
      </w:r>
    </w:p>
    <w:p>
      <w:r>
        <w:t xml:space="preserve">Verify all three certificates </w:t>
      </w:r>
    </w:p>
    <w:p>
      <w:r>
        <w:t xml:space="preserve">Compute the three session keys kAB  kAC and kBC </w:t>
      </w:r>
    </w:p>
    <w:p>
      <w:r>
        <w:t xml:space="preserve">Assume Oscar attempts to use an active  substitution  attack against the Diffie Hellman key exchange with certificates in the following ways </w:t>
      </w:r>
    </w:p>
    <w:p>
      <w:r>
        <w:t xml:space="preserve">Alice wants to communicate with Bob  When Alice obtains C B  from Bob  Os  car replaces it with  a valid   C O   How will this forgery be detected </w:t>
      </w:r>
    </w:p>
    <w:p>
      <w:r>
        <w:t xml:space="preserve">Same scenario  Oscar tries now to replace only Bob s public key bB with his own public key bO  How will this forgery be detected </w:t>
      </w:r>
    </w:p>
    <w:p>
      <w:r>
        <w:t xml:space="preserve">We consider certificate generation with CA generated keys  Assume the sec  ond transmission of  CertA  kpr A  takes place over an authenticated but insecure channel  i e   Oscar can read this message </w:t>
      </w:r>
    </w:p>
    <w:p>
      <w:r>
        <w:t xml:space="preserve">Show how he can decrypt traffic which is encrypted by means of a Diffie  Hellman key that Alice and Bob generated </w:t>
      </w:r>
    </w:p>
    <w:p>
      <w:r>
        <w:t xml:space="preserve">Can he also impersonate Alice such that he computes a DH key with Bob without Bob noticing </w:t>
      </w:r>
    </w:p>
    <w:p>
      <w:r>
        <w:t xml:space="preserve">Given is a user domain in which users share the Diffie Hellman parame  ters   and p  Each user s public Diffie Hellman key is certified by a CA  Users communicate securely by performing a Diffie Hellman key exchange and then en  crypting decrypting messages with a symmetric algorithm such as AES </w:t>
      </w:r>
    </w:p>
    <w:p>
      <w:r>
        <w:t xml:space="preserve">Assume Oscar gets hold of the CA s signature algorithm  and especially its pri  vate key   which was used to generate certificates  Can he now decrypt old cipher  texts which were exchanged between two users before the CA signature algorithm was compromised  and which Oscar had stored  Explain your answer </w:t>
      </w:r>
    </w:p>
    <w:p>
      <w:r>
        <w:t xml:space="preserve">Another problem in certificate systems is the authenticated distribution of the CA s public key which is needed for certificate verification  Assume Oscar has full control over all of Bob s communications  that is  he can alter all messages to and from Bob  Oscar now replaces the CA s public key with his own  note that Bob has no means to authenticate the key that he receives  so he thinks that he received the CA public key  </w:t>
      </w:r>
    </w:p>
    <w:p>
      <w:r>
        <w:t xml:space="preserve"> Certificate issuing  Bob requests a certificate by sending a request containing</w:t>
      </w:r>
    </w:p>
    <w:p>
      <w:r>
        <w:t xml:space="preserve"> 1  Bob s ID ID B  and  2  Bob s public key B from the CA  Describe exactly what Oscar has to do so that Bob doesn t find out that he has the wrong public CA key </w:t>
      </w:r>
    </w:p>
    <w:p>
      <w:r>
        <w:t xml:space="preserve"> Protocol execution  Describe what Oscar has to do to establish a session key with Bob using the authenticated Diffie Hellman key exchange  such that Bob thinks he is executing the protocol with Alice </w:t>
      </w:r>
    </w:p>
    <w:p>
      <w:r>
        <w:t xml:space="preserve">Draw a diagram that shows a key transport protocol shown in   from Sect     in which RSA encryption is used </w:t>
      </w:r>
    </w:p>
    <w:p>
      <w:r>
        <w:t xml:space="preserve">We consider RSA encryption with certificates in which Bob has the RSA keys  Oscar manages to send Alice a verification key kpr CA which is  in fact  Oscar s key  Show an active attack in which he can decipher encrypted messages that Alice sends to Bob  Should Oscar run a MIM attack or should he set up a session only between himself and Alice </w:t>
      </w:r>
    </w:p>
    <w:p>
      <w:r>
        <w:t xml:space="preserve">Pretty Good Privacy  PGP  is a widespread scheme for electronic mail se  curity to provide authentication and confidentiality  PGP does not necessarily re  quire the use of certificate authorities  Describe the trust model of PGP and how the public key management works in practice </w:t>
      </w:r>
    </w:p>
    <w:p>
      <w:r>
        <w:t xml:space="preserve">Michel Abdalla  Mihir Bellare  and Phillip Rogaway  DHAES  An encryption scheme based on the Diffie Hellman problem  Available at citeseer ist psu edu  abdalla99dhaes html    </w:t>
      </w:r>
    </w:p>
    <w:p>
      <w:r>
        <w:t>Carlisle Adams and Steve Lloyd  Understanding PKI  Concepts  Standards  and Deployment</w:t>
      </w:r>
    </w:p>
    <w:p>
      <w:r>
        <w:t xml:space="preserve">Considerations  Addison Wesley Longman Publishing  Boston  MA  USA    </w:t>
      </w:r>
    </w:p>
    <w:p>
      <w:r>
        <w:t xml:space="preserve">ANSI X9     American National Standard X 7  Financial Institution Key Manage  ment    </w:t>
      </w:r>
    </w:p>
    <w:p>
      <w:r>
        <w:t xml:space="preserve">ANSI X9     American National Standard X 1  Appendix A    Public Key Cryp  tography Using Reversible Algorithms for the Financial Services Industry  rDSA   Technical report  Accredited Standards Committee X9  Available at     </w:t>
      </w:r>
    </w:p>
    <w:p>
      <w:r>
        <w:t>ANSI X9     Public Key Cryptography for the Financial Services Industry  Agreement</w:t>
      </w:r>
    </w:p>
    <w:p>
      <w:r>
        <w:t xml:space="preserve">of Symmetric Keys Using Discrete Logarithm Cryptography  Technical report  American Bankers Association    </w:t>
      </w:r>
    </w:p>
    <w:p>
      <w:r>
        <w:t xml:space="preserve">ANSI X9     The Elliptic Curve Digital Signature Algorithm  ECDSA   Technical report  American Bankers Association    </w:t>
      </w:r>
    </w:p>
    <w:p>
      <w:r>
        <w:t xml:space="preserve">ANSI X9     Elliptic Curve Key Agreement and Key Transport Protocols  Technical report  American Bankers Association    </w:t>
      </w:r>
    </w:p>
    <w:p>
      <w:r>
        <w:t xml:space="preserve">Frederik Armknecht  Algebraic attacks on certain stream ciphers  PhD thesis  Department of Mathematics  University of Mannheim  Germany  December     </w:t>
      </w:r>
    </w:p>
    <w:p>
      <w:r>
        <w:t>Standards for Efficient Cryptography   SEC 1  Elliptic Curve Cryptography  September</w:t>
      </w:r>
    </w:p>
    <w:p>
      <w:r>
        <w:t xml:space="preserve">Daniel V  Bailey and Christof Paar  Efficient arithmetic in finite field extensions with appli  cation in elliptic curve cryptography  Journal of Cryptology  14    </w:t>
      </w:r>
    </w:p>
    <w:p>
      <w:r>
        <w:t xml:space="preserve">Elad Barkan  Eli Biham  and Nathan Keller  Instant Ciphertext Only Cryptanalysis of GSM Encrypted Communication  Journal of Cryptology      9    </w:t>
      </w:r>
    </w:p>
    <w:p>
      <w:r>
        <w:t xml:space="preserve">P  S  L  M  Barreto and V  Rijmen   The whirlpool hashing function  September     revised May      paulobarreto WhirlpoolPage html </w:t>
      </w:r>
    </w:p>
    <w:p>
      <w:r>
        <w:t xml:space="preserve">F  L  Bauer  Decrypted Secrets  Methods and Maxims of Cryptology  Springer  4th edition </w:t>
      </w:r>
    </w:p>
    <w:p>
      <w:r>
        <w:t xml:space="preserve">Mihir Bellare  Ran Canetti  and Hugo Krawczyk  Keying Hash Functions for Message Au  thentication  In CRYPTO  96  Proceedings of the 16th Annual International Cryptology Conference  Advances in Cryptology  pages  5  Springer    </w:t>
      </w:r>
    </w:p>
    <w:p>
      <w:r>
        <w:t xml:space="preserve">Mihir Bellare  Ran Canetti  and Hugo Krawczyk  Message Authentication using Hash Functions The HMAC Construction  CRYPTOBYTES  2    </w:t>
      </w:r>
    </w:p>
    <w:p>
      <w:r>
        <w:t xml:space="preserve">C H  Bennett  E  Bernstein  G  Brassard  and U  Vazirani  The strengths and weaknesses of quantum computation  SIAM Journal on Computing    23    </w:t>
      </w:r>
    </w:p>
    <w:p>
      <w:r>
        <w:t xml:space="preserve">C  Paar  J  Pelzl  Understanding Cryptography   </w:t>
      </w:r>
    </w:p>
    <w:p>
      <w:r>
        <w:t xml:space="preserve">DOI  0   6   3  Qc Springer Verlag Berlin Heidelberg  </w:t>
      </w:r>
    </w:p>
    <w:p>
      <w:r>
        <w:t xml:space="preserve">Daniel J  Bernstein  Multidigit multiplication for mathematicians  URL  http    cr yp to papers html </w:t>
      </w:r>
    </w:p>
    <w:p>
      <w:r>
        <w:t xml:space="preserve">Daniel J  Bernstein  Johannes Buchmann  and Erik Dahmen  Post Quantum Cryptography  Springer    </w:t>
      </w:r>
    </w:p>
    <w:p>
      <w:r>
        <w:t xml:space="preserve">N  Biggs  Discrete Mathematics  Oxford University Press  New York  2nd edition    </w:t>
      </w:r>
    </w:p>
    <w:p>
      <w:r>
        <w:t xml:space="preserve">E  Biham  A fast new DES implementation in software  In Fourth International Workshop on Fast Software Encryption  volume   of LNCS  pages  2  Springer    </w:t>
      </w:r>
    </w:p>
    <w:p>
      <w:r>
        <w:t xml:space="preserve">Eli Biham and Adi Shamir  Differential Cryptanalysis of the Data Encryption Standard  Springer    </w:t>
      </w:r>
    </w:p>
    <w:p>
      <w:r>
        <w:t>Alex Biryukov  Adi Shamir  and David Wagner  Real time cryptanalysis of A  on a PC  In</w:t>
      </w:r>
    </w:p>
    <w:p>
      <w:r>
        <w:t xml:space="preserve">FSE  Fast Software Encryption  pages  8  Springer    </w:t>
      </w:r>
    </w:p>
    <w:p>
      <w:r>
        <w:t xml:space="preserve">J  Black  S  Halevi  H  Krawczyk  T  Krovetz  and P  Rogaway  UMAC  Fast and secure message authentication  In CRYPTO  99  Proceedings of the 19th Annual International Cryptology Conference  Advances in Cryptology  volume 99  pages  3  Springer    </w:t>
      </w:r>
    </w:p>
    <w:p>
      <w:r>
        <w:t xml:space="preserve">I  Blake  G  Seroussi  N  Smart  and J  W  S  Cassels  Advances in Elliptic Curve Cryptogra  phy  London Mathematical Society Lecture Note Series   Cambridge University Press  New York  NY  USA    </w:t>
      </w:r>
    </w:p>
    <w:p>
      <w:r>
        <w:t xml:space="preserve">Ian F  Blake  G  Seroussi  and N  P  Smart  Elliptic Curves in Cryptography  Cambridge University Press  New York  NY  USA    </w:t>
      </w:r>
    </w:p>
    <w:p>
      <w:r>
        <w:t xml:space="preserve">Daniel Bleichenbacher  Wieb Bosma  and Arjen K  Lenstra  Some remarks on Lucas based cryptosystems  In CRYPTO  95  Proceedings of the 15th Annual International Cryptology Conference  Advances in Cryptology  pages  6  Springer    </w:t>
      </w:r>
    </w:p>
    <w:p>
      <w:r>
        <w:t xml:space="preserve">L Blum  M Blum  and M Shub  A simple unpredictable pseudorandom number generator </w:t>
      </w:r>
    </w:p>
    <w:p>
      <w:r>
        <w:t xml:space="preserve">SIAM J  Comput       3    </w:t>
      </w:r>
    </w:p>
    <w:p>
      <w:r>
        <w:t xml:space="preserve">Manuel Blum and Shafi Goldwasser  An efficient probabilistic public key encryption scheme which hides all partial information  In CRYPTO  84  Proceedings of the 4th Annual Interna  tional Cryptology Conference  Advances in Cryptology  pages  2    </w:t>
      </w:r>
    </w:p>
    <w:p>
      <w:r>
        <w:t xml:space="preserve">Andrey Bogdanov  Gregor Leander  Lars R  Knudsen  Christof Paar  Axel Poschmann  Matthew J B  Robshaw  Yannick Seurin  and Charlotte Vikkelsoe  PRESENT An Ultra  Lightweight Block Cipher  In CHES  07  Proceedings of the 9th International Workshop on Cryptographic Hardware and Embedded Systems  number   in LNCS  pages  6  Springer    </w:t>
      </w:r>
    </w:p>
    <w:p>
      <w:r>
        <w:t>Dan Boneh and Matthew Franklin  Identity based encryption from the Weil pairing  SIAM</w:t>
      </w:r>
    </w:p>
    <w:p>
      <w:r>
        <w:t xml:space="preserve">J  Comput       5    </w:t>
      </w:r>
    </w:p>
    <w:p>
      <w:r>
        <w:t xml:space="preserve">Dan Boneh and Richard J  Lipton  Algorithms for black box fields and their application to cryptography  extended abstract   In CRYPTO  96  Proceedings of the 16th Annual Interna  tional Cryptology Conference  Advances in Cryptology  pages  7  Springer    </w:t>
      </w:r>
    </w:p>
    <w:p>
      <w:r>
        <w:t xml:space="preserve">Dan Boneh  Ron Rivest  Adi Shamir  and Len Adleman  Twenty Years of Attacks on the RSA Cryptosystem  Notices of the AMS    13    </w:t>
      </w:r>
    </w:p>
    <w:p>
      <w:r>
        <w:t xml:space="preserve">Colin A  Boyd and Anish Mathuria  Protocols for Key Establishment and Authentication  Springer    </w:t>
      </w:r>
    </w:p>
    <w:p>
      <w:r>
        <w:t xml:space="preserve">ECC Brainpool  ECC Brainpool Standard Curves and Curve Generation     http     </w:t>
      </w:r>
    </w:p>
    <w:p>
      <w:r>
        <w:t xml:space="preserve">Johannes Buchmann and Jintai Ding  editors  Post Quantum Cryptography  Second Interna  tional Workshop  PQCrypto    Proceedings  volume   of LNCS  Springer    </w:t>
      </w:r>
    </w:p>
    <w:p>
      <w:r>
        <w:t xml:space="preserve">Johannes Buchmann and Jintai Ding  editors  PQCrypto    International Workshop on Post Quantum Cryptography  LNCS  Springer    </w:t>
      </w:r>
    </w:p>
    <w:p>
      <w:r>
        <w:t xml:space="preserve">German Federal Office for Information Security  BSI   http   www bsi  de english publications bsi standards index htm </w:t>
      </w:r>
    </w:p>
    <w:p>
      <w:r>
        <w:t xml:space="preserve">Mike Burmester and Yvo Desmedt  A secure and efficient conference key distribution system  extended abstract   In Advances in Cryptology   EUROCRYPT 94  pages  6    </w:t>
      </w:r>
    </w:p>
    <w:p>
      <w:r>
        <w:t xml:space="preserve">C  M  Campbell  Design and specification of cryptographic capabilities  NBS Special Pub  lication    Computer Security and the Data Encryption Standard  U S  Department of Commerce  National Bureau of Standards  pages  6    </w:t>
      </w:r>
    </w:p>
    <w:p>
      <w:r>
        <w:t xml:space="preserve">J L  Carter and M N  Wegman  New hash functions and their use in authentication and set equality  Journal of Computer and System Sciences      7    </w:t>
      </w:r>
    </w:p>
    <w:p>
      <w:r>
        <w:t>C  etin Kaya Koc   Tolga Acar  and Burton S  Kaliski  Analyzing and comparing Montgomery</w:t>
      </w:r>
    </w:p>
    <w:p>
      <w:r>
        <w:t xml:space="preserve">multiplication algorithms  IEEE Micro      3    </w:t>
      </w:r>
    </w:p>
    <w:p>
      <w:r>
        <w:t>P  Chodowiec and K  Gaj  Very compact FPGA implementation of the AES algorithm  In</w:t>
      </w:r>
    </w:p>
    <w:p>
      <w:r>
        <w:t xml:space="preserve">C  D  Walter  C   K  Koc   and C  Paar  editors  CHES  03  Proceedings of the 5th International Workshop on Cryptographic Hardware and Embedded Systems  volume   of LNCS  pages  3  Springer    </w:t>
      </w:r>
    </w:p>
    <w:p>
      <w:r>
        <w:t xml:space="preserve">C  Cid  S  Murphy  and M  Robshaw  Algebraic Aspects of the Advanced Encryption Stan </w:t>
      </w:r>
    </w:p>
    <w:p>
      <w:r>
        <w:t xml:space="preserve">H  Cohen  G  Frey  and R  Avanzi  Handbook of Elliptic and Hyperelliptic Curve Cryp  tography  Discrete Mathematics and Its Applications  Chapman and Hall CRC  September   </w:t>
      </w:r>
    </w:p>
    <w:p>
      <w:r>
        <w:t>T  Collins  D  Hopkins  S  Langford  and M  Sabin  Public key cryptographic apparatus and</w:t>
      </w:r>
    </w:p>
    <w:p>
      <w:r>
        <w:t xml:space="preserve">method     United States Patent US   59  Jan    </w:t>
      </w:r>
    </w:p>
    <w:p>
      <w:r>
        <w:t xml:space="preserve">Common Criteria for Information Technology Security Evaluation   commoncriteriaportal org  </w:t>
      </w:r>
    </w:p>
    <w:p>
      <w:r>
        <w:t xml:space="preserve">COPACOBANA A  Cost Optimized  Parallel  Code  Breaker  </w:t>
      </w:r>
    </w:p>
    <w:p>
      <w:r>
        <w:t xml:space="preserve">Sony Corporation    Clefia   new block cipher algorithm based on state of </w:t>
      </w:r>
    </w:p>
    <w:p>
      <w:r>
        <w:t xml:space="preserve">the art design technologies      Press    28E index html </w:t>
      </w:r>
    </w:p>
    <w:p>
      <w:r>
        <w:t>Ronald Cramer and Victor Shoup  A practical public key cryptosystem provably secure</w:t>
      </w:r>
    </w:p>
    <w:p>
      <w:r>
        <w:t xml:space="preserve">against adaptive chosen ciphertext attack  CRYPTO  98  Proceedings of the 18th Annual International Cryptology Conference  Advances in Cryptology     5    </w:t>
      </w:r>
    </w:p>
    <w:p>
      <w:r>
        <w:t xml:space="preserve">Cryptool   Educational Tool for Cryptography and Cryptanalysis </w:t>
      </w:r>
    </w:p>
    <w:p>
      <w:r>
        <w:t>J  Daemen and V  Rijmen  AES Proposal  Rijndael  In First Advanced Encryption Standard</w:t>
      </w:r>
    </w:p>
    <w:p>
      <w:r>
        <w:t xml:space="preserve"> AES  Conference  Ventura  California  USA    </w:t>
      </w:r>
    </w:p>
    <w:p>
      <w:r>
        <w:t xml:space="preserve">Joan Daemen and Vincent Rijmen  The Design of Rijndael  Springer    </w:t>
      </w:r>
    </w:p>
    <w:p>
      <w:r>
        <w:t xml:space="preserve">B  den Boer and A  Bosselaers  An attack on the last two rounds of MD4  In CRYPTO  91  Proceedings of the 11th Annual International Cryptology Conference  Advances in Cryptol  ogy  LNCS  pages  3  Springer    </w:t>
      </w:r>
    </w:p>
    <w:p>
      <w:r>
        <w:t>B  den Boer and A  Bosselaers  Collisions for the compression function of MD5  In Advances</w:t>
      </w:r>
    </w:p>
    <w:p>
      <w:r>
        <w:t xml:space="preserve">in Cryptology   EUROCRYPT 93  LNCS  pages  4  Springer    </w:t>
      </w:r>
    </w:p>
    <w:p>
      <w:r>
        <w:t xml:space="preserve">Alexander W  Dent  A brief history of provably secure public key encryption  Cryptology ePrint Archive  Report          </w:t>
      </w:r>
    </w:p>
    <w:p>
      <w:r>
        <w:t xml:space="preserve">Diehard Battery of Tests of Randomness CD      </w:t>
      </w:r>
    </w:p>
    <w:p>
      <w:r>
        <w:t xml:space="preserve">W  Diffie  The first ten years of public key cryptography  Innovations in Internetworking </w:t>
      </w:r>
    </w:p>
    <w:p>
      <w:r>
        <w:t xml:space="preserve">W  Diffie and M  E  Hellman  New directions in cryptography  IEEE Transactions on Infor  mation Theory  IT   54    </w:t>
      </w:r>
    </w:p>
    <w:p>
      <w:r>
        <w:t xml:space="preserve">W  Diffie and M  E  Hellman  Exhaustive cryptanalysis of the NBS Data Encryption Stan </w:t>
      </w:r>
    </w:p>
    <w:p>
      <w:r>
        <w:t xml:space="preserve">dard  COMPUTER      4  June   </w:t>
      </w:r>
    </w:p>
    <w:p>
      <w:r>
        <w:t xml:space="preserve">Whitfield Diffie  Paul C  Van Oorschot  and Michael J  Wiener  Authentication and authenti  cated key exchanges  Des  Codes Cryptography      5    </w:t>
      </w:r>
    </w:p>
    <w:p>
      <w:r>
        <w:t xml:space="preserve">Hans Dobbertin  Alf swindles Ann  CRYPTOBYTES        </w:t>
      </w:r>
    </w:p>
    <w:p>
      <w:r>
        <w:t xml:space="preserve">Hans Dobbertin  The status of MD5 after a recent attack  CRYPTOBYTES        </w:t>
      </w:r>
    </w:p>
    <w:p>
      <w:r>
        <w:t xml:space="preserve">Saar Drimer  Tim Gu neysu  and Christof Paar  DSPs  BRAMs and a Pinch of Logic  New Recipes for AES on FPGAs  IEEE Symposium on Field Programmable Custom Computing Machines  FCCM   0  08    </w:t>
      </w:r>
    </w:p>
    <w:p>
      <w:r>
        <w:t xml:space="preserve">Morris  Dworkin  Recommendation  for  Block  Cipher  Modes  of  Opera </w:t>
      </w:r>
    </w:p>
    <w:p>
      <w:r>
        <w:t xml:space="preserve">tion  The CCM Mode for Authentication and Confidentiality  May     updated July   pdf </w:t>
      </w:r>
    </w:p>
    <w:p>
      <w:r>
        <w:t xml:space="preserve">Morris Dworkin  Recommendation for Block Cipher Modes of Operation  The CMAC Mode for Authentication  NIST Special Publication  D  May     nist gov publications nistpubs  D SP  D pdf </w:t>
      </w:r>
    </w:p>
    <w:p>
      <w:r>
        <w:t xml:space="preserve">Morris Dworkin   Recommendation for Block Cipher Modes of Operation  Ga  lois Counter Mode  GCM  and GMAC  NIST Special Publication  D  November      D SP  D pdf </w:t>
      </w:r>
    </w:p>
    <w:p>
      <w:r>
        <w:t>H  Eberle and C P  Thacker  A 1 GBIT second GaAs DES chip  In Custom Integrated Circuits</w:t>
      </w:r>
    </w:p>
    <w:p>
      <w:r>
        <w:t xml:space="preserve">Conference  pages      IEEE    </w:t>
      </w:r>
    </w:p>
    <w:p>
      <w:r>
        <w:t xml:space="preserve">eSTREAM The ECRYPT Stream Cipher Project     http   www ecrypt  eu org stream  </w:t>
      </w:r>
    </w:p>
    <w:p>
      <w:r>
        <w:t xml:space="preserve">The Side Channel Cryptanalysis Lounge      uni bochum de en sclounge html </w:t>
      </w:r>
    </w:p>
    <w:p>
      <w:r>
        <w:t xml:space="preserve">Thomas Eisenbarth  Sandeep Kumar  Christof Paar  Axel Poschmann  and Leif Uhsadel  A Survey of Lightweight Cryptography Implementations  IEEE Design   Test of Computers   Special Issue on Secure ICs for Secure Embedded Computing            Novem  ber December   </w:t>
      </w:r>
    </w:p>
    <w:p>
      <w:r>
        <w:t xml:space="preserve">S  E  Eldridge and C  D  Walter  Hardware implementation of Montgomery s modular mul  tiplication algorithm  IEEE Transactions on Computers      9  July   </w:t>
      </w:r>
    </w:p>
    <w:p>
      <w:r>
        <w:t xml:space="preserve">T  ElGamal  A public key cryptosystem and a signature scheme based on discrete logarithms </w:t>
      </w:r>
    </w:p>
    <w:p>
      <w:r>
        <w:t xml:space="preserve">IEEE Transactions on Information Theory  IT     2    </w:t>
      </w:r>
    </w:p>
    <w:p>
      <w:r>
        <w:t xml:space="preserve">C  Ellison and B  Schneier   Ten risks of PKI  What you re not being told about public key infrastructure  Computer Security Journal           See also  </w:t>
      </w:r>
    </w:p>
    <w:p>
      <w:r>
        <w:t xml:space="preserve">M  Feldhofer  J  Wolkerstorfer  and V  Rijmen  AES implementation on a grain of sand </w:t>
      </w:r>
    </w:p>
    <w:p>
      <w:r>
        <w:t xml:space="preserve">Information Security  IEE Proceedings  1    0    </w:t>
      </w:r>
    </w:p>
    <w:p>
      <w:r>
        <w:t xml:space="preserve">Amos Fiat and Adi Shamir  How to prove yourself  practical solutions to identification and signature problems  In CRYPTO  86  Proceedings of the 6th Annual International Cryptol  ogy Conference  Advances in Cryptology  pages  4  Springer    </w:t>
      </w:r>
    </w:p>
    <w:p>
      <w:r>
        <w:t xml:space="preserve">Federal  Information  Processing  Standards  Publications     FIPS  PUBS </w:t>
      </w:r>
    </w:p>
    <w:p>
      <w:r>
        <w:t xml:space="preserve">http   www itl  nist gov fipspubs index htm </w:t>
      </w:r>
    </w:p>
    <w:p>
      <w:r>
        <w:t xml:space="preserve">Electronic Frontier Foundation  Frequently Asked Questions  FAQ  About the Electronic Frontier Foundation s DES Cracker Machine         eff des faq html </w:t>
      </w:r>
    </w:p>
    <w:p>
      <w:r>
        <w:t>J  Franke  T  Kleinjung  C  Paar  J  Pelzl  C  Priplata  and C  Stahlke  SHARK   A Realizable</w:t>
      </w:r>
    </w:p>
    <w:p>
      <w:r>
        <w:t xml:space="preserve">Special Hardware Sieving Device for Factoring   bit Integers  In Josyula R  Rao and Berk Sunar  editors  CHES  05  Proceedings of the 7th International Workshop on Cryptographic Hardware and Embedded Systems  volume   of LNCS  pages  0  Springer  August   </w:t>
      </w:r>
    </w:p>
    <w:p>
      <w:r>
        <w:t xml:space="preserve">Bundesamt fu r Sicherheit in der Informationstechnik  Anwendungshinweise und Interpretationen zum Schema  AIS   Funktionalita tsklassen und Evaluations  methodologie fu r physikalische Zufallszahlengeneratoren  AIS 31  Version 1      </w:t>
      </w:r>
    </w:p>
    <w:p>
      <w:r>
        <w:t xml:space="preserve">Oded Goldreich  Foundations of Cryptography  Basic Tools  Cambridge University Press </w:t>
      </w:r>
    </w:p>
    <w:p>
      <w:r>
        <w:t xml:space="preserve">New York  NY  USA    </w:t>
      </w:r>
    </w:p>
    <w:p>
      <w:r>
        <w:t xml:space="preserve">Oded Goldreich  Zero Knowledge  A tutorial by Oded Goldreich     http     </w:t>
      </w:r>
    </w:p>
    <w:p>
      <w:r>
        <w:t>Oded Goldreich  Foundations of Cryptography  Volume 2  Basic Applications  Cambridge</w:t>
      </w:r>
    </w:p>
    <w:p>
      <w:r>
        <w:t xml:space="preserve">University Press  New York  NY  USA    </w:t>
      </w:r>
    </w:p>
    <w:p>
      <w:r>
        <w:t xml:space="preserve">Oded Goldreich  On post modern cryptography  Cryptology ePrint Archive  Report          </w:t>
      </w:r>
    </w:p>
    <w:p>
      <w:r>
        <w:t xml:space="preserve">Jovan Dj  Golic  On the security of shift register based keystream generators  In Fast Software Encryption  Cambridge Security Workshop  pages  00  Springer    </w:t>
      </w:r>
    </w:p>
    <w:p>
      <w:r>
        <w:t xml:space="preserve">Tim Good and Mohammed Benaissa  AES on FPGA from the fastest to the smallest  CHES  05  Proceedings of the 7th International Workshop on Cryptographic Hardware and Em  bedded Systems  pages  0    </w:t>
      </w:r>
    </w:p>
    <w:p>
      <w:r>
        <w:t xml:space="preserve">L  Grover  A fast quantum mechanical algorithm for database search  In Proceedings of the Twenty eighth Annual ACM Symposium on Theory of Computing  pages  9  ACM    </w:t>
      </w:r>
    </w:p>
    <w:p>
      <w:r>
        <w:t xml:space="preserve">Tim Gu neysu  Timo Kasper  Martin Novotny  Christof Paar  and Andy Rupp  Cryptanalysis with COPACOBANA  IEEE Transactions on Computers   1         </w:t>
      </w:r>
    </w:p>
    <w:p>
      <w:r>
        <w:t xml:space="preserve">S  Halevi and H  Krawczyk  MMH  message authentication in software in the Gbit second rates  In Proceedings of the 4th Workshop on Fast Software Encryption  volume    pages  9  Springer    </w:t>
      </w:r>
    </w:p>
    <w:p>
      <w:r>
        <w:t xml:space="preserve">D  R  Hankerson  A  J  Menezes  and S  A  Vanstone  Guide to Elliptic Curve Cryptography  Springer    </w:t>
      </w:r>
    </w:p>
    <w:p>
      <w:r>
        <w:t xml:space="preserve">M  Hellman  A cryptanalytic time memory tradeoff  IEEE Transactions on Information Theory      6    </w:t>
      </w:r>
    </w:p>
    <w:p>
      <w:r>
        <w:t>Shoichi Hirose  Some plausible constructions of double block length hash functions  In</w:t>
      </w:r>
    </w:p>
    <w:p>
      <w:r>
        <w:t xml:space="preserve">FSE  Fast Software Encryption  volume   of LNCS  pages  5  Springer    </w:t>
      </w:r>
    </w:p>
    <w:p>
      <w:r>
        <w:t xml:space="preserve">Deukjo Hong  Jaechul Sung  and Seokhie Hong et al  Hight  A new block cipher suitable for low resource device  In CHES  06  Proceedings of the 8th International Workshop on Cryptographic Hardware and Embedded Systems  pages  9  Springer    </w:t>
      </w:r>
    </w:p>
    <w:p>
      <w:r>
        <w:t xml:space="preserve">International Organization for Standardization  ISO   ISO IEC  8       6 </w:t>
      </w:r>
    </w:p>
    <w:p>
      <w:r>
        <w:t xml:space="preserve">International Organization for Standardization  ISO   ISO IEC   1      2   </w:t>
      </w:r>
    </w:p>
    <w:p>
      <w:r>
        <w:t xml:space="preserve">International Organization for Standardization  ISO   ISO IEC     Information technology Security techniques Hash functions Part 4  Hash functions using modular arithmetic      </w:t>
      </w:r>
    </w:p>
    <w:p>
      <w:r>
        <w:t xml:space="preserve">D  Kahn  The Codebreakers  The Story of Secret Writing  Macmillan    </w:t>
      </w:r>
    </w:p>
    <w:p>
      <w:r>
        <w:t xml:space="preserve">Jens Peter Kaps  Gunnar Gaubatz  and Berk Sunar  Cryptography on a speck of dust  Com  puter      4    </w:t>
      </w:r>
    </w:p>
    <w:p>
      <w:r>
        <w:t xml:space="preserve">A  Karatsuba and Y  Ofman  Multiplication of multidigit numbers on automata  Soviet Physics Doklady  English translation       6    </w:t>
      </w:r>
    </w:p>
    <w:p>
      <w:r>
        <w:t xml:space="preserve">Ann Hibner Koblitz  Neal Koblitz  and Alfred Menezes  Elliptic curve cryptography  The serpentine course of a paradigm shift  Cryptology ePrint Archive  Report          </w:t>
      </w:r>
    </w:p>
    <w:p>
      <w:r>
        <w:t xml:space="preserve">Neal Koblitz  Introduction to Elliptic Curves and Modular Forms  Springer    </w:t>
      </w:r>
    </w:p>
    <w:p>
      <w:r>
        <w:t xml:space="preserve">Neal Koblitz  The uneasy relationship between mathematics and cryptography  Notices of the AMS  pages  9  September   </w:t>
      </w:r>
    </w:p>
    <w:p>
      <w:r>
        <w:t xml:space="preserve">Neal Koblitz  Alfred Menezes  and Scott Vanstone  The state of elliptic curve cryptography </w:t>
      </w:r>
    </w:p>
    <w:p>
      <w:r>
        <w:t xml:space="preserve">Des  Codes Cryptography    3   3    </w:t>
      </w:r>
    </w:p>
    <w:p>
      <w:r>
        <w:t xml:space="preserve">C  etin Kaya Koc   Cryptographic Engineering  Springer    </w:t>
      </w:r>
    </w:p>
    <w:p>
      <w:r>
        <w:t xml:space="preserve">S  Kumar  C  Paar  J  Pelzl  G  Pfeiffer  and M  Schimmler  Breaking ciphers with COPACOBANA A cost optimized parallel code breaker  In CHES  06  Proceedings of the 8th International Workshop on Cryptographic Hardware and Embedded Systems  LNCS  Springer  October   </w:t>
      </w:r>
    </w:p>
    <w:p>
      <w:r>
        <w:t xml:space="preserve">Matthew Kwan  Reducing the Gate Count of Bitslice DES     http     </w:t>
      </w:r>
    </w:p>
    <w:p>
      <w:r>
        <w:t xml:space="preserve">Ben Laurie  Seven and a Half Non risks of PKI  What You Shouldn t Be Told about Public Key Infrastructure   </w:t>
      </w:r>
    </w:p>
    <w:p>
      <w:r>
        <w:t>Laurie Law  Alfred Menezes  Minghua Qu  Jerry Solinas  and Scott Vanstone  An efficient</w:t>
      </w:r>
    </w:p>
    <w:p>
      <w:r>
        <w:t xml:space="preserve">protocol for authenticated key agreement  Des  Codes Cryptography      4    </w:t>
      </w:r>
    </w:p>
    <w:p>
      <w:r>
        <w:t xml:space="preserve">Arjen K  Lenstra and Eric R  Verheul  The XTR public key system  In CRYPTO  00  Pro  ceedings of the 20th Annual International Cryptology Conference  Advances in Cryptology  pages  9  Springer    </w:t>
      </w:r>
    </w:p>
    <w:p>
      <w:r>
        <w:t xml:space="preserve">Rudolf Lidl and Harald Niederreiter  Introduction to Finite Fields and Their Applications  Cambridge University Press  2nd edition    </w:t>
      </w:r>
    </w:p>
    <w:p>
      <w:r>
        <w:t xml:space="preserve">Chae Hoon Lim and Tymur Korkishko  mCrypton A lightweight block cipher for security of low cost RFID tags and Sensors  In Information Security Applications  volume    pages  8  Springer    </w:t>
      </w:r>
    </w:p>
    <w:p>
      <w:r>
        <w:t xml:space="preserve">Yehuda Lindell  Composition of Secure Multi Party Protocols  A Comprehensive Study  Springer    </w:t>
      </w:r>
    </w:p>
    <w:p>
      <w:r>
        <w:t xml:space="preserve">Stefan Mangard  Elisabeth Oswald  and Thomas Popp  Power Analysis Attacks  Revealing the Secrets of Smart Cards  Advances in Information Security   Springer    </w:t>
      </w:r>
    </w:p>
    <w:p>
      <w:r>
        <w:t xml:space="preserve">Mitsuru Matsui  Linear cryptanalysis method for DES cipher  In Advances in Cryptology   EUROCRYPT  93    </w:t>
      </w:r>
    </w:p>
    <w:p>
      <w:r>
        <w:t xml:space="preserve">Mitsuru Matsui  How far can we go on the x64 processors  In FSE  Fast Software Encryp  tion  volume   of LNCS  pages  8  Springer    </w:t>
      </w:r>
    </w:p>
    <w:p>
      <w:r>
        <w:t xml:space="preserve">Mitsuru Matsui and S  Fukuda  How to maximize software performance of symmetric prim  itives on Pentium III and 4 processors  In FSE  Fast Software Encryption  volume   of LNCS  pages  2  Springer    </w:t>
      </w:r>
    </w:p>
    <w:p>
      <w:r>
        <w:t xml:space="preserve">Mitsuru Matsui and Junko Nakajima  On the power of bitslice implementation on Intel Core2 processor  In CHES  07  Proceedings of the 9th International Workshop on Cryptographic Hardware and Embedded Systems  pages  4  Springer    </w:t>
      </w:r>
    </w:p>
    <w:p>
      <w:r>
        <w:t xml:space="preserve">Ueli M  Maurer and Stefan Wolf  The relationship between breaking the Diffie Hellman protocol and computing discrete logarithms  SIAM Journal on Computing            </w:t>
      </w:r>
    </w:p>
    <w:p>
      <w:r>
        <w:t xml:space="preserve">D  McGrew and J  Viega  RFC    The Use of Galois Message Authentication Code  GMAC  in IPsec ESP and AH  Technical report  Corporation for National Research Initia  tives  Internet Engineering Task Force  Network Working Group  May    Available at  </w:t>
      </w:r>
    </w:p>
    <w:p>
      <w:r>
        <w:t xml:space="preserve">A  J  Menezes  P  C  van Oorschot  and S  A  Vanstone  Handbook of Applied Cryptography </w:t>
      </w:r>
    </w:p>
    <w:p>
      <w:r>
        <w:t xml:space="preserve">CRC Press  Boca Raton  Florida  USA    </w:t>
      </w:r>
    </w:p>
    <w:p>
      <w:r>
        <w:t xml:space="preserve">Ralph C  Merkle  Secure communications over insecure channels  Commun  ACM      9    </w:t>
      </w:r>
    </w:p>
    <w:p>
      <w:r>
        <w:t xml:space="preserve">Sean Murphy and Matthew J  B  Robshaw  Essential algebraic structure within the AES  In CRYPTO  02  Proceedings of the 22nd Annual International Cryptology Conference  Ad  vances in Cryptology  pages  6  Springer    </w:t>
      </w:r>
    </w:p>
    <w:p>
      <w:r>
        <w:t xml:space="preserve">David Naccache and David M Rahi  Cryptographic smart cards  IEEE Micro      4    </w:t>
      </w:r>
    </w:p>
    <w:p>
      <w:r>
        <w:t xml:space="preserve">Block Cipher Modes Workshops   BCM workshops html </w:t>
      </w:r>
    </w:p>
    <w:p>
      <w:r>
        <w:t xml:space="preserve">NIST test suite for random numbers   </w:t>
      </w:r>
    </w:p>
    <w:p>
      <w:r>
        <w:t xml:space="preserve">National Institute of Standards and Technology  NIST    Digital Signature Stan  dards  DSS   FIPS1    Technical report  Federal Information Processing Stan  dards Publication  FIPS   June    Available at  publications fips fips1  fips 1  pdf </w:t>
      </w:r>
    </w:p>
    <w:p>
      <w:r>
        <w:t>J  Nechvatal  Public key cryptography  In Gustavus J  Simmons  editor  Contemporary</w:t>
      </w:r>
    </w:p>
    <w:p>
      <w:r>
        <w:t xml:space="preserve">Cryptology  The Science of Information Integrity  pages  8  IEEE Press  Piscataway  NJ  USA    </w:t>
      </w:r>
    </w:p>
    <w:p>
      <w:r>
        <w:t xml:space="preserve">Security Architecture for the Internet Protocol  http   www rfc editor  org rfc rfc  txt </w:t>
      </w:r>
    </w:p>
    <w:p>
      <w:r>
        <w:t xml:space="preserve">I  Niven  H S  Zuckerman  and H L  Montgomery  An Introduction to the Theory of Numbers  5th Edition   Wiley    </w:t>
      </w:r>
    </w:p>
    <w:p>
      <w:r>
        <w:t xml:space="preserve">NSA Suite B Cryptography   cryptography index shtml </w:t>
      </w:r>
    </w:p>
    <w:p>
      <w:r>
        <w:t xml:space="preserve">Philippe Oechslin  Making a Faster Cryptanalytic Time Memory Trade Off  In CRYPTO  03  Proceedings of the 23rd Annual International Cryptology Conference  Advances in Cryptology  volume   of LNCS  pages  0    </w:t>
      </w:r>
    </w:p>
    <w:p>
      <w:r>
        <w:t xml:space="preserve">The OpenSSL Project      </w:t>
      </w:r>
    </w:p>
    <w:p>
      <w:r>
        <w:t xml:space="preserve">European Parliament   Directive   93 EC of the European Parliament and of the Council of 13 December   on a Community framework for electronic signatures        l    en   pdf </w:t>
      </w:r>
    </w:p>
    <w:p>
      <w:r>
        <w:t xml:space="preserve">D  Pointcheval and J  Stern  Security proofs for signature schemes  In U  Maurer  editor  Ad </w:t>
      </w:r>
    </w:p>
    <w:p>
      <w:r>
        <w:t xml:space="preserve">vances in Cryptology   EUROCRYPT 96  volume   of LNCS  pages  8  Springer    </w:t>
      </w:r>
    </w:p>
    <w:p>
      <w:r>
        <w:t xml:space="preserve">Axel Poschmann  Lightweight Cryptography   Cryptographic Engineering for a Pervasive World   PhD thesis  Department of Electrical Engineering and Com  puter Sciences  Ruhr University Bochum  Germany  April     crypto ruhr uni bochum de en theses html </w:t>
      </w:r>
    </w:p>
    <w:p>
      <w:r>
        <w:t xml:space="preserve">B  Preneel  R  Govaerts  and J  Vandewalle  Hash functions based on block ciphers  A syn </w:t>
      </w:r>
    </w:p>
    <w:p>
      <w:r>
        <w:t xml:space="preserve">thetic approach  LNCS  7  78    </w:t>
      </w:r>
    </w:p>
    <w:p>
      <w:r>
        <w:t xml:space="preserve">Bart Preneel  MDC 2 and MDC 4  In Henk C  A  van Tilborg  editor  Encyclopedia of Cryptography and Security  Springer    </w:t>
      </w:r>
    </w:p>
    <w:p>
      <w:r>
        <w:t xml:space="preserve">Electronic Signatures in Global and National Commerce Act  United States of America    </w:t>
      </w:r>
    </w:p>
    <w:p>
      <w:r>
        <w:t xml:space="preserve">Jean Jacques Quisquater  Louis Guillou  Marie Annick  and Tom Berson  How to explain zero knowledge protocols to your children  In CRYPTO  89  Proceedings of the 9th Annual International Cryptology Conference  Advances in Cryptology  pages  1  Springer    </w:t>
      </w:r>
    </w:p>
    <w:p>
      <w:r>
        <w:t xml:space="preserve">M  O  Rabin  Digitalized Signatures and Public Key Functions as Intractable as Factoriza  tion  Technical report  Massachusetts Institute of Technology    </w:t>
      </w:r>
    </w:p>
    <w:p>
      <w:r>
        <w:t xml:space="preserve">W  Rankl and W  Effing  Smart Card Handbook  John Wiley   Sons  Inc     </w:t>
      </w:r>
    </w:p>
    <w:p>
      <w:r>
        <w:t>R  L  Rivest  A  Shamir  and L  Adleman  A method for obtaining digital signatures and</w:t>
      </w:r>
    </w:p>
    <w:p>
      <w:r>
        <w:t xml:space="preserve">public key cryptosystems  Communications of the ACM      6  February   </w:t>
      </w:r>
    </w:p>
    <w:p>
      <w:r>
        <w:t xml:space="preserve">Ron Rivest  The RC4 Encryption Algorithm  March   </w:t>
      </w:r>
    </w:p>
    <w:p>
      <w:r>
        <w:t xml:space="preserve">Dorothy Elizabeth Robling Denning  Cryptography and Data Security  Addison Wesley Longman Publishing Co   Inc     </w:t>
      </w:r>
    </w:p>
    <w:p>
      <w:r>
        <w:t xml:space="preserve">Matthew Robshaw and Olivier Billet  editors  New Stream Cipher Designs  The eSTREAM Finalists  volume   of LNCS  Springer    </w:t>
      </w:r>
    </w:p>
    <w:p>
      <w:r>
        <w:t xml:space="preserve">Carsten Rolfes  Axel Poschmann  Gregor Leander  and Christof Paar  Ultra lightweight im  plementations for smart devices security for   gate equivalents  In Proceedings of the 8th Smart Card Research and Advanced Application IFIP Conference   CARDIS    volume   of LNCS  pages  03  Springer    </w:t>
      </w:r>
    </w:p>
    <w:p>
      <w:r>
        <w:t xml:space="preserve">K  H  Rosen  Elementary Number Theory  5th Edition  Addison Wesley    </w:t>
      </w:r>
    </w:p>
    <w:p>
      <w:r>
        <w:t xml:space="preserve">Public Key Cryptography Standard  PKCS      http   www rsasecurity  com rsalabs node asp id   </w:t>
      </w:r>
    </w:p>
    <w:p>
      <w:r>
        <w:t xml:space="preserve">Claus Peter Schnorr  Efficient signature generation by smartcards  Journal of Cryptology    74    </w:t>
      </w:r>
    </w:p>
    <w:p>
      <w:r>
        <w:t xml:space="preserve">A  Shamir  Factoring large numbers with the TWINKLE device  In CHES  99  Proceed  ings of the 1st International Workshop on Cryptographic Hardware and Embedded Systems  volume   of LNCS  pages  2  Springer  August   </w:t>
      </w:r>
    </w:p>
    <w:p>
      <w:r>
        <w:t xml:space="preserve">A  Shamir and E  Tromer  Factoring Large Numbers with the TWIRL Device  In CRYPTO  03  Proceedings of the 23rd Annual International Cryptology Conference  Advances in Cryptology  volume   of LNCS  pages  6  Springer    </w:t>
      </w:r>
    </w:p>
    <w:p>
      <w:r>
        <w:t xml:space="preserve">P  Shor  Polynomial time algorithms for prime factorization and discrete logarithms  SIAM Journal on Computing  Communication Theory of Secrecy Systems    09    </w:t>
      </w:r>
    </w:p>
    <w:p>
      <w:r>
        <w:t xml:space="preserve">J  H  Silverman  The Arithmetic of Elliptic Curves  Springer    </w:t>
      </w:r>
    </w:p>
    <w:p>
      <w:r>
        <w:t xml:space="preserve">J  H  Silverman  Advanced Topics in the Arithmetic of Elliptic Curves  Springer    </w:t>
      </w:r>
    </w:p>
    <w:p>
      <w:r>
        <w:t xml:space="preserve">J  H  Silverman  A Friendly Introduction to Number Theory  Prentice Hall  3rd edition    </w:t>
      </w:r>
    </w:p>
    <w:p>
      <w:r>
        <w:t xml:space="preserve">Simon Singh  The Code Book  The Science of Secrecy from Ancient Egypt to Quantum Cryptography  Anchor  August   </w:t>
      </w:r>
    </w:p>
    <w:p>
      <w:r>
        <w:t xml:space="preserve">Jerome A  Solinas  Efficient arithmetic on Koblitz curves  Designs  Codes and Cryptography    3   9    </w:t>
      </w:r>
    </w:p>
    <w:p>
      <w:r>
        <w:t xml:space="preserve">J H  Song  R  Poovendran  J  Lee  and T  Iwata  RFC    The AES CMAC Algorithm   Technical report  Corporation for National Research Initiatives  Inter  net Engineering Task Force  Network Working Group  June    Available at  </w:t>
      </w:r>
    </w:p>
    <w:p>
      <w:r>
        <w:t xml:space="preserve">NIST Special Publication SP D  Recommendation for Block Cipher Modes of Oper </w:t>
      </w:r>
    </w:p>
    <w:p>
      <w:r>
        <w:t xml:space="preserve">ation  Galois Counter Mode  GCM  and GMAC  November    Available at http    csrc nist gov publications nistpubs  D SP  D pdf </w:t>
      </w:r>
    </w:p>
    <w:p>
      <w:r>
        <w:t xml:space="preserve">W  Stallings  Cryptography and Network Security  Principles and Practice  Prentice Hall  4th edition    </w:t>
      </w:r>
    </w:p>
    <w:p>
      <w:r>
        <w:t xml:space="preserve">Tsuyoshi Takagi  Fast RSA type cryptosystem modulo pkq  In CRYPTO  98  Proceedings of the 18th Annual International Cryptology Conference  Advances in Cryptology  pages   </w:t>
      </w:r>
    </w:p>
    <w:p>
      <w:r>
        <w:t xml:space="preserve">S  Trimberger  R  Pang  and A  Singh  A 12 Gbps DES Encryptor Decryptor Core in an FPGA  In C   K  Koc  and C  Paar  editors  CHES  00  Proceedings of the 2nd International Workshop on Cryptographic Hardware and Embedded Systems  volume   of LNCS  pages  3  Springer  August  8    </w:t>
      </w:r>
    </w:p>
    <w:p>
      <w:r>
        <w:t xml:space="preserve">Trivium Specifications   trivium trivium p3 pdf </w:t>
      </w:r>
    </w:p>
    <w:p>
      <w:r>
        <w:t xml:space="preserve">Walter Tuchman  A brief history of the data encryption standard  In Internet Besieged  Countering Cyberspace Scofflaws  pages  0  ACM Press Addison Wesley    </w:t>
      </w:r>
    </w:p>
    <w:p>
      <w:r>
        <w:t xml:space="preserve">Annual Workshop on Elliptic Curve Cryptography  ECC   uwaterloo ca conferences  </w:t>
      </w:r>
    </w:p>
    <w:p>
      <w:r>
        <w:t xml:space="preserve">Digital Signature Law Survey   </w:t>
      </w:r>
    </w:p>
    <w:p>
      <w:r>
        <w:t xml:space="preserve">Henk C  A  van Tilborg  editor  Encyclopedia of Cryptography and Security  Springer    </w:t>
      </w:r>
    </w:p>
    <w:p>
      <w:r>
        <w:t xml:space="preserve">Ingrid Verbauwhede  Frank Hoornaert  Joos Vandewalle  and Hugo De Man  ASIC cryptographical processor based on DES      ucla edu pdf  euroasic pdf </w:t>
      </w:r>
    </w:p>
    <w:p>
      <w:r>
        <w:t xml:space="preserve">SHARCS      Special purpose  Hardware  for  Attacking  Cryptographic  Systems </w:t>
      </w:r>
    </w:p>
    <w:p>
      <w:r>
        <w:t xml:space="preserve">WAIFI   International Workshop on the Arithmetic of Finite Fields  http     </w:t>
      </w:r>
    </w:p>
    <w:p>
      <w:r>
        <w:t xml:space="preserve">Andre Weimerskirch and Christof Paar   Generalizations of the Karatsuba algo  rithm for efficient implementations  Cryptology ePrint Archive  Report       </w:t>
      </w:r>
    </w:p>
    <w:p>
      <w:r>
        <w:t xml:space="preserve">D  Whiting  R  Housley  and N  Ferguson  RFC    Counter with CBC MAC  CCM  </w:t>
      </w:r>
    </w:p>
    <w:p>
      <w:r>
        <w:t xml:space="preserve">Technical report  Corporation for National Research Initiatives  Internet Engineering Task Force  Network Working Group  September   </w:t>
      </w:r>
    </w:p>
    <w:p>
      <w:r>
        <w:t xml:space="preserve">M J  Wiener  Efficient DES Key Search  An Update  CRYPTOBYTES        Autumn   </w:t>
      </w:r>
    </w:p>
    <w:p>
      <w:r>
        <w:t xml:space="preserve">Thomas Wollinger  Jan Pelzl  and Christof Paar  Cantor versus Harley  Optimization and analysis of explicit formulae for hyperelliptic curve cryptosystems  IEEE Transactions on Computers      2    </w:t>
      </w:r>
    </w:p>
    <w:p>
      <w:r>
        <w:t>Advanced Encryption Standard  57  87  88</w:t>
      </w:r>
    </w:p>
    <w:p>
      <w:r>
        <w:t xml:space="preserve">byte substitution layer  90   </w:t>
      </w:r>
    </w:p>
    <w:p>
      <w:r>
        <w:t xml:space="preserve">diffusion layer  90   </w:t>
      </w:r>
    </w:p>
    <w:p>
      <w:r>
        <w:t xml:space="preserve">hardware implementation   </w:t>
      </w:r>
    </w:p>
    <w:p>
      <w:r>
        <w:t xml:space="preserve">key addition layer  90   </w:t>
      </w:r>
    </w:p>
    <w:p>
      <w:r>
        <w:t>selection process  88</w:t>
      </w:r>
    </w:p>
    <w:p>
      <w:r>
        <w:t xml:space="preserve">software implementation   </w:t>
      </w:r>
    </w:p>
    <w:p>
      <w:r>
        <w:t>AES  see Advanced Encryption Standard affine cipher  19</w:t>
      </w:r>
    </w:p>
    <w:p>
      <w:r>
        <w:t xml:space="preserve">affine mapping    Alice and Bob  4 anonymity   </w:t>
      </w:r>
    </w:p>
    <w:p>
      <w:r>
        <w:t>asymmetric cryptography  see public key cryptography</w:t>
      </w:r>
    </w:p>
    <w:p>
      <w:r>
        <w:t>brute force  see brute force attack buffer overflow  11</w:t>
      </w:r>
    </w:p>
    <w:p>
      <w:r>
        <w:t xml:space="preserve">authenticated channel     see channel authenticated encryption   </w:t>
      </w:r>
    </w:p>
    <w:p>
      <w:r>
        <w:t xml:space="preserve">authentication tag   </w:t>
      </w:r>
    </w:p>
    <w:p>
      <w:r>
        <w:t>baby step giant step method    Biham  Eli  75  76</w:t>
      </w:r>
    </w:p>
    <w:p>
      <w:r>
        <w:t xml:space="preserve">binary extended Euclidean algorithm    birthday attack   </w:t>
      </w:r>
    </w:p>
    <w:p>
      <w:r>
        <w:t>diffusion  57 block ciphers</w:t>
      </w:r>
    </w:p>
    <w:p>
      <w:r>
        <w:t xml:space="preserve">and hash functions    Blowfish  81   </w:t>
      </w:r>
    </w:p>
    <w:p>
      <w:r>
        <w:t xml:space="preserve">brute force attack  7   </w:t>
      </w:r>
    </w:p>
    <w:p>
      <w:r>
        <w:t>for discrete logarithms    BSI  22</w:t>
      </w:r>
    </w:p>
    <w:p>
      <w:r>
        <w:t xml:space="preserve">CA  see certification authority Caesar cipher  see shift cipher cardinality  see group Carmichael number   </w:t>
      </w:r>
    </w:p>
    <w:p>
      <w:r>
        <w:t xml:space="preserve">CBC  see cipher block chaining mode CBC MAC      </w:t>
      </w:r>
    </w:p>
    <w:p>
      <w:r>
        <w:t xml:space="preserve">CC  see Common Criteria CCM   </w:t>
      </w:r>
    </w:p>
    <w:p>
      <w:r>
        <w:t xml:space="preserve">certificate revocation list      </w:t>
      </w:r>
    </w:p>
    <w:p>
      <w:r>
        <w:t xml:space="preserve">certification authority    CFB  see cipher feedback mode chain of trust      </w:t>
      </w:r>
    </w:p>
    <w:p>
      <w:r>
        <w:t xml:space="preserve">challenge response protocol   </w:t>
      </w:r>
    </w:p>
    <w:p>
      <w:r>
        <w:t>Chinese Remainder Theorem    chosen plaintext attack  27</w:t>
      </w:r>
    </w:p>
    <w:p>
      <w:r>
        <w:t>cipher block chaining mode    cipher feedback mode    ciphertext  5</w:t>
      </w:r>
    </w:p>
    <w:p>
      <w:r>
        <w:t xml:space="preserve">classified encryption  89 cleartext  see plaintext CMAC   </w:t>
      </w:r>
    </w:p>
    <w:p>
      <w:r>
        <w:t xml:space="preserve">collision resistance   </w:t>
      </w:r>
    </w:p>
    <w:p>
      <w:r>
        <w:t>with block ciphers    confusion  90</w:t>
      </w:r>
    </w:p>
    <w:p>
      <w:r>
        <w:t>CRL  see certificate revocation list CRT  see Chinese Remainder Theorem cryptanalysis  3  9</w:t>
      </w:r>
    </w:p>
    <w:p>
      <w:r>
        <w:t>implementation attacks  10</w:t>
      </w:r>
    </w:p>
    <w:p>
      <w:r>
        <w:t>social engineering  10 cryptographic checksum  see message</w:t>
      </w:r>
    </w:p>
    <w:p>
      <w:r>
        <w:t>authentication code cryptography  2  3</w:t>
      </w:r>
    </w:p>
    <w:p>
      <w:r>
        <w:t>CSPRNG  see random number generator  cryptographically secure</w:t>
      </w:r>
    </w:p>
    <w:p>
      <w:r>
        <w:t>CTR  see counter mode cyclic group  see group</w:t>
      </w:r>
    </w:p>
    <w:p>
      <w:r>
        <w:t>Data Encryption Standard  55</w:t>
      </w:r>
    </w:p>
    <w:p>
      <w:r>
        <w:t>PC  1 permutation  67</w:t>
      </w:r>
    </w:p>
    <w:p>
      <w:r>
        <w:t>PC  2 permutation  68</w:t>
      </w:r>
    </w:p>
    <w:p>
      <w:r>
        <w:t>analytical attacks  75</w:t>
      </w:r>
    </w:p>
    <w:p>
      <w:r>
        <w:t>COPACOBANA code breaking machine  74 cracker  73</w:t>
      </w:r>
    </w:p>
    <w:p>
      <w:r>
        <w:t>Deep Crack code breaking machine  73 differential cryptanalysis  75 exhaustive key search  73</w:t>
      </w:r>
    </w:p>
    <w:p>
      <w:r>
        <w:t>final permutation  61</w:t>
      </w:r>
    </w:p>
    <w:p>
      <w:r>
        <w:t xml:space="preserve"> hardware implementation  77</w:t>
      </w:r>
    </w:p>
    <w:p>
      <w:r>
        <w:t>initial permutation  61</w:t>
      </w:r>
    </w:p>
    <w:p>
      <w:r>
        <w:t>linear cryptanalysis  75</w:t>
      </w:r>
    </w:p>
    <w:p>
      <w:r>
        <w:t xml:space="preserve">data origin authentication    decryption exponent   </w:t>
      </w:r>
    </w:p>
    <w:p>
      <w:r>
        <w:t xml:space="preserve">DES  see Data Encryption Standard DESX   </w:t>
      </w:r>
    </w:p>
    <w:p>
      <w:r>
        <w:t xml:space="preserve">deterministic encryption RSA   </w:t>
      </w:r>
    </w:p>
    <w:p>
      <w:r>
        <w:t xml:space="preserve">deterministic encryption  stream ciphers  48 DHAES   </w:t>
      </w:r>
    </w:p>
    <w:p>
      <w:r>
        <w:t>DHKE  see Diffie Hellman key exchange DHP  see Diffie Hellman problem differential cryptanalysis  66</w:t>
      </w:r>
    </w:p>
    <w:p>
      <w:r>
        <w:t xml:space="preserve">Diffie Hellman key exchange      </w:t>
      </w:r>
    </w:p>
    <w:p>
      <w:r>
        <w:t xml:space="preserve">Diffie Hellman problem   </w:t>
      </w:r>
    </w:p>
    <w:p>
      <w:r>
        <w:t xml:space="preserve">digital signature      </w:t>
      </w:r>
    </w:p>
    <w:p>
      <w:r>
        <w:t xml:space="preserve">Digital Signature Algorithm    key generation      </w:t>
      </w:r>
    </w:p>
    <w:p>
      <w:r>
        <w:t xml:space="preserve">Digital Signature Standard    Diophantine equation    Dirichlet s drawer principle   </w:t>
      </w:r>
    </w:p>
    <w:p>
      <w:r>
        <w:t xml:space="preserve">discrete logarithm problem             elliptic curves  ECDLP    </w:t>
      </w:r>
    </w:p>
    <w:p>
      <w:r>
        <w:t xml:space="preserve">divide and conquer attack    DLP  see discrete logarithm problem Dobbertin  Hans   </w:t>
      </w:r>
    </w:p>
    <w:p>
      <w:r>
        <w:t xml:space="preserve">for Diffie Hellman key exchange    double encryption   </w:t>
      </w:r>
    </w:p>
    <w:p>
      <w:r>
        <w:t>DSA  see Digital Signature Algorithm DSS  see Digital Signature Standard</w:t>
      </w:r>
    </w:p>
    <w:p>
      <w:r>
        <w:t>ECB  see electronic code book mode</w:t>
      </w:r>
    </w:p>
    <w:p>
      <w:r>
        <w:t>ECDH  see elliptic curve Diffie Hellman key exchange</w:t>
      </w:r>
    </w:p>
    <w:p>
      <w:r>
        <w:t>ECDHP  see elliptic curve Diffie Hellman problem</w:t>
      </w:r>
    </w:p>
    <w:p>
      <w:r>
        <w:t xml:space="preserve">EDE  see encryption decryption encryption EEA  see extended Euclidean algorithm electronic code book mode   </w:t>
      </w:r>
    </w:p>
    <w:p>
      <w:r>
        <w:t xml:space="preserve">Elgamal digital signature   </w:t>
      </w:r>
    </w:p>
    <w:p>
      <w:r>
        <w:t xml:space="preserve">acceleration through precomputation    key generation   </w:t>
      </w:r>
    </w:p>
    <w:p>
      <w:r>
        <w:t>Elgamal encryption scheme    elliptic curve</w:t>
      </w:r>
    </w:p>
    <w:p>
      <w:r>
        <w:t xml:space="preserve">elliptic curve Diffie Hellman key exchange   </w:t>
      </w:r>
    </w:p>
    <w:p>
      <w:r>
        <w:t>elliptic curve Diffie Hellman problem    elliptic curve Digital Signature Algorithm  see</w:t>
      </w:r>
    </w:p>
    <w:p>
      <w:r>
        <w:t xml:space="preserve">elliptic curves Koblitz curves   </w:t>
      </w:r>
    </w:p>
    <w:p>
      <w:r>
        <w:t>Encoding Method for Signature with Appendix  see EMSAS</w:t>
      </w:r>
    </w:p>
    <w:p>
      <w:r>
        <w:t xml:space="preserve">encryption exponent   </w:t>
      </w:r>
    </w:p>
    <w:p>
      <w:r>
        <w:t xml:space="preserve">encryption decryption encryption   </w:t>
      </w:r>
    </w:p>
    <w:p>
      <w:r>
        <w:t>equivalence class  15</w:t>
      </w:r>
    </w:p>
    <w:p>
      <w:r>
        <w:t xml:space="preserve">Euclid s algorithm  see Euclidean algorithm Euclidean algorithm   </w:t>
      </w:r>
    </w:p>
    <w:p>
      <w:r>
        <w:t xml:space="preserve">Euler s phi function    Euler s theorem   </w:t>
      </w:r>
    </w:p>
    <w:p>
      <w:r>
        <w:t>exhaustive key search  see brute force attack existential forgery</w:t>
      </w:r>
    </w:p>
    <w:p>
      <w:r>
        <w:t xml:space="preserve">Elgamal digital signature    RSA digital signature   </w:t>
      </w:r>
    </w:p>
    <w:p>
      <w:r>
        <w:t xml:space="preserve">square and multiply algorithm    sliding window algorithm   </w:t>
      </w:r>
    </w:p>
    <w:p>
      <w:r>
        <w:t>extended Euclidean algorithm    extension field</w:t>
      </w:r>
    </w:p>
    <w:p>
      <w:r>
        <w:t xml:space="preserve"> irreducible polynomial  97</w:t>
      </w:r>
    </w:p>
    <w:p>
      <w:r>
        <w:t>polynomial arithmetic  95</w:t>
      </w:r>
    </w:p>
    <w:p>
      <w:r>
        <w:t>fault injection attack    Feistel network  58</w:t>
      </w:r>
    </w:p>
    <w:p>
      <w:r>
        <w:t xml:space="preserve">Fermat s Last Theorem   </w:t>
      </w:r>
    </w:p>
    <w:p>
      <w:r>
        <w:t>Fermat s Little Theorem          field</w:t>
      </w:r>
    </w:p>
    <w:p>
      <w:r>
        <w:t>extension  see extension field order  93</w:t>
      </w:r>
    </w:p>
    <w:p>
      <w:r>
        <w:t>fingerprint of a message    finite field  90</w:t>
      </w:r>
    </w:p>
    <w:p>
      <w:r>
        <w:t>flip flop  see linear feedback shift register</w:t>
      </w:r>
    </w:p>
    <w:p>
      <w:r>
        <w:t xml:space="preserve">Galois Counter Mode       Galois fields  see finite fields Gardner  Martin   </w:t>
      </w:r>
    </w:p>
    <w:p>
      <w:r>
        <w:t>gcd  see greatest common divisor</w:t>
      </w:r>
    </w:p>
    <w:p>
      <w:r>
        <w:t>GCHQ  see Government Communications Headquarters</w:t>
      </w:r>
    </w:p>
    <w:p>
      <w:r>
        <w:t>GCM  see Galois Counter Mode generalized discrete logarithm problem    generator  see group</w:t>
      </w:r>
    </w:p>
    <w:p>
      <w:r>
        <w:t xml:space="preserve">Government Communications Headquarters   </w:t>
      </w:r>
    </w:p>
    <w:p>
      <w:r>
        <w:t xml:space="preserve">greatest common divisor  17   </w:t>
      </w:r>
    </w:p>
    <w:p>
      <w:r>
        <w:t xml:space="preserve">primitive element    group order  see group Grover s algorithm   </w:t>
      </w:r>
    </w:p>
    <w:p>
      <w:r>
        <w:t xml:space="preserve">compression function   </w:t>
      </w:r>
    </w:p>
    <w:p>
      <w:r>
        <w:t>cryptographic    hash functions</w:t>
      </w:r>
    </w:p>
    <w:p>
      <w:r>
        <w:t xml:space="preserve">from block ciphers    hash value   </w:t>
      </w:r>
    </w:p>
    <w:p>
      <w:r>
        <w:t xml:space="preserve">Hasse s bound  see Hasse s theorem Hasse s theorem   </w:t>
      </w:r>
    </w:p>
    <w:p>
      <w:r>
        <w:t xml:space="preserve">HMAC  see message authentication code hybrid protocols   </w:t>
      </w:r>
    </w:p>
    <w:p>
      <w:r>
        <w:t xml:space="preserve">hyperelliptic curve cryptosystems    hyperelliptic curves   </w:t>
      </w:r>
    </w:p>
    <w:p>
      <w:r>
        <w:t>identity based cryptosystems    IEEE  i  87</w:t>
      </w:r>
    </w:p>
    <w:p>
      <w:r>
        <w:t>implementation attacks  see cryptanalysis  implementation attacks</w:t>
      </w:r>
    </w:p>
    <w:p>
      <w:r>
        <w:t xml:space="preserve">index calculus algorithm      </w:t>
      </w:r>
    </w:p>
    <w:p>
      <w:r>
        <w:t xml:space="preserve">initialization vector  48 in CBC mode   </w:t>
      </w:r>
    </w:p>
    <w:p>
      <w:r>
        <w:t xml:space="preserve">integer factorization problem      </w:t>
      </w:r>
    </w:p>
    <w:p>
      <w:r>
        <w:t>integrity          inverse</w:t>
      </w:r>
    </w:p>
    <w:p>
      <w:r>
        <w:t>IV  see initialization vector</w:t>
      </w:r>
    </w:p>
    <w:p>
      <w:r>
        <w:t xml:space="preserve">KDC  see key distribution center kdf  see key derivation function KEK  see key encryption key Kerberos   </w:t>
      </w:r>
    </w:p>
    <w:p>
      <w:r>
        <w:t>Kerckhoffs  principle  11</w:t>
      </w:r>
    </w:p>
    <w:p>
      <w:r>
        <w:t xml:space="preserve">key derivation function    key distribution center    key distribution problem    key encryption   </w:t>
      </w:r>
    </w:p>
    <w:p>
      <w:r>
        <w:t xml:space="preserve">key encryption key    key establishment   </w:t>
      </w:r>
    </w:p>
    <w:p>
      <w:r>
        <w:t xml:space="preserve">key predistribution   </w:t>
      </w:r>
    </w:p>
    <w:p>
      <w:r>
        <w:t xml:space="preserve"> key whitening  78   </w:t>
      </w:r>
    </w:p>
    <w:p>
      <w:r>
        <w:t>keyed hash function  see message authentica  tion code</w:t>
      </w:r>
    </w:p>
    <w:p>
      <w:r>
        <w:t xml:space="preserve">Lagrange s theorem   </w:t>
      </w:r>
    </w:p>
    <w:p>
      <w:r>
        <w:t>lattice based public key schemes    letter frequency analysis  see substitution</w:t>
      </w:r>
    </w:p>
    <w:p>
      <w:r>
        <w:t>LFSR  see linear feedback shift register lightweight ciphers  78</w:t>
      </w:r>
    </w:p>
    <w:p>
      <w:r>
        <w:t>linear congruential generator  35 linear feedback shift register  41</w:t>
      </w:r>
    </w:p>
    <w:p>
      <w:r>
        <w:t>feedback coefficients  43</w:t>
      </w:r>
    </w:p>
    <w:p>
      <w:r>
        <w:t>known plaintext attack  45 maximum length  44</w:t>
      </w:r>
    </w:p>
    <w:p>
      <w:r>
        <w:t>linear recurrence  see LFSR Lucifer  56</w:t>
      </w:r>
    </w:p>
    <w:p>
      <w:r>
        <w:t>MAC        see message authentication code</w:t>
      </w:r>
    </w:p>
    <w:p>
      <w:r>
        <w:t xml:space="preserve">MAC  secret prefix    MAC  secret suffix    malleable   </w:t>
      </w:r>
    </w:p>
    <w:p>
      <w:r>
        <w:t xml:space="preserve">Elgamal encryption   </w:t>
      </w:r>
    </w:p>
    <w:p>
      <w:r>
        <w:t xml:space="preserve">man in the middle attack      </w:t>
      </w:r>
    </w:p>
    <w:p>
      <w:r>
        <w:t xml:space="preserve">McEliece cryptosystems   </w:t>
      </w:r>
    </w:p>
    <w:p>
      <w:r>
        <w:t xml:space="preserve">MDC 2 hash function    meet in the middle attack   </w:t>
      </w:r>
    </w:p>
    <w:p>
      <w:r>
        <w:t xml:space="preserve">Merkle Damga rd construction   </w:t>
      </w:r>
    </w:p>
    <w:p>
      <w:r>
        <w:t xml:space="preserve">message authentication          message authentication code   </w:t>
      </w:r>
    </w:p>
    <w:p>
      <w:r>
        <w:t>message digest  see hash function    message expansion factor    Miller Rabin  see primality test</w:t>
      </w:r>
    </w:p>
    <w:p>
      <w:r>
        <w:t>MIM  see man in the middle attack MISTY1  82</w:t>
      </w:r>
    </w:p>
    <w:p>
      <w:r>
        <w:t>MMH  see multilinear modular hashing modulo operation  14</w:t>
      </w:r>
    </w:p>
    <w:p>
      <w:r>
        <w:t xml:space="preserve">MQ public key schemes    multilinear modular hashing   </w:t>
      </w:r>
    </w:p>
    <w:p>
      <w:r>
        <w:t>multiparty computation  21</w:t>
      </w:r>
    </w:p>
    <w:p>
      <w:r>
        <w:t xml:space="preserve">multiplication table   </w:t>
      </w:r>
    </w:p>
    <w:p>
      <w:r>
        <w:t xml:space="preserve">multivariate quadratic public key schemes   </w:t>
      </w:r>
    </w:p>
    <w:p>
      <w:r>
        <w:t>National Institute of Standards and Technology  88</w:t>
      </w:r>
    </w:p>
    <w:p>
      <w:r>
        <w:t>National Security Agency  56  89</w:t>
      </w:r>
    </w:p>
    <w:p>
      <w:r>
        <w:t>NIST  see National Institute of Standards and Technology</w:t>
      </w:r>
    </w:p>
    <w:p>
      <w:r>
        <w:t>NSA  see National Security Agency</w:t>
      </w:r>
    </w:p>
    <w:p>
      <w:r>
        <w:t xml:space="preserve">OFB  see Output Feedback Mode OMAC      </w:t>
      </w:r>
    </w:p>
    <w:p>
      <w:r>
        <w:t xml:space="preserve">one way function         </w:t>
      </w:r>
    </w:p>
    <w:p>
      <w:r>
        <w:t>hash functions and one wayness    order  see group</w:t>
      </w:r>
    </w:p>
    <w:p>
      <w:r>
        <w:t>OTP  see One Time Pad</w:t>
      </w:r>
    </w:p>
    <w:p>
      <w:r>
        <w:t xml:space="preserve">out of band transmission    Output Feedback Mode   </w:t>
      </w:r>
    </w:p>
    <w:p>
      <w:r>
        <w:t xml:space="preserve">RSA digital signature   </w:t>
      </w:r>
    </w:p>
    <w:p>
      <w:r>
        <w:t xml:space="preserve">padding  for block cipher encryption    parallelization of encryption   </w:t>
      </w:r>
    </w:p>
    <w:p>
      <w:r>
        <w:t xml:space="preserve">perfect forward secrecy    PFS  see perfect forward secrecy physical security   </w:t>
      </w:r>
    </w:p>
    <w:p>
      <w:r>
        <w:t xml:space="preserve">pigeonhole principle   </w:t>
      </w:r>
    </w:p>
    <w:p>
      <w:r>
        <w:t xml:space="preserve">Pohlig Hellman algorithm for discrete logarithms   </w:t>
      </w:r>
    </w:p>
    <w:p>
      <w:r>
        <w:t xml:space="preserve">Pollard s rho method      </w:t>
      </w:r>
    </w:p>
    <w:p>
      <w:r>
        <w:t xml:space="preserve">post quantum cryptography   </w:t>
      </w:r>
    </w:p>
    <w:p>
      <w:r>
        <w:t xml:space="preserve">preimage resistance   </w:t>
      </w:r>
    </w:p>
    <w:p>
      <w:r>
        <w:t xml:space="preserve">Miller Rabin         </w:t>
      </w:r>
    </w:p>
    <w:p>
      <w:r>
        <w:t>probabilistic test    prime</w:t>
      </w:r>
    </w:p>
    <w:p>
      <w:r>
        <w:t xml:space="preserve">prime number theorem   </w:t>
      </w:r>
    </w:p>
    <w:p>
      <w:r>
        <w:t xml:space="preserve">generalized Mersenne   </w:t>
      </w:r>
    </w:p>
    <w:p>
      <w:r>
        <w:t>PRNG  see random number generator  pseudorandom</w:t>
      </w:r>
    </w:p>
    <w:p>
      <w:r>
        <w:t>probabilistic encryption       Probabilistic Signature Scheme  PSS   see</w:t>
      </w:r>
    </w:p>
    <w:p>
      <w:r>
        <w:t>RSA digital signature product ciphers  57 provable security</w:t>
      </w:r>
    </w:p>
    <w:p>
      <w:r>
        <w:t>public key cryptography    public key infrastructure  see PKI</w:t>
      </w:r>
    </w:p>
    <w:p>
      <w:r>
        <w:t xml:space="preserve">quantum computer  88   </w:t>
      </w:r>
    </w:p>
    <w:p>
      <w:r>
        <w:t>rainbow tables    random number generator</w:t>
      </w:r>
    </w:p>
    <w:p>
      <w:r>
        <w:t>cryptographically secure  36 for prime generation    pseudorandom  35</w:t>
      </w:r>
    </w:p>
    <w:p>
      <w:r>
        <w:t>relative security  38</w:t>
      </w:r>
    </w:p>
    <w:p>
      <w:r>
        <w:t xml:space="preserve">Rijndael  see Advanced Encryption Standard and hash functions   </w:t>
      </w:r>
    </w:p>
    <w:p>
      <w:r>
        <w:t>Rivest  Ronald       Rivest Shamir Adleman  see RSA round key  67</w:t>
      </w:r>
    </w:p>
    <w:p>
      <w:r>
        <w:t xml:space="preserve">Chinese Remainder Theorem    decryption   </w:t>
      </w:r>
    </w:p>
    <w:p>
      <w:r>
        <w:t xml:space="preserve">short public exponent    side channel attacks   </w:t>
      </w:r>
    </w:p>
    <w:p>
      <w:r>
        <w:t xml:space="preserve">RSA digital signature    attacks   </w:t>
      </w:r>
    </w:p>
    <w:p>
      <w:r>
        <w:t xml:space="preserve">Probabilistic Signature Scheme  PSS    </w:t>
      </w:r>
    </w:p>
    <w:p>
      <w:r>
        <w:t xml:space="preserve">second preimage resistance   </w:t>
      </w:r>
    </w:p>
    <w:p>
      <w:r>
        <w:t xml:space="preserve">secret key  see cryptography symmetric secure channel   </w:t>
      </w:r>
    </w:p>
    <w:p>
      <w:r>
        <w:t>Secure Hash Algorithm  see SHA security</w:t>
      </w:r>
    </w:p>
    <w:p>
      <w:r>
        <w:t xml:space="preserve">short term  12 security by obscurity  11 security level   </w:t>
      </w:r>
    </w:p>
    <w:p>
      <w:r>
        <w:t xml:space="preserve">security objectives   </w:t>
      </w:r>
    </w:p>
    <w:p>
      <w:r>
        <w:t xml:space="preserve">Shanks  Algorithm      </w:t>
      </w:r>
    </w:p>
    <w:p>
      <w:r>
        <w:t>Shor s algorithm       side channel attacks</w:t>
      </w:r>
    </w:p>
    <w:p>
      <w:r>
        <w:t xml:space="preserve">simple power analysis    single point of failure   </w:t>
      </w:r>
    </w:p>
    <w:p>
      <w:r>
        <w:t>single key  see cryptography symmetric Skype  87</w:t>
      </w:r>
    </w:p>
    <w:p>
      <w:r>
        <w:t xml:space="preserve">small subgroup attack      </w:t>
      </w:r>
    </w:p>
    <w:p>
      <w:r>
        <w:t>social engineering  see cryptanalysis social engineering</w:t>
      </w:r>
    </w:p>
    <w:p>
      <w:r>
        <w:t xml:space="preserve">SPA  see simple power analysis square and multiply         </w:t>
      </w:r>
    </w:p>
    <w:p>
      <w:r>
        <w:t>square and multiply algorithm  see exponenti  ation</w:t>
      </w:r>
    </w:p>
    <w:p>
      <w:r>
        <w:t xml:space="preserve">station to station protocol   </w:t>
      </w:r>
    </w:p>
    <w:p>
      <w:r>
        <w:t>stream cipher  30  31</w:t>
      </w:r>
    </w:p>
    <w:p>
      <w:r>
        <w:t xml:space="preserve">STS  see station to station protocol subgroup   </w:t>
      </w:r>
    </w:p>
    <w:p>
      <w:r>
        <w:t xml:space="preserve">substitution attack   </w:t>
      </w:r>
    </w:p>
    <w:p>
      <w:r>
        <w:t>substitution cipher  6</w:t>
      </w:r>
    </w:p>
    <w:p>
      <w:r>
        <w:t>brute force attack  7</w:t>
      </w:r>
    </w:p>
    <w:p>
      <w:r>
        <w:t>letter frequency analysis  8</w:t>
      </w:r>
    </w:p>
    <w:p>
      <w:r>
        <w:t>symmetric key  see cryptography symmetric</w:t>
      </w:r>
    </w:p>
    <w:p>
      <w:r>
        <w:t xml:space="preserve">time memory tradeoff discrete logarithms   </w:t>
      </w:r>
    </w:p>
    <w:p>
      <w:r>
        <w:t xml:space="preserve">time memory tradeoff attacks    timelinesss   </w:t>
      </w:r>
    </w:p>
    <w:p>
      <w:r>
        <w:t xml:space="preserve">triple DES  55  78 effective key length   </w:t>
      </w:r>
    </w:p>
    <w:p>
      <w:r>
        <w:t xml:space="preserve">TRNG  see random number generator  true trusted authority   </w:t>
      </w:r>
    </w:p>
    <w:p>
      <w:r>
        <w:t>unconditional security  36</w:t>
      </w:r>
    </w:p>
    <w:p>
      <w:r>
        <w:t>warm up phase  48 web of trust    Wi Fi  87</w:t>
      </w:r>
    </w:p>
    <w:p>
      <w:r>
        <w:t xml:space="preserve">Williamson  Graham   </w:t>
      </w:r>
    </w:p>
    <w:p>
      <w:r>
        <w:t>zero knowledge proofs  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